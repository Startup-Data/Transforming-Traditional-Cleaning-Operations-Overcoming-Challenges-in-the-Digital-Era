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Novel Structure For: Here are a few novel title suggestions in under 15 words:</w:t>
        <w:br/>
        <w:br/>
        <w:t>1. SparkRein: Igniting Efficiency in the Cleaning Industry with Technology</w:t>
        <w:br/>
        <w:t>2. Clean Slate: Revolutionizing Cleaning Operations through Innovation</w:t>
        <w:br/>
        <w:t>3. Pure Progress: Transforming Old Practices with New Tech</w:t>
        <w:br/>
        <w:br/>
        <w:t>However, the most suitable option would be:</w:t>
        <w:br/>
        <w:t>From Dirt to Digital: A Guide to Cleaning Industry Transformation</w:t>
      </w:r>
    </w:p>
    <w:p>
      <w:pPr/>
      <w:r/>
    </w:p>
    <w:p>
      <w:pPr>
        <w:pStyle w:val="Subtitle"/>
      </w:pPr>
      <w:r>
        <w:t>1. Determine genre and subgenre</w:t>
      </w:r>
    </w:p>
    <w:p>
      <w:pPr/>
      <w:r/>
      <w:r>
        <w:rPr>
          <w:b/>
        </w:rPr>
        <w:t>Radio Script</w:t>
      </w:r>
      <w:r>
        <w:br/>
        <w:br/>
      </w:r>
      <w:r>
        <w:rPr>
          <w:b/>
        </w:rPr>
        <w:t>Title: "Cleaning Up the Act"</w:t>
      </w:r>
      <w:r>
        <w:br/>
        <w:br/>
      </w:r>
      <w:r>
        <w:rPr>
          <w:b/>
        </w:rPr>
        <w:t>Genre: Informative Talk Show</w:t>
      </w:r>
      <w:r>
        <w:br/>
        <w:br/>
      </w:r>
      <w:r>
        <w:rPr>
          <w:b/>
        </w:rPr>
        <w:t>Subgenre: Business and Technology</w:t>
      </w:r>
      <w:r>
        <w:br/>
        <w:br/>
      </w:r>
      <w:r>
        <w:rPr>
          <w:b/>
        </w:rPr>
        <w:t>Intro Music (30 seconds)</w:t>
      </w:r>
      <w:r>
        <w:br/>
        <w:br/>
        <w:t>Host: "Welcome to 'The Clean Sweep', a show that explores the intersection of cleaning and innovation. I'm your host, Sarah Thompson. Today, we're tackling the transformative power of technology in the cleaning industry. Industry expert, let's join the conversation. What's behind our traditional cleaning operations, and how can we bring technology to the forefront?"</w:t>
        <w:br/>
        <w:br/>
      </w:r>
      <w:r>
        <w:rPr>
          <w:b/>
        </w:rPr>
        <w:t>Segment 1: Challenges and Current Practices (3 minutes)</w:t>
      </w:r>
      <w:r>
        <w:br/>
        <w:br/>
        <w:t>[Interview with Industry Expert]</w:t>
        <w:br/>
        <w:br/>
        <w:t>Host: "Traditional cleaning companies face numerous challenges, from inefficient processes to high employee turnover rates. We've all had those inevitable messes where our vacuum cleaner breaks down, or those tedious, manual cleaning tasks that slow us down."</w:t>
        <w:br/>
        <w:br/>
        <w:t>Expert: "Exactly, Sarah. In today's fast-paced world, cleaning companies need to compete on both efficiency and quality while retaining their best talent. Most traditional cleaning operations rely on manual processes, leading to waste, inaccurate billing, and poor customer satisfaction."</w:t>
        <w:br/>
        <w:br/>
      </w:r>
      <w:r>
        <w:rPr>
          <w:b/>
        </w:rPr>
        <w:t>Segment 2: Technology Integration (6 minutes)</w:t>
      </w:r>
      <w:r>
        <w:br/>
        <w:br/>
        <w:t>Host: "So, how can technology integration give our traditional cleaning companies a boost? From automation and artificial intelligence to data analytics and mobile apps, the possibilities are vast."</w:t>
        <w:br/>
        <w:br/>
        <w:t>Expert: "One area worth exploring is smart cleaning hardware. Sensors and GPS tracking can optimize cleaning routes and time management, reduce waste, and improve overall efficiency. For instance, mobile apps can assign jobs, track progress, and update customers in real-time."</w:t>
        <w:br/>
        <w:br/>
      </w:r>
      <w:r>
        <w:rPr>
          <w:b/>
        </w:rPr>
        <w:t>Segment 3: Actionable Solutions (5 minutes)</w:t>
      </w:r>
      <w:r>
        <w:br/>
        <w:br/>
        <w:t>Host: "Now, let's explore some actionable solutions for our listeners and industry experts. From online training and resource sharing to partnerships and joint ventures, what changes can we make?"</w:t>
        <w:br/>
        <w:br/>
        <w:t>Expert: "Some potential solutions include investing in data- analytics platforms to enhance decision-making and create personalized cleaning plans for clients. Additionally, employee-centric programs like training, talent support, and benefits can reduce turnover rates and boost morale."</w:t>
        <w:br/>
        <w:br/>
      </w:r>
      <w:r>
        <w:rPr>
          <w:b/>
        </w:rPr>
        <w:t>Conclusion and Call-to-Action (2 minutes)</w:t>
      </w:r>
      <w:r>
        <w:br/>
        <w:br/>
        <w:t>Host: "As we wrap up this episode, it's clear that modern cleaning operations need technology to stay competitive. So, what can you do? Take the first step by exploring technology integration opportunities or joining online forums to discuss the best solutions for your industry. Remember, in the world of cleaning, 'Clean Up the Act' is not just a tagline – it's a business imperative. Join us next time on 'The Clean Sweep'!"</w:t>
        <w:br/>
        <w:br/>
      </w:r>
      <w:r>
        <w:rPr>
          <w:b/>
        </w:rPr>
        <w:t>Outro Music (30 seconds)</w:t>
      </w:r>
      <w:r/>
    </w:p>
    <w:p>
      <w:pPr>
        <w:pStyle w:val="Subtitle"/>
      </w:pPr>
      <w:r>
        <w:t>2. Develop story premise</w:t>
      </w:r>
    </w:p>
    <w:p>
      <w:pPr/>
      <w:r>
        <w:t>Here's a radio scriptwriter story premise based on the topic Transforming Traditional Cleaning Operations through Technology Integration:</w:t>
        <w:br/>
        <w:br/>
      </w:r>
      <w:r>
        <w:rPr>
          <w:b/>
        </w:rPr>
        <w:t>Title:</w:t>
      </w:r>
      <w:r>
        <w:t xml:space="preserve"> "The Cleaning Renaissance"</w:t>
        <w:br/>
        <w:br/>
      </w:r>
      <w:r>
        <w:rPr>
          <w:b/>
        </w:rPr>
        <w:t>[Introduction Music Fades In]</w:t>
      </w:r>
      <w:r>
        <w:br/>
        <w:br/>
      </w:r>
      <w:r>
        <w:rPr>
          <w:b/>
        </w:rPr>
        <w:t>DJ:</w:t>
      </w:r>
      <w:r>
        <w:t xml:space="preserve"> Welcome to "Future Frontiers," the show where we explore the latest innovations that are revolutionizing industries. I'm your host, [Name], and today we're shining the spotlight on the unsung heroes of the service industry – cleaning companies. They keep our communities sparkling, but they're facing a crisis: adapting to modern demands. Our guest today is Emma Taylor, a researcher focused on transforming traditional cleaning operations through technology integration. Emma, welcome to the show!</w:t>
        <w:br/>
        <w:br/>
      </w:r>
      <w:r>
        <w:rPr>
          <w:b/>
        </w:rPr>
        <w:t>[Emma's Interview]</w:t>
      </w:r>
      <w:r>
        <w:br/>
        <w:br/>
      </w:r>
      <w:r>
        <w:rPr>
          <w:b/>
        </w:rPr>
        <w:t>DJ:</w:t>
      </w:r>
      <w:r>
        <w:t xml:space="preserve"> Emma, traditional cleaning companies are struggling to keep up with the latest operational demands. What exactly is the challenge, and why does technology integration matter?</w:t>
        <w:br/>
        <w:br/>
      </w:r>
      <w:r>
        <w:rPr>
          <w:b/>
        </w:rPr>
        <w:t>Emma:</w:t>
      </w:r>
      <w:r>
        <w:t xml:space="preserve"> That's right. Our research shows that traditional cleaning companies are hampered by inefficiencies, lack of visibility, and high employee turnover. With technology integration, we can streamline operations, improve service quality, and boost employee engagement.</w:t>
        <w:br/>
        <w:br/>
      </w:r>
      <w:r>
        <w:rPr>
          <w:b/>
        </w:rPr>
        <w:t>DJ:</w:t>
      </w:r>
      <w:r>
        <w:t xml:space="preserve"> That's fascinating. Can you share some specifics on how technology can benefit the cleaning industry?</w:t>
        <w:br/>
        <w:br/>
      </w:r>
      <w:r>
        <w:rPr>
          <w:b/>
        </w:rPr>
        <w:t>Emma:</w:t>
      </w:r>
      <w:r>
        <w:t xml:space="preserve"> Yes, of course. For instance, implementing smart scheduling systems can optimize resource allocation, reduce waste, and enhance communication with clients. Automated cleaning equipment can improve efficiency and reduce labor costs. And with AI-powered cleaning route optimization, cleaners can navigate the most efficient routes, minimizing travel time and carbon emissions.</w:t>
        <w:br/>
        <w:br/>
      </w:r>
      <w:r>
        <w:rPr>
          <w:b/>
        </w:rPr>
        <w:t>DJ:</w:t>
      </w:r>
      <w:r>
        <w:t xml:space="preserve"> I love the idea of smart scheduling systems! How does technology integration impact employee retention?</w:t>
        <w:br/>
        <w:br/>
      </w:r>
      <w:r>
        <w:rPr>
          <w:b/>
        </w:rPr>
        <w:t>Emma:</w:t>
      </w:r>
      <w:r>
        <w:t xml:space="preserve"> By implementing tools like mobile apps and digital dashboards, cleaning companies can provide their employees with real-time updates, clear instructions, and support. This can lead to higher job satisfaction, improved morale, and reduced turnover rates.</w:t>
        <w:br/>
        <w:br/>
      </w:r>
      <w:r>
        <w:rPr>
          <w:b/>
        </w:rPr>
        <w:t>[Closing Music Fades In]</w:t>
      </w:r>
      <w:r>
        <w:br/>
        <w:br/>
      </w:r>
      <w:r>
        <w:rPr>
          <w:b/>
        </w:rPr>
        <w:t>DJ:</w:t>
      </w:r>
      <w:r>
        <w:t xml:space="preserve"> Emma, thank you for shedding light on the exciting world of technological innovation in cleaning operations. It's clear that integration can transform the industry, improving efficiency, quality, and employee satisfaction.</w:t>
        <w:br/>
        <w:br/>
      </w:r>
      <w:r>
        <w:rPr>
          <w:b/>
        </w:rPr>
        <w:t>Voiceover:</w:t>
      </w:r>
      <w:r>
        <w:t xml:space="preserve"> For more information on how technology can transform traditional cleaning operations, check out our resource section on the show's website. Join the cleaning renaissance and discover the power of innovation!</w:t>
        <w:br/>
        <w:br/>
      </w:r>
      <w:r>
        <w:rPr>
          <w:b/>
        </w:rPr>
        <w:t>[The show ends with a call-to-action and music]</w:t>
      </w:r>
      <w:r/>
    </w:p>
    <w:p>
      <w:pPr>
        <w:pStyle w:val="Subtitle"/>
      </w:pPr>
      <w:r>
        <w:t>3. Expand premise into blurb</w:t>
      </w:r>
    </w:p>
    <w:p>
      <w:pPr/>
      <w:r>
        <w:t>Here's a radio scriptwriter's blurb based on the provided topic:</w:t>
        <w:br/>
        <w:br/>
        <w:t>[Upbeat music fades out, followed by the sound of a cleaner's cart rolling in]</w:t>
        <w:br/>
        <w:br/>
        <w:t>Radio Host: "Have you ever wondered what goes into getting your home or office sparkling clean? The work, the equipment, the endless time and effort? Well, we're about to shine a light on the hidden heroes behind the cleaning scene.</w:t>
        <w:br/>
        <w:br/>
        <w:t>Introducing 'Clean Slate', a game-changing project that's revolutionizing the traditional cleaning industry. Where manual labor and outdated methods are replaced with cutting-edge technology, efficient processes, and happy, retained employees.</w:t>
        <w:br/>
        <w:br/>
        <w:t>[Soft sound effects: A worker typing on a tablet, a vacuum cleaner whirring]</w:t>
        <w:br/>
        <w:br/>
        <w:t>Narrator (Voiceover): "From mobile app bookings to robotic cleaning systems, 'Clean Slate' explores the challenges faced by traditional cleaning companies in the modern era. It unclogs the bottlenecks, streamlines operations, and provides actionable solutions for a brighter, cleaner future.</w:t>
        <w:br/>
        <w:br/>
        <w:t>[Sound effects: Cleaner's cart wheels on a hardwood floor]</w:t>
        <w:br/>
        <w:br/>
        <w:t>Radio Host: "Imagine your go-to cleaning service integrating smart home devices, AI-powered scheduling, and real-time communication. It's not just about a cleaner doing their job; it's about creating a seamless experience for homeowners and businesses alike.</w:t>
        <w:br/>
        <w:br/>
        <w:t>[Upbeat background music]</w:t>
        <w:br/>
        <w:br/>
        <w:t>Narrator (Voiceover): "Join us as we dig into the world of cleaning technology, meet the innovators and entrepreneurs transforming the industry, and discover how 'Clean Slate' is paving the way for a smoother, more efficient tomorrow.</w:t>
        <w:br/>
        <w:br/>
        <w:t>[Music and sound effects fade out]</w:t>
        <w:br/>
        <w:br/>
        <w:t>Radio Host: "Stay tuned for our in-depth exploration of 'Clean Slate'. Get ready to get sparkling clean, the modern way."</w:t>
      </w:r>
    </w:p>
    <w:p>
      <w:pPr>
        <w:pStyle w:val="Subtitle"/>
      </w:pPr>
      <w:r>
        <w:t>4. Create outline from blurb</w:t>
      </w:r>
    </w:p>
    <w:p>
      <w:pPr/>
      <w:r>
        <w:t>Here's a radio script outline based on the topic and description:</w:t>
        <w:br/>
        <w:br/>
      </w:r>
      <w:r>
        <w:rPr>
          <w:b/>
        </w:rPr>
        <w:t>Title:</w:t>
      </w:r>
      <w:r>
        <w:t xml:space="preserve"> "Cleaning Up with Technology: Revolutionizing Traditional Cleaning Operations"</w:t>
        <w:br/>
        <w:br/>
      </w:r>
      <w:r>
        <w:rPr>
          <w:b/>
        </w:rPr>
        <w:t>Segment 1: Introduction (30 seconds)</w:t>
      </w:r>
      <w:r>
        <w:br/>
        <w:br/>
        <w:t>* Introduction music plays</w:t>
        <w:br/>
        <w:t>* Host: "In today's fast-paced world, traditional cleaning companies are facing new challenges. How can they stay ahead of the curve and keep up with modern operational demands?"</w:t>
        <w:br/>
        <w:t>* Brief overview of the project's focus on transforming traditional cleaning operations through technology integration</w:t>
        <w:br/>
        <w:br/>
      </w:r>
      <w:r>
        <w:rPr>
          <w:b/>
        </w:rPr>
        <w:t>Segment 2: Challenges Faced by Traditional Cleaning Companies (1 minute)</w:t>
      </w:r>
      <w:r>
        <w:br/>
        <w:br/>
        <w:t>* Host: "Traditional cleaning companies often struggle to adapt to new technologies and efficient work processes. What are some of the main challenges they face?"</w:t>
        <w:br/>
        <w:t>* Quick rundown of the project's investigation into current practices and challenges in the industry</w:t>
        <w:br/>
        <w:br/>
      </w:r>
      <w:r>
        <w:rPr>
          <w:b/>
        </w:rPr>
        <w:t>Segment 3: The Importance of Technology Integration (2 minutes)</w:t>
      </w:r>
      <w:r>
        <w:br/>
        <w:br/>
        <w:t>* Host: "So, how can technology help traditional cleaning companies streamline their operations, improve service quality, and retain employees?"</w:t>
        <w:br/>
        <w:t>* Explanation of how technology integration can address industry-specific challenges, such as:</w:t>
        <w:br/>
        <w:tab/>
        <w:t>+ Increased efficiency through automation and scheduling software</w:t>
        <w:br/>
        <w:tab/>
        <w:t>+ Enhanced customer service through field management and real-time updates</w:t>
        <w:br/>
        <w:tab/>
        <w:t>+ Improved employee retention through data-driven insights and training programs</w:t>
        <w:br/>
        <w:br/>
      </w:r>
      <w:r>
        <w:rPr>
          <w:b/>
        </w:rPr>
        <w:t>Segment 4: Proposing Actionable Solutions (2 minutes)</w:t>
      </w:r>
      <w:r>
        <w:br/>
        <w:br/>
        <w:t>* Host: "What specific solutions can traditional cleaning companies implement to integrate technology and transform their operations?"</w:t>
        <w:br/>
        <w:t>* Overview of the project's proposal for actionable solutions, such as:</w:t>
        <w:br/>
        <w:tab/>
        <w:t>+ Implementing mobile apps for staff and customers</w:t>
        <w:br/>
        <w:tab/>
        <w:t>+ Utilizing IoT sensors for energy-efficient maintenance and asset tracking</w:t>
        <w:br/>
        <w:tab/>
        <w:t>+ Developing data analysis platforms for optimized resource allocation</w:t>
        <w:br/>
        <w:br/>
      </w:r>
      <w:r>
        <w:rPr>
          <w:b/>
        </w:rPr>
        <w:t>Segment 5: Conclusion (30 seconds)</w:t>
      </w:r>
      <w:r>
        <w:br/>
        <w:br/>
        <w:t>* Host: "By embracing technology integration, traditional cleaning companies can overcome industry-specific challenges and maintain a competitive edge."</w:t>
        <w:br/>
        <w:t>* Recap of the project's findings and recommendations</w:t>
        <w:br/>
        <w:t>* Call to action for companies to consider technology integration and transform their operations for a brighter future</w:t>
        <w:br/>
        <w:br/>
      </w:r>
      <w:r>
        <w:rPr>
          <w:b/>
        </w:rPr>
        <w:t>Outro Music:</w:t>
      </w:r>
      <w:r>
        <w:br/>
        <w:br/>
        <w:t>This outline provides a clear structure for a 10-minute radio script, covering the introduction, challenges faced by traditional cleaning companies, the importance of technology integration, proposed solutions, and a conclusion.</w:t>
      </w:r>
    </w:p>
    <w:p>
      <w:pPr>
        <w:pStyle w:val="Subtitle"/>
      </w:pPr>
      <w:r>
        <w:t>5. Develop style prompt</w:t>
      </w:r>
    </w:p>
    <w:p>
      <w:pPr/>
      <w:r>
        <w:t>Here's a style prompt for a radio script based on the topic Transforming Traditional Cleaning Operations through Technology Integration:</w:t>
        <w:br/>
        <w:br/>
      </w:r>
      <w:r>
        <w:rPr>
          <w:b/>
        </w:rPr>
        <w:t>Title: "Cleaning Up with Tech: How Modern Methods are Revolutionizing the Industry"</w:t>
      </w:r>
      <w:r>
        <w:br/>
        <w:br/>
      </w:r>
      <w:r>
        <w:rPr>
          <w:b/>
        </w:rPr>
        <w:t>Style:</w:t>
      </w:r>
      <w:r>
        <w:br/>
        <w:t>Informative, Conversational, and Solutions-focused, with a hint of Human Interest</w:t>
        <w:br/>
        <w:br/>
      </w:r>
      <w:r>
        <w:rPr>
          <w:b/>
        </w:rPr>
        <w:t>Objective:</w:t>
      </w:r>
      <w:r>
        <w:br/>
        <w:t>To create a radio script that explores the challenges faced by traditional cleaning companies and how technology integration can address them, empowering listeners to understand the benefits of modern methods in the industry.</w:t>
        <w:br/>
        <w:br/>
      </w:r>
      <w:r>
        <w:rPr>
          <w:b/>
        </w:rPr>
        <w:t>Script Prompt:</w:t>
      </w:r>
      <w:r>
        <w:br/>
        <w:br/>
        <w:t>[INTRO MUSIC FADES OUT]</w:t>
        <w:br/>
        <w:br/>
        <w:t>Host: "Welcome to "Cleaning Up with Tech"! I'm your host, [Name], and today we're discussing how technology is changing the cleaning industry. We'll explore the challenges traditional cleaning companies face and examine the benefits of embracing modern methods. Let's dive in!"</w:t>
        <w:br/>
        <w:br/>
        <w:t>[SEGMENT 1: CHALLENGES FACED BY TRADITIONAL CLEANING COMPANIES]</w:t>
        <w:br/>
        <w:br/>
        <w:t>Host: "Many cleaning companies struggle to keep up with modern operational demands. From managing staff to meeting customer expectations, it's a jungle out there. And let's not forget the physical toll on employees – long hours, heavy lifting, and repetitive tasks can be exhausting. But what if we told you there's a way to transform the way you do business?"</w:t>
        <w:br/>
        <w:br/>
        <w:t>[SEGMENT 2: THE IMPORTANCE OF TECHNOLOGY INTENSIFICATION]</w:t>
        <w:br/>
        <w:br/>
        <w:t>Host: "Integration of technology can significantly boost efficiency, improve service quality, and retain employees. From mobile apps for scheduling and payment to AI-powered cleaning robots, there's a wide range of tools available to help cleaning companies streamline their operations. But what are the benefits of adopting these modern methods?"</w:t>
        <w:br/>
        <w:br/>
        <w:t>[SEGMENT 3: PROPONSING ACTIONABLE SOLUTIONS]</w:t>
        <w:br/>
        <w:br/>
        <w:t>Host: "Our team at [Organization] has analyzed current practices in the cleaning industry and proposed actionable solutions to help companies transform their operations. We'll share some of our findings and discuss how our solutions can be implemented to improve efficiency, quality, and employee satisfaction."</w:t>
        <w:br/>
        <w:br/>
        <w:t>[SEGMENT 4: CASE STUDIES AND CHALLENGES]</w:t>
        <w:br/>
        <w:br/>
        <w:t>Host: "We'll hear from a few industry experts and companies that have successfully implemented technology integration in their operations. They'll share their challenges, successes, and lessons learned, giving you valuable insights into the impact of modern methods on the cleaning industry."</w:t>
        <w:br/>
        <w:br/>
        <w:t>[CLOSING]</w:t>
        <w:br/>
        <w:br/>
        <w:t>Host: "Thanks for tuning in to 'Cleaning Up with Tech'! If you're interested in learning more about how technology can transform your cleaning operations, check out our website for resources and tips. Join us next time as we explore more industries and solutions focused on innovation and efficiency."</w:t>
        <w:br/>
        <w:br/>
        <w:t>[OUTRO MUSIC STARTS]</w:t>
        <w:br/>
        <w:br/>
        <w:t>This style prompt provides a structured format for a radio script that informs, educates, and solves the listeners' questions about transforming traditional cleaning operations through technology integration.</w:t>
      </w:r>
    </w:p>
    <w:p>
      <w:pPr>
        <w:pStyle w:val="Subtitle"/>
      </w:pPr>
      <w:r>
        <w:t>6. Use ChatGPT for introduction</w:t>
      </w:r>
    </w:p>
    <w:p>
      <w:pPr/>
      <w:r>
        <w:t>[Upbeat background music starts playing]</w:t>
        <w:br/>
        <w:br/>
        <w:t>Announcer (in a smooth tone): "Welcome to CleanTech, the show that shines a light on innovative approaches to transforming traditional industries. I'm your host, and today we're talking about a subject that's very close to home - home, to be exact. The world of traditional cleaning operations is about to get a major upgrade, thanks to technology integration. Our topic for today is transforming traditional cleaning operations through technology integration. But what's the big deal? Why do cleaning companies need to change their ways? Let's dive into the world of cleaning and explore the challenges, opportunities, and solutions that are fueling this transformation."</w:t>
        <w:br/>
        <w:br/>
        <w:t>[Music transitions to a subtle, futuristic tune]</w:t>
        <w:br/>
        <w:br/>
        <w:t>Announcer: "From scheduling and inventory management to equipment maintenance and employee engagement, traditional cleaning operations are out of control. Inefficient processes, outdated technology, and limited visibility are driving down productivity, morale, and profits. But the good news is that there's a way out. By embracing cutting-edge technologies, cleaning companies can boost efficiency, improve service quality, and retain top talent. So, what does it take to shake things up in this industry? And what are the actionable solutions on the rise?"</w:t>
        <w:br/>
        <w:br/>
        <w:t>[Cut to a futuristic animation, showing a cleaning company with efficient protocols and advanced equipment]</w:t>
        <w:br/>
        <w:br/>
        <w:t>Announcer: "In this episode, we'll explore the current state of traditional cleaning operations and how technology is transforming the industry. We'll analyze the challenges, identify key pain points, and highlight the most effective strategies for success. Our expert guests will share insights and best practices that you can apply today to revolutionize your own cleaning business. Buckle up, CleanTech fans, it's time to explore a brighter, more efficient future for cleaning operations."</w:t>
        <w:br/>
        <w:br/>
        <w:t>[Music builds up to a thrilling conclusion]</w:t>
        <w:br/>
        <w:br/>
        <w:t>Announcer: "Stay tuned for Transforming Traditional Cleaning Operations through Technology Integration. The clean revolution begins now!"</w:t>
        <w:br/>
        <w:br/>
        <w:t>[Theme music continues for another 5 seconds before fading out]</w:t>
      </w:r>
    </w:p>
    <w:p>
      <w:pPr>
        <w:pStyle w:val="Subtitle"/>
      </w:pPr>
      <w:r>
        <w:t>7. Write scenes with ChatGPT</w:t>
      </w:r>
    </w:p>
    <w:p>
      <w:pPr/>
      <w:r>
        <w:t>Here's a radio scriptwriter scene between two characters based on the topic Transforming Traditional Cleaning Operations through Technology Integration.</w:t>
        <w:br/>
        <w:br/>
      </w:r>
      <w:r>
        <w:rPr>
          <w:b/>
        </w:rPr>
        <w:t>Title: "Empowering the Cleaning Industry"</w:t>
      </w:r>
      <w:r>
        <w:br/>
        <w:br/>
      </w:r>
      <w:r>
        <w:rPr>
          <w:b/>
        </w:rPr>
        <w:t>[INTRO MUSIC plays]</w:t>
      </w:r>
      <w:r>
        <w:br/>
        <w:br/>
      </w:r>
      <w:r>
        <w:rPr>
          <w:b/>
        </w:rPr>
        <w:t>Host, Rachel:</w:t>
      </w:r>
      <w:r>
        <w:t xml:space="preserve"> Welcome to "Business Insights," the show where we explore innovative solutions to real-world challenges. Today, we're discussing the future of cleaning operations. Joining me is Michael, a leading expert in transforming traditional cleaning companies. Michael, welcome to the show!</w:t>
        <w:br/>
        <w:br/>
      </w:r>
      <w:r>
        <w:rPr>
          <w:b/>
        </w:rPr>
        <w:t>Michael:</w:t>
      </w:r>
      <w:r>
        <w:t xml:space="preserve"> Thanks, Rachel! I'm excited to share our research on the benefits of integrating technology in the cleaning industry.</w:t>
        <w:br/>
        <w:br/>
      </w:r>
      <w:r>
        <w:rPr>
          <w:b/>
        </w:rPr>
        <w:t>[MUSIC transitions to a background melody]</w:t>
      </w:r>
      <w:r>
        <w:br/>
        <w:br/>
      </w:r>
      <w:r>
        <w:rPr>
          <w:b/>
        </w:rPr>
        <w:t>Rachel:</w:t>
      </w:r>
      <w:r>
        <w:t xml:space="preserve"> So, Michael, our listeners might be wondering: why is technology integration a necessity in the cleaning industry? What are some of the challenges traditional cleaning companies face?</w:t>
        <w:br/>
        <w:br/>
      </w:r>
      <w:r>
        <w:rPr>
          <w:b/>
        </w:rPr>
        <w:t>Michael:</w:t>
      </w:r>
      <w:r>
        <w:t xml:space="preserve"> Yes. Traditional cleaning companies often struggle to adapt to modern operational demands, such as increased customer expectations for convenience, quality, and sustainability. They also face difficulties in retaining employees, managing waste, and streamlining logistics.</w:t>
        <w:br/>
        <w:br/>
      </w:r>
      <w:r>
        <w:rPr>
          <w:b/>
        </w:rPr>
        <w:t>Rachel:</w:t>
      </w:r>
      <w:r>
        <w:t xml:space="preserve"> That sounds daunting. How can technology integration help alleviate these issues?</w:t>
        <w:br/>
        <w:br/>
      </w:r>
      <w:r>
        <w:rPr>
          <w:b/>
        </w:rPr>
        <w:t>Michael:</w:t>
      </w:r>
      <w:r>
        <w:t xml:space="preserve"> We found that digital platforms can enhance efficiency by automating scheduling, communication, and inventory management. This enables companies to reduce labor costs and provide better services to customers. Additionally, technology can help companies monitor and mitigate waste, comply with environmental regulations, and engage with employees through mobile apps and gamification.</w:t>
        <w:br/>
        <w:br/>
      </w:r>
      <w:r>
        <w:rPr>
          <w:b/>
        </w:rPr>
        <w:t>Rachel:</w:t>
      </w:r>
      <w:r>
        <w:t xml:space="preserve"> I see. Can you share an example of a company that successfully integrated technology to transform its operations?</w:t>
        <w:br/>
        <w:br/>
      </w:r>
      <w:r>
        <w:rPr>
          <w:b/>
        </w:rPr>
        <w:t>Michael:</w:t>
      </w:r>
      <w:r>
        <w:t xml:space="preserve"> One great example is a cleaning company that replaced traditional paper-based schedules with an online platform. This allowed them to reduce scheduling errors, increase staff availability, and obtain real-time customer feedback. The company also implemented a gamification system, where employees earned points for completing tasks efficiently and reducing waste.</w:t>
        <w:br/>
        <w:br/>
      </w:r>
      <w:r>
        <w:rPr>
          <w:b/>
        </w:rPr>
        <w:t>Rachel:</w:t>
      </w:r>
      <w:r>
        <w:t xml:space="preserve"> That's fascinating. What is the impact of technology integration on employee retention, and how can companies effectively use these tools?</w:t>
        <w:br/>
        <w:br/>
      </w:r>
      <w:r>
        <w:rPr>
          <w:b/>
        </w:rPr>
        <w:t>Michael:</w:t>
      </w:r>
      <w:r>
        <w:t xml:space="preserve"> We found that when employees are connected to their work through technology, they're more engaged and motivated. Mobile apps and gamification can keep employees informed about schedules, performance, and job opportunities. Additionally, our research suggests that companies that prioritize employee well-being and recognition experience higher employee retention rates.</w:t>
        <w:br/>
        <w:br/>
      </w:r>
      <w:r>
        <w:rPr>
          <w:b/>
        </w:rPr>
        <w:t>Rachel:</w:t>
      </w:r>
      <w:r>
        <w:t xml:space="preserve"> Those are some valuable insights, Michael. As a finishing thought, what advice would you give to traditional cleaning companies looking to integrate technology into their operations?</w:t>
        <w:br/>
        <w:br/>
      </w:r>
      <w:r>
        <w:rPr>
          <w:b/>
        </w:rPr>
        <w:t>Michael:</w:t>
      </w:r>
      <w:r>
        <w:t xml:space="preserve"> Our top advice is to start small, assess their current systems and processes, identify areas for innovation, and develop a clear roadmap for technology integration. By leveraging the right tools and strategies, companies can modernize their operations, improve customer satisfaction, and ensure a sustainable future in the cleaning industry.</w:t>
        <w:br/>
        <w:br/>
      </w:r>
      <w:r>
        <w:rPr>
          <w:b/>
        </w:rPr>
        <w:t>[CLOSING MUSIC plays]</w:t>
      </w:r>
      <w:r>
        <w:br/>
        <w:br/>
      </w:r>
      <w:r>
        <w:rPr>
          <w:b/>
        </w:rPr>
        <w:t>Rachel:</w:t>
      </w:r>
      <w:r>
        <w:t xml:space="preserve"> Thank you, Michael, for your insightful observations on transformative technology integration in the cleaning industry. Tune in next time for more engaging conversations on Business Insights!</w:t>
        <w:br/>
        <w:br/>
      </w:r>
      <w:r>
        <w:rPr>
          <w:b/>
        </w:rPr>
        <w:t>[OUTRO MUSIC continues to play]</w:t>
      </w:r>
      <w:r>
        <w:br/>
        <w:br/>
        <w:t>I hope this meets your expectations!</w:t>
      </w:r>
    </w:p>
    <w:p>
      <w:pPr>
        <w:pStyle w:val="Subtitle"/>
      </w:pPr>
      <w:r>
        <w:t>8. Redirect ChatGPT if needed</w:t>
      </w:r>
    </w:p>
    <w:p>
      <w:pPr/>
      <w:r>
        <w:t>[Upbeat music fades out, and a friendly host takes over]</w:t>
        <w:br/>
        <w:br/>
        <w:t>Host: "Welcome to 'Clean Slate', the show that's all about transforming the cleaning industry. I'm your host, Sarah, and today we're talking about the future of cleaning operations. Joining me is [Author's Name], a seasoned expert in the field. [Author's Name], thank you for being here."</w:t>
        <w:br/>
        <w:br/>
        <w:t>Author: "Thanks for having me, Sarah. I'm excited to share my insights on the challenges traditional cleaning companies face and how technology can help overcome them."</w:t>
        <w:br/>
        <w:br/>
        <w:t>Host: "Let's dive right in. Traditional cleaning companies have been around for ages. What are some of the challenges they face today?"</w:t>
        <w:br/>
        <w:br/>
        <w:t>Author: "Well, Sarah, it's all about adapting to modern operational demands. With increasing demand for eco-friendly cleaning products, better service quality, and high employee engagement, traditional cleaning companies struggle to keep up. They often find it hard to innovate and maintain a competitive edge."</w:t>
        <w:br/>
        <w:br/>
        <w:t>Host: "That's an interesting point. So, how can technology help with these challenges?"</w:t>
        <w:br/>
        <w:br/>
        <w:t>Author: "Technology can enhance efficiency, improve service quality, and retain employees. For instance, mobile apps can streamline work orders, automate inventory management, and provide real-time updates to customers. Voice assistants like Alexa and Google Home can also make it easier for customers to schedule appointments or request services."</w:t>
        <w:br/>
        <w:br/>
        <w:t>[Short music break]</w:t>
        <w:br/>
        <w:br/>
        <w:t>Host: "That sounds like a great start. What about employee engagement? How can technology help with that?"</w:t>
        <w:br/>
        <w:br/>
        <w:t>Author: "Technology can also play a vital role in employee engagement. For example, employee performance tracking systems can help managers identify areas for improvement and provide personalized feedback. Additionally, internal communication platforms can facilitate collaboration and knowledge sharing among employees."</w:t>
        <w:br/>
        <w:br/>
        <w:t>Host: "I see. So, what's the takeaway for traditional cleaning companies looking to transform their operations?"</w:t>
        <w:br/>
        <w:br/>
        <w:t>Author: "The key is to start small and implement technology solutions that address specific pain points. Begin with mobile apps or voice assistants and expand from there. By embracing technology, traditional cleaning companies can improve operational efficiency, enhance customer experience, and retain top talent."</w:t>
        <w:br/>
        <w:br/>
        <w:t>Host: "Thanks for sharing your expertise, [Author's Name]. If you're a traditional cleaning company looking to transform your operations, we'll have more information on our website and upcoming episodes. Until next time, stay 'clean' and ahead of the game!"</w:t>
        <w:br/>
        <w:br/>
        <w:t>[Music fades back in]</w:t>
      </w:r>
    </w:p>
    <w:p>
      <w:pPr>
        <w:pStyle w:val="Subtitle"/>
      </w:pPr>
      <w:r>
        <w:t>9. Regenerate content if unsatisfied</w:t>
      </w:r>
    </w:p>
    <w:p>
      <w:pPr/>
      <w:r>
        <w:t>Here's a potential radio script for the topic "Transforming Traditional Cleaning Operations through Technology Integration":</w:t>
        <w:br/>
        <w:br/>
        <w:t>[Upbeat music fades out, and the host's voice takes over]</w:t>
        <w:br/>
        <w:br/>
        <w:t>Host: "Welcome to 'Industry Insights'. Today, we're shining the spotlight on the world of cleaning and explore how technology is revolutionizing traditional cleaning operations. Joining me are industry expert, [expert's name], who's here to share the latest trends and innovations. Let's dive in!"</w:t>
        <w:br/>
        <w:br/>
        <w:t>[Soft music transitions to a more professional tone]</w:t>
        <w:br/>
        <w:br/>
        <w:t>Host: "Traditional cleaning companies are under pressure to adapt to changing customer demands and operational requirements. But how can they bridge the gap and stay ahead of the competition? Our guest today shares his insights on the importance of integrating technology in the cleaning industry."</w:t>
        <w:br/>
        <w:br/>
        <w:t>Expert: "Thank you for having me. The cleaning industry is ripe for technological disruption. Traditional practices and manual labor can be time-consuming, inefficient, and lead to suboptimal results. However, with the right technology, cleaning companies can enhance efficiency, improve service quality, and retain employees."</w:t>
        <w:br/>
        <w:br/>
        <w:t>Host: "Let's break it down. What are some of the key challenges traditional cleaning companies face when it comes to adapting to modern operational demands?"</w:t>
        <w:br/>
        <w:br/>
        <w:t>Expert: "One major challenge is the lack of real-time visibility on operations. Manual tracking and estimation lead to inaccurate estimates and poor communication with clients. Technology can solve this by providing real-time updates, automating scheduling, and optimizing routes for more efficient coverage."</w:t>
        <w:br/>
        <w:br/>
        <w:t>Host: "That's fascinating. What role can data analytics play in transforming traditional cleaning operations?"</w:t>
        <w:br/>
        <w:br/>
        <w:t>Expert: "Data analytics can help companies optimize their resources, track performance, and identify areas for improvement. By analyzing cleaning patterns, environmental factors, and equipment usage, companies can make data-driven decisions to refine their operations and improve overall quality."</w:t>
        <w:br/>
        <w:br/>
        <w:t>Host: "Data-driven decisions can only be effective if they're backed by reliable data. What about concerns around costs, ROI, and return on investment?"</w:t>
        <w:br/>
        <w:br/>
        <w:t>Expert: "Technology can help reduce costs in various ways. For instance, smart sensors can track energy usage and automated cleaning tools can extend equipment lifespan. Moreover, in-house software can streamline operations, reducing labor costs and improving productivity."</w:t>
        <w:br/>
        <w:br/>
        <w:t>Host: "We've covered some exciting topics. What's next for traditional cleaning companies looking to integrate technology? What actionable solutions can they implement today?"</w:t>
        <w:br/>
        <w:br/>
        <w:t>Expert: "Start by identifying areas where manual processes can be automated. Invest in software that streamlines scheduling, integrates with existing systems, and provides real-time visibility. Lastly, consider adopting cloud-based solutions for cloud-based backups and mobility"</w:t>
        <w:br/>
        <w:br/>
        <w:t>Host: "Thank you, [expert's name], for shedding light on the transformative power of technology in the cleaning industry. If you're a traditional cleaning company looking to stay a cut above the rest, consider implementing technology solutions that can enhance efficiency and improve customer satisfaction."</w:t>
        <w:br/>
        <w:br/>
        <w:t>[Music transitions to a promotional segment]</w:t>
        <w:br/>
        <w:br/>
        <w:t>Host: "Want to transform your cleaning operations and stay ahead of the competition? Visit our links in show notes or sign up for our upcoming webinars to learn more about innovative cleaning solutions."</w:t>
        <w:br/>
        <w:br/>
        <w:t>[Closing music plays, and the host's voice returns]</w:t>
        <w:br/>
        <w:br/>
        <w:t>Host: "That's all the time we have for today. Thanks for tuning in to 'Industry Insights'. Join us next time as we explore cutting-edge technologies and innovations shaping the world we live in."</w:t>
        <w:br/>
        <w:br/>
        <w:t>[Total duration is approximately 5 minutes]</w:t>
        <w:br/>
        <w:br/>
        <w:t>Note: Depending on the time required for the script, you might need to make adjustments to accommodate your requirements.</w:t>
      </w:r>
    </w:p>
    <w:p>
      <w:pPr>
        <w:pStyle w:val="Subtitle"/>
      </w:pPr>
      <w:r>
        <w:t>10. Reuse prompt space for consistency</w:t>
      </w:r>
    </w:p>
    <w:p>
      <w:pPr/>
      <w:r>
        <w:t>Here's a potential radio script based on the given context:</w:t>
        <w:br/>
        <w:br/>
      </w:r>
      <w:r>
        <w:rPr>
          <w:b/>
        </w:rPr>
        <w:t>[Intro Music plays]</w:t>
      </w:r>
      <w:r>
        <w:br/>
        <w:br/>
        <w:t>Host: Welcome to "Clean Sweep", the show where we explore the latest innovations in the cleaning industry. I'm your host, Emily, and today we're discussing "Transforming Traditional Cleaning Operations through Technology Integration".</w:t>
        <w:br/>
        <w:br/>
      </w:r>
      <w:r>
        <w:rPr>
          <w:b/>
        </w:rPr>
        <w:t>Segment 1: Challenges in Traditional Cleaning</w:t>
      </w:r>
      <w:r>
        <w:br/>
        <w:br/>
        <w:t>[Economical music in the background]</w:t>
        <w:br/>
        <w:br/>
        <w:t>Host: Traditional cleaning companies face many challenges when it comes to adapting to modern operational demands. From managing staff and equipment to maintaining quality standards, it can be a daunting task. Joining me today is John, owner of Sparkling Clean, a local cleaning agency.</w:t>
        <w:br/>
        <w:br/>
        <w:t>John: Thank you for having me. We've struggled with retaining staff, managing our front-of-house system, and handling equipment maintenance.</w:t>
        <w:br/>
        <w:br/>
        <w:t>Host: Those are great points. As a traditional cleaning company, how do you think technology can help alleviate some of these challenges?</w:t>
        <w:br/>
        <w:br/>
      </w:r>
      <w:r>
        <w:rPr>
          <w:b/>
        </w:rPr>
        <w:t>Segment 2: The Importance of Technology Integration</w:t>
      </w:r>
      <w:r>
        <w:br/>
        <w:br/>
        <w:t>[Upbeat music starts playing]</w:t>
        <w:br/>
        <w:br/>
        <w:t>Host: Technology has come a long way, and its impact on the cleaning industry cannot be overstated. Let's take a look at some of the ways technology can enhance efficiency, improve service quality, and retain employees.</w:t>
        <w:br/>
        <w:br/>
        <w:t>Some key takeaways include:</w:t>
        <w:br/>
        <w:br/>
        <w:t>- Deploying smart sensors to monitor temperature and humidity levels</w:t>
        <w:br/>
        <w:t>- Implementing app-based software for managing frontline staff</w:t>
        <w:br/>
        <w:t>- Automating accounting and inventory management</w:t>
        <w:br/>
        <w:br/>
        <w:t>John: Yes, we've seen a significant reduction in labor costs after implementing our automated inventory management system.</w:t>
        <w:br/>
        <w:br/>
        <w:t>Host: That's interesting. How has your staff morale improved?</w:t>
        <w:br/>
        <w:br/>
      </w:r>
      <w:r>
        <w:rPr>
          <w:b/>
        </w:rPr>
        <w:t>Segment 3: Proposing Solutions - Taking Action</w:t>
      </w:r>
      <w:r>
        <w:br/>
        <w:br/>
        <w:t>[Inspiring music continues]</w:t>
        <w:br/>
        <w:br/>
        <w:t>Host: The key to transforming traditional cleaning operations is by proposing actionable solutions that can be implemented across the industry. Here are a few recommendations:</w:t>
        <w:br/>
        <w:br/>
        <w:t>1. Invest in smart floor care management software</w:t>
        <w:br/>
        <w:t>2. Implement health and safety training for staff</w:t>
        <w:br/>
        <w:t>3. Use green cleaning practices to reduce environmental impact</w:t>
        <w:br/>
        <w:br/>
        <w:t>John: We've started using eco-friendly products in our cleaning solution. It's not only better for the environment but also reduces cost for our clients.</w:t>
        <w:br/>
        <w:br/>
        <w:t>Host: Sounds like a game-changer! As traditional cleaning companies continue to evolve with technology, what advice would you give them on how to get started?</w:t>
        <w:br/>
        <w:br/>
      </w:r>
      <w:r>
        <w:rPr>
          <w:b/>
        </w:rPr>
        <w:t>Segment 4: Conclusion</w:t>
      </w:r>
      <w:r>
        <w:br/>
        <w:br/>
        <w:t>[Closing music starts playing]</w:t>
        <w:br/>
        <w:br/>
        <w:t>Host: For those looking to transform traditional cleaning operations through technology integration, I'd like to give you a call to action.</w:t>
        <w:br/>
        <w:br/>
        <w:t>We'll be sharing a comprehensive report on transitional solutions that cleaning agencies can take advantage of. Simply head over to our website for more information.</w:t>
        <w:br/>
        <w:br/>
        <w:t>John: Thanks for the opportunity to share our story and experience with technology.</w:t>
        <w:br/>
        <w:br/>
        <w:t>Host: Thanks, John, and to our listeners, thank you for tuning in. We'll be back next week with more exciting topics on "Clean Sweep".</w:t>
        <w:br/>
        <w:br/>
      </w:r>
      <w:r>
        <w:rPr>
          <w:b/>
        </w:rPr>
        <w:t>[Outro Music plays]</w:t>
      </w:r>
      <w:r/>
    </w:p>
    <w:p>
      <w:pPr>
        <w:pStyle w:val="Subtitle"/>
      </w:pPr>
      <w:r>
        <w:t>11. Track major story actions</w:t>
      </w:r>
    </w:p>
    <w:p>
      <w:pPr/>
      <w:r>
        <w:t>Here is a script for a 30-minute radio show based on the topic "Transforming Traditional Cleaning Operations through Technology Integration":</w:t>
        <w:br/>
        <w:br/>
      </w:r>
      <w:r>
        <w:rPr>
          <w:b/>
        </w:rPr>
        <w:t>Segment 1: Introduction (5 minutes)</w:t>
      </w:r>
      <w:r>
        <w:br/>
        <w:br/>
        <w:t>[Upbeat music fades out, and the host, a friendly and knowledgeable voice, introduces the topic]</w:t>
        <w:br/>
        <w:br/>
        <w:t>Host: "Welcome to 'Clean Business', the show that explores the latest trends and innovations in the cleaning industry. I'm your host, Jane Smith. Today, we're talking about how traditional cleaning operations are being transformed through technology integration. Joining me is Rachel Johnson, a expert in the field. Welcome, Rachel!"</w:t>
        <w:br/>
        <w:br/>
        <w:t>[America-inspired background music starts]</w:t>
        <w:br/>
        <w:br/>
      </w:r>
      <w:r>
        <w:rPr>
          <w:b/>
        </w:rPr>
        <w:t>Segment 2: Challenges in Traditional Cleaning Operations (10 minutes)</w:t>
      </w:r>
      <w:r>
        <w:br/>
        <w:br/>
        <w:t>Rachel: "Thanks, Jane. Traditional cleaning companies face significant challenges when it comes to adapting to modern operational demands. From manual tasks to scheduling and inventory management, the industry is ripe for disruption."</w:t>
        <w:br/>
        <w:br/>
        <w:t>Host: "Can you speak to some specific pain points? What are the biggest challenges for traditional cleaning companies?"</w:t>
        <w:br/>
        <w:br/>
        <w:t>Rachel: "One major issue is inefficient use of labor and resources. Cleaning companies often struggle to allocate staff effectively, leading to under-utilization of workers and a lack of services offered. Another challenge is outdated software and technology, leading to manual processes and missed opportunities for optimization."</w:t>
        <w:br/>
        <w:br/>
      </w:r>
      <w:r>
        <w:rPr>
          <w:b/>
        </w:rPr>
        <w:t>Segment 3: Benefits of Technology Integration (8 minutes)</w:t>
      </w:r>
      <w:r>
        <w:br/>
        <w:br/>
        <w:t>Host: "So, how can technology integration help traditional cleaning companies overcome these challenges?"</w:t>
        <w:br/>
        <w:br/>
        <w:t>Rachel: "It can begin with implementing data-driven scheduling tools to optimize labor allocation and reduce downtime. Additionally, companies can use cloud-based software to manage inventory, track equipment maintenance, and provide real-time reporting on services and customer satisfaction."</w:t>
        <w:br/>
        <w:br/>
        <w:t>Host: "That sounds promising. What about employee engagement and retention? How can technology integration help in that area?"</w:t>
        <w:br/>
        <w:br/>
        <w:t>Rachel: "Technology can improve employee engagement by offering personalized work schedules and rewards for good performance. It can also provide a platform for employees to access training and development resources, increasing job satisfaction and retention rates."</w:t>
        <w:br/>
        <w:br/>
      </w:r>
      <w:r>
        <w:rPr>
          <w:b/>
        </w:rPr>
        <w:t>Segment 4: Future of the Cleaning Industry (7 minutes)</w:t>
      </w:r>
      <w:r>
        <w:br/>
        <w:br/>
        <w:t>Host: "What can we expect from the future of the cleaning industry, in terms of technology adoption?"</w:t>
        <w:br/>
        <w:br/>
        <w:t>Rachel: "We're seeing a significant shift towards AI-powered cleaning solutions, automation, and IoT (Internet of Things) devices. Companies will need to invest in these technologies to remain competitive and streamline their operations. Moreover, customer expectations are becoming increasingly high, with an emphasis on eco-friendliness, sustainability, and personalized service."</w:t>
        <w:br/>
        <w:br/>
        <w:t>Host: "Wow. That's a lot to consider. What advice would you give to cleaning companies looking to transform their operations?"</w:t>
        <w:br/>
        <w:br/>
        <w:t>Rachel: "Start small, focusing on one area at a time, and build incrementally towards your goals. Collaborate with technology partners and industry experts to identify the best solutions for your business. And, of course, prioritize employee engagement and retention to drive long-term success."</w:t>
        <w:br/>
        <w:br/>
      </w:r>
      <w:r>
        <w:rPr>
          <w:b/>
        </w:rPr>
        <w:t>Segment 5: Call to Action and Next Steps (2 minutes)</w:t>
      </w:r>
      <w:r>
        <w:br/>
        <w:br/>
        <w:t>Host: "Thanks for sharing your expertise, Rachel. Before we wrap up, what's the call to action for our listeners?"</w:t>
        <w:br/>
        <w:br/>
        <w:t>Rachel: "I encourage listeners to start exploring the available technology solutions and consulting with industry experts to determine the best approach for their business. And, Jane, we'll have a special offer for listeners who implement a technology solution in the next 30 days. Stay tuned for more on that."</w:t>
        <w:br/>
        <w:br/>
        <w:t>Host: "And that's all for today's show on 'Transforming Traditional Cleaning Operations through Technology Integration'. Tune in next time for more 'Clean Business' insights and innovations in the industry."</w:t>
        <w:br/>
        <w:br/>
        <w:t>[Upbeat music starts, signaling the end of the show]</w:t>
        <w:br/>
        <w:br/>
        <w:t>Feel free to modify and adjust as needed!</w:t>
      </w:r>
    </w:p>
    <w:p>
      <w:pPr>
        <w:pStyle w:val="Subtitle"/>
      </w:pPr>
      <w:r>
        <w:t>12. Review novel for consistency</w:t>
      </w:r>
    </w:p>
    <w:p>
      <w:pPr/>
      <w:r>
        <w:t>[Sound of a radio station in the background, a soothing melody playing]</w:t>
        <w:br/>
        <w:br/>
        <w:t>Host: "Welcome to this week's edition of 'Industry Insights'. Today, we'll be discussing a project that's transforming the way we clean our spaces. 'Transforming Traditional Cleaning Operations through Technology Integration' is a novel project that's got everyone in the industry talking. Our guest reviewer, Rachel, has taken some time to review this novel-based project. Rachel, tell us more about it."</w:t>
        <w:br/>
        <w:br/>
        <w:t>[Short pause]</w:t>
        <w:br/>
        <w:br/>
        <w:t>Rachel: "Thanks for having me! This project takes a closer look at the challenges traditional cleaning companies face in adapting to modern operational demands. It highlights the importance of integrating technology to enhance efficiency, improve service quality, and retain employees. I must say, the author provides a comprehensive analysis of current practices and proposes actionable solutions that can be implemented in the cleaning industry."</w:t>
        <w:br/>
        <w:br/>
        <w:t>Host: "That's fascinating. What did the reviewer find most innovative about the project?"</w:t>
        <w:br/>
        <w:br/>
        <w:t>Rachel: "One thing that stood out to me was the focus on employee retention. The project recognizes that traditional cleaning companies often struggle to attract and retain skilled staff, thanks to the high-stress nature of the job. By integrating technology, the industry can create more efficient workflows and work-life balance. This makes the project a valuable resource for anyone looking to modernize their cleaning operations."</w:t>
        <w:br/>
        <w:br/>
        <w:t>Host: "I see. What are some potential challenges that the reviewer might address in a potential follow-up project?"</w:t>
        <w:br/>
        <w:br/>
        <w:t>Rachel: "The reviewer mentions that while technology integration has the potential to transform traditional cleaning operations, there are many barriers to adoption, such as high implementation costs and resistance to change from existing staff. The reviewer suggests that addressing these challenges will be crucial to the success of technology integration in the industry."</w:t>
        <w:br/>
        <w:br/>
        <w:t>Host: "It sounds like there's plenty of room for growth and development in this industry. Thanks for sharing your insights, Rachel."</w:t>
        <w:br/>
        <w:br/>
        <w:t>Rachel: "My pleasure. It's been a great opportunity to share my thoughts on this innovative project."</w:t>
        <w:br/>
        <w:br/>
        <w:t>Host: "Thanks to Rachel for her expertise and insights. Until next time, stay tuned for more 'Industry Insights'."</w:t>
        <w:br/>
        <w:br/>
        <w:t>[Sound of a radio station fading out]</w:t>
        <w:br/>
        <w:br/>
        <w:t>Host (outro voice): "If you're interested in learning more about Transforming Traditional Cleaning Operations through Technology Integration, why not explore our resources section?"</w:t>
        <w:br/>
        <w:br/>
        <w:t>[Sound of a radio station in the background fades to silence]</w:t>
      </w:r>
    </w:p>
    <w:p>
      <w:pPr>
        <w:pStyle w:val="Subtitle"/>
      </w:pPr>
      <w:r>
        <w:t>13. Edit novel with ChatGPT</w:t>
      </w:r>
    </w:p>
    <w:p>
      <w:pPr/>
      <w:r>
        <w:t>Here's a script for a 30-minute radio program on the topic:</w:t>
        <w:br/>
        <w:br/>
      </w:r>
      <w:r>
        <w:rPr>
          <w:b/>
        </w:rPr>
        <w:t>Title:</w:t>
      </w:r>
      <w:r>
        <w:t xml:space="preserve"> "Cleaning Up Act: How Technology Can Transform Traditional Cleaning Operations"</w:t>
        <w:br/>
        <w:br/>
      </w:r>
      <w:r>
        <w:rPr>
          <w:b/>
        </w:rPr>
        <w:t>[Intro music fades out]</w:t>
      </w:r>
      <w:r>
        <w:br/>
        <w:br/>
      </w:r>
      <w:r>
        <w:rPr>
          <w:b/>
        </w:rPr>
        <w:t>Host:</w:t>
      </w:r>
      <w:r>
        <w:t xml:space="preserve"> Welcome to "Cleaning Up Act" on RadioSpark FM. Today, we're going to talk about the challenges faced by traditional cleaning companies in adapting to modern operational demands. Joining me is [Your Name], the team lead on a fascinating project that investigates the importance of integrating technology to enhance efficiency, improve service quality, and retain employees in the cleaning industry.</w:t>
        <w:br/>
        <w:br/>
      </w:r>
      <w:r>
        <w:rPr>
          <w:b/>
        </w:rPr>
        <w:t>[Interview Segment 1 - Interview with [Guest Expert]]</w:t>
      </w:r>
      <w:r>
        <w:br/>
        <w:br/>
      </w:r>
      <w:r>
        <w:rPr>
          <w:b/>
        </w:rPr>
        <w:t>Host:</w:t>
      </w:r>
      <w:r>
        <w:t xml:space="preserve"> Let's start with the challenges faced by traditional cleaning companies. Can you elaborate on the problems they encounter while adapting to modern operational demands?</w:t>
        <w:br/>
        <w:br/>
      </w:r>
      <w:r>
        <w:rPr>
          <w:b/>
        </w:rPr>
        <w:t>Guest Expert:</w:t>
      </w:r>
      <w:r>
        <w:t xml:space="preserve"> Thank you for having me. Yes, the traditional cleaning industry faces several challenges, including inefficient use of resources, lack of real-time monitoring, and difficulty in managing employee knowledge and skills. These issues can lead to increased costs, decreased customer satisfaction, and turnover among employees.</w:t>
        <w:br/>
        <w:br/>
      </w:r>
      <w:r>
        <w:rPr>
          <w:b/>
        </w:rPr>
        <w:t>Host:</w:t>
      </w:r>
      <w:r>
        <w:t xml:space="preserve"> That's quite a compelling argument for technology integration. Can you walk us through some solutions that the project proposes?</w:t>
        <w:br/>
        <w:br/>
      </w:r>
      <w:r>
        <w:rPr>
          <w:b/>
        </w:rPr>
        <w:t>Guest Expert:</w:t>
      </w:r>
      <w:r>
        <w:t xml:space="preserve"> Absolutely. The project suggests implementing mobile apps for scheduling, resource allocation, and job management. This can help optimize cleaning routes, reduce waste of resources, and improve the overall efficiency of cleaning operations. Additionally, technologies like IoT sensors and voice assistants can be integrated to monitor and control various cleaning equipment, ensuring that the job is done efficiently and effectively.</w:t>
        <w:br/>
        <w:br/>
      </w:r>
      <w:r>
        <w:rPr>
          <w:b/>
        </w:rPr>
        <w:t>[Interview Segment 2 - Interview with [Novel Author]]</w:t>
      </w:r>
      <w:r>
        <w:br/>
        <w:br/>
      </w:r>
      <w:r>
        <w:rPr>
          <w:b/>
        </w:rPr>
        <w:t>Host:</w:t>
      </w:r>
      <w:r>
        <w:t xml:space="preserve"> Let's shift gears to the world of literature. Our friend [Author's Name] has written an exciting novel inspired by our project. [Author's Name], tell us about your inspiration for writing "Technology Cleaned My House".</w:t>
        <w:br/>
        <w:br/>
      </w:r>
      <w:r>
        <w:rPr>
          <w:b/>
        </w:rPr>
        <w:t>Author:</w:t>
      </w:r>
      <w:r>
        <w:t xml:space="preserve"> Thank you. I was fascinated by the concept of integrating technology to revolutionize traditional cleaning operations. As I delved deeper into the topic, I realized that the potential benefits of technological changes are far-reaching and have the power to inspire creative solutions. In my novel, I brought those ideas to life and created a world where technology not only transformed the cleaning industry but also transformed the protagonist, Sarah.</w:t>
        <w:br/>
        <w:br/>
      </w:r>
      <w:r>
        <w:rPr>
          <w:b/>
        </w:rPr>
        <w:t>Host:</w:t>
      </w:r>
      <w:r>
        <w:t xml:space="preserve"> I'd love to hear more about Sarah's transformation. Sarah, as you wrote, was a hesitant protagonist who gradually gained confidence as she learned about the potential of technology.</w:t>
        <w:br/>
        <w:br/>
      </w:r>
      <w:r>
        <w:rPr>
          <w:b/>
        </w:rPr>
        <w:t>Author:</w:t>
      </w:r>
      <w:r>
        <w:t xml:space="preserve"> Exactly. Through her journey, I aimed to convey the idea that technology is not just about machines and gadgets but also about empowering people to achieve their full potential.</w:t>
        <w:br/>
        <w:br/>
      </w:r>
      <w:r>
        <w:rPr>
          <w:b/>
        </w:rPr>
        <w:t>[Closing]</w:t>
      </w:r>
      <w:r>
        <w:br/>
        <w:br/>
      </w:r>
      <w:r>
        <w:rPr>
          <w:b/>
        </w:rPr>
        <w:t>Host:</w:t>
      </w:r>
      <w:r>
        <w:t xml:space="preserve"> Thank you, [Author's Name], for sharing your insights from the world of literature. Remember, the future of cleaning operations is being reshaped by technological innovations. Join us next time on RadioSpark FM for more inspiring stories and updates from the world of cleaning.</w:t>
        <w:br/>
        <w:br/>
      </w:r>
      <w:r>
        <w:rPr>
          <w:b/>
        </w:rPr>
        <w:t>[Ostinato music starts]</w:t>
      </w:r>
      <w:r>
        <w:br/>
        <w:br/>
        <w:t>By integrating both script elements, the radio program will explore the challenges and potential solutions that the project proposes, making it accessible to a wider audience. The fictional literature segment showcases a novel inspired by the project, as discussed with ChatGPT.</w:t>
      </w:r>
    </w:p>
    <w:p>
      <w:pPr>
        <w:pStyle w:val="Subtitle"/>
      </w:pPr>
      <w:r>
        <w:t>14. Write character dramatic life change story</w:t>
      </w:r>
    </w:p>
    <w:p>
      <w:pPr/>
      <w:r>
        <w:t>[Radio Script: "New Heights of Clean"]</w:t>
        <w:br/>
        <w:br/>
        <w:t>[Upbeat Music: After Intros]</w:t>
        <w:br/>
        <w:br/>
        <w:t>Host: "Welcome to 'New Heights of Clean', the show where we explore how technology is revolutionizing the world of cleaning. I'm your host, Samantha Thompson, and today, we're diving into the story of Jane Doe, a determined cleaning executive who transformed her company's traditional operations forever."</w:t>
        <w:br/>
        <w:br/>
        <w:t>[Episode Music: Fade in]</w:t>
        <w:br/>
        <w:br/>
        <w:t>Samantha: "Meet Jane, a 45-year-old cleaning industry expert with over 20 years of experience. For most of her career, Jane's company, ABC Cleaning Services, relied on manual systems and ancient equipment to manage their operations. They did everything the old-fashioned way – paper-based scheduling, phone calls to confirm appointments, and a patchwork of suppliers for cleaning supplies and maintenance equipment."</w:t>
        <w:br/>
        <w:br/>
        <w:t>[Scene: Cut to an interview with Jane]</w:t>
        <w:br/>
        <w:br/>
        <w:t>Jane: "As much as I loved my team and our clients, I realized that we were stuck in the past. The manual systems were leading to inefficiencies, missed appointments, and constant disputes with suppliers. I knew we had to adapt, but I wasn't sure where to start."</w:t>
        <w:br/>
        <w:br/>
        <w:t>Samantha: "Then, one fateful day, a new technology company arrived in town, promising to revolutionize the cleaning industry. Their innovative platform promised to streamline operations, reduce costs, and improve employee satisfaction. Jane was skeptical at first, but curiosity got the better of her."</w:t>
        <w:br/>
        <w:br/>
        <w:t>[Scene: Cut to a montage of the new technology platform in action]</w:t>
        <w:br/>
        <w:br/>
        <w:t>Samantha (voiceover): "The platform integrated with Jane's existing systems, enabling her team to manage schedules, track work orders, and communicate with clients through a user-friendly app. The team's productivity soared, and the company started to see unprecedented growth."</w:t>
        <w:br/>
        <w:br/>
        <w:t>Jane: "The benefits were countless. We reduced no-shows by 75%, increased customer satisfaction ratings by 90%, and even reduced our maintenance costs by 30%. But the most surprising change was the impact on our team. For the first time, our employees felt like they were part of a modern, efficient business. They loved the new technology and were empowered to save time, reduce stress, and focus on what mattered most – delivering exceptional service."</w:t>
        <w:br/>
        <w:br/>
        <w:t>Samantha: "With Jane's leadership, ABC Cleaning Services went from being a small, traditional cleaning company to a thriving, tech-savvy business. They won several industry awards, expanded their operations to new markets, and cemented their reputation as one of the top cleaning companies in the region."</w:t>
        <w:br/>
        <w:br/>
        <w:t>[Scene: Cut to an interview with Jane]</w:t>
        <w:br/>
        <w:br/>
        <w:t>Jane: "Transforming our traditional operations wasn't easy, but it paid off in the end. By embracing technology, we increased efficiency, improved our bottom line, and increased our employees' job satisfaction. It was a team effort, and I couldn't be prouder of what we've achieved."</w:t>
        <w:br/>
        <w:br/>
        <w:t>[Outro Music: Upbeat tune]</w:t>
        <w:br/>
        <w:br/>
        <w:t>Samantha: "Jane's story is a shining example of how technology can transform traditional cleaning operations. Join us next time on 'New Heights of Clean' for more inspiring stories of innovation and entrepreneurship in the cleaning industry."</w:t>
        <w:br/>
        <w:br/>
        <w:t>[Closing]</w:t>
        <w:br/>
        <w:br/>
        <w:t>Samantha: "Thanks for listening to 'New Heights of Clean'! If you're a cleaning expert looking to stay ahead of the curve, tune in next time for the latest tips, tricks, and best practices. And don't forget to follow us on social media for the latest updates and behind-the-scenes insights into the world of cleaning technology."</w:t>
        <w:br/>
        <w:br/>
        <w:t>[Outro Music: Continues]</w:t>
        <w:br/>
        <w:br/>
        <w:t>Fade out.</w:t>
      </w:r>
    </w:p>
    <w:p>
      <w:pPr>
        <w:pStyle w:val="Subtitle"/>
      </w:pPr>
      <w:r>
        <w:t>15. Start story with character secret</w:t>
      </w:r>
    </w:p>
    <w:p>
      <w:pPr/>
      <w:r>
        <w:t>[Upbeat music fades out, and a gentle voice comes through the radio]</w:t>
        <w:br/>
        <w:br/>
        <w:t>Host: "Welcome to 'Shine On', the ultimate podcast for cleaning enthusiasts. I'm your host, Samantha. Today, we're shining the spotlight on a revolutionary project that's changing the face of the cleaning industry. Our guest, Rachel Thompson, is a specialist in technology integration, and she's here to share her insights on how traditional cleaning companies can transform their operations for the better. Rachel, welcome to the show!"</w:t>
        <w:br/>
        <w:br/>
        <w:t>[Soft sound effects: Clock ticking, machinery humming]</w:t>
        <w:br/>
        <w:br/>
        <w:t>Rachel: "Thanks, Samantha. I'm excited to be here. You know, for decades, traditional cleaning companies have been stuck in a rut. They're struggling to adapt to the modern demands of clients who expect nothing but perfection. The question is, how can they stay ahead of the curve and ensure their services remain in high demand?"</w:t>
        <w:br/>
        <w:br/>
        <w:t>[ Soft sound effects: office ambiance]</w:t>
        <w:br/>
        <w:br/>
        <w:t>Host: "I think we all know the answer to that – technology! We're going to dive straight into the nitty-gritty of this project. Rachel, can you tell us more about the challenges traditional cleaning companies face when trying to integrate technology into their operations?"</w:t>
        <w:br/>
        <w:br/>
        <w:t>Rachel: "Well, Samantha, it's not as simple as just upgrading to a new vacuum cleaner. Traditional cleaning companies often have outdated systems, inefficient processes, and employee resistance to change. Not to mention, they're facing intense competition from digital cleaning services that are taking away customers.</w:t>
        <w:br/>
        <w:br/>
        <w:t>[Soft sound effects: office whispers]</w:t>
        <w:br/>
        <w:br/>
        <w:t>Host: "I see. And what can be done to overcome these challenges? What are some actionable solutions that we can expect from this project?"</w:t>
        <w:br/>
        <w:br/>
        <w:t>Rachel: "That's where the magic happens, Samantha. Our research team has identified key areas where technology integration can make a huge impact – from mobile app management for better scheduling to data analytics for improved service quality. We're also looking at innovative solutions for employee retention, like Gamification and Skill Training.</w:t>
        <w:br/>
        <w:br/>
        <w:t>[Soft sound effects: typing on keyboards]</w:t>
        <w:br/>
        <w:br/>
        <w:t>Host: "Wow, that sounds like a game-changer! What can our listeners do to get involved and explore these solutions further?"</w:t>
        <w:br/>
        <w:br/>
        <w:t>Rachel: "Well, Samantha, I'm glad you asked. We're actually developing a comprehensive guide that outlines the best practices for integrating technology into traditional cleaning operations. We'll also be hosting webinars and workshops to provide targeted support for adopters. Our goal is to make it easy and accessible for every business owner out there to upgrade their cleaning operations."</w:t>
        <w:br/>
        <w:br/>
        <w:t>[Soft sound effects: applause]</w:t>
        <w:br/>
        <w:br/>
        <w:t>Host: "Thank you, Rachel, for sharing your expertise and insights with us today. It's clear that technology can be the difference-maker for traditional cleaning companies. Tune in next time for more 'Shine On' and discover the latest trends and innovations in the cleaning industry!"</w:t>
        <w:br/>
        <w:br/>
        <w:t>[Upbeat music returns, and the show fades to the next segment]</w:t>
      </w:r>
    </w:p>
    <w:p>
      <w:pPr>
        <w:pStyle w:val="Subtitle"/>
      </w:pPr>
      <w:r>
        <w:t>16. Write secret reader story</w:t>
      </w:r>
    </w:p>
    <w:p>
      <w:pPr/>
      <w:r/>
      <w:r>
        <w:rPr>
          <w:b/>
        </w:rPr>
        <w:t>[Upbeat Background Music Fades In]</w:t>
      </w:r>
      <w:r>
        <w:br/>
        <w:br/>
      </w:r>
      <w:r>
        <w:rPr>
          <w:b/>
        </w:rPr>
        <w:t>Narrator (in a Mysterious, Whispery Tone)</w:t>
      </w:r>
      <w:r>
        <w:t xml:space="preserve">: Welcome, listeners, to "Behind the Surface." Today, we'll uncover the dirty truth about the cleaning industry. </w:t>
        <w:br/>
        <w:br/>
      </w:r>
      <w:r>
        <w:rPr>
          <w:b/>
        </w:rPr>
        <w:t>[Short Sound Effect: A Vacuum Cleaner Roars in the Background]</w:t>
      </w:r>
      <w:r>
        <w:br/>
        <w:br/>
        <w:t>In the quiet hours, when the dust settles and the sun dips below the horizon, let's go undercover and explore the world of traditional cleaning companies. They're the unsung heroes of our daily lives, but are they stuck in the past?</w:t>
        <w:br/>
        <w:br/>
      </w:r>
      <w:r>
        <w:rPr>
          <w:b/>
        </w:rPr>
        <w:t>[Sound Effect: A Door Creaks Open]</w:t>
      </w:r>
      <w:r>
        <w:br/>
        <w:br/>
        <w:t>Meet Emma, a successful cleaning company owner who's tired of the inefficiencies plaguing her business. Her team struggles to keep up with demanding clients, and turnover rates are skyrocketing. It's time for a change.</w:t>
        <w:br/>
        <w:br/>
      </w:r>
      <w:r>
        <w:rPr>
          <w:b/>
        </w:rPr>
        <w:t>[Sound Effect: A Lightbulb Turns On]</w:t>
      </w:r>
      <w:r>
        <w:br/>
        <w:br/>
        <w:t xml:space="preserve">One night, while sipping coffee in her office, Emma stumbles upon an idea. What if she could revolutionize her cleaning operations using technology? </w:t>
        <w:br/>
        <w:br/>
        <w:t>Imagine a seamless integration of state-of-the-art tools and smart devices that not only amplify efficiency but also boost the mood of her hardworking staff. No more tedious paperwork, inaccurate inventory tracking, or endless appraisals.</w:t>
        <w:br/>
        <w:br/>
      </w:r>
      <w:r>
        <w:rPr>
          <w:b/>
        </w:rPr>
        <w:t>[Sound Effect: Computers Booting Up, Phones Ringing]</w:t>
      </w:r>
      <w:r>
        <w:br/>
        <w:br/>
        <w:t>As we follow Emma's transformative journey, we'll discover how technology can:</w:t>
        <w:br/>
        <w:br/>
        <w:t xml:space="preserve">- </w:t>
      </w:r>
      <w:r>
        <w:rPr>
          <w:b/>
        </w:rPr>
        <w:t>Streamline Operations</w:t>
      </w:r>
      <w:r>
        <w:t>: Simplify tasks and automate repetitive workflows to reduce labor costs and emphasize human expertise.</w:t>
        <w:br/>
        <w:t xml:space="preserve">- </w:t>
      </w:r>
      <w:r>
        <w:rPr>
          <w:b/>
        </w:rPr>
        <w:t>Eradicate the Bureaucratic Red Tape</w:t>
      </w:r>
      <w:r>
        <w:t>: Implement digital platforms that streamline client communication, data collection, and payment processing.</w:t>
        <w:br/>
        <w:t xml:space="preserve">- </w:t>
      </w:r>
      <w:r>
        <w:rPr>
          <w:b/>
        </w:rPr>
        <w:t>Boost Employee Morale</w:t>
      </w:r>
      <w:r>
        <w:t>: Introduce an engaging mobile app that rewards and motivates staff for exceptional work, streamlining onboarding and training processes.</w:t>
        <w:br/>
        <w:br/>
      </w:r>
      <w:r>
        <w:rPr>
          <w:b/>
        </w:rPr>
        <w:t>[Sound Effect: A Virtual Meeting Begins, Remote Team Members Connect]</w:t>
      </w:r>
      <w:r>
        <w:br/>
        <w:br/>
        <w:t xml:space="preserve">From scheduling and resource allocation to client service and quality control, Emma's vision for a cutting-edge cleaning operation begins to take shape. </w:t>
        <w:br/>
        <w:br/>
        <w:t xml:space="preserve">As we learn the secrets behind her remarkable transformation, we invite you to join us in uncovering the uncharted world of the modern cleaning industry. </w:t>
        <w:br/>
        <w:br/>
      </w:r>
      <w:r>
        <w:rPr>
          <w:b/>
        </w:rPr>
        <w:t>[Sound Effect: The Vacuum Cleaner Roars once More]</w:t>
      </w:r>
      <w:r>
        <w:br/>
        <w:br/>
        <w:t>Stay tuned for the next episode of "Behind the Surface," where the dirty secrets will be revealed, and a new era of smart cleaning will rise to prominence.</w:t>
        <w:br/>
        <w:br/>
      </w:r>
      <w:r>
        <w:rPr>
          <w:b/>
        </w:rPr>
        <w:t>[Closing Music Fades In]</w:t>
      </w:r>
      <w:r>
        <w:br/>
        <w:br/>
        <w:t>That's all for today's episode. Join us next time as we explore more fascinating stories and hidden truths.</w:t>
      </w:r>
    </w:p>
    <w:p>
      <w:pPr>
        <w:pStyle w:val="Subtitle"/>
      </w:pPr>
      <w:r>
        <w:t>17. Write innocent symbolizes darker story</w:t>
      </w:r>
    </w:p>
    <w:p>
      <w:pPr/>
      <w:r>
        <w:t>[Eère &amp; Upbeat Radio Theme Music Plays]</w:t>
        <w:br/>
        <w:br/>
        <w:t>Host: "Welcome to 'Spark &amp; Shine', the radio show that explores innovative stories and ideas. Today, we're delving into the world of cleaning, but not as you'd expect. Our guest is Emily Wilson, a researcher who's been investigating the unexpected side of a traditional cleaning company's struggle to adapt to modern technology. Welcome, Emily!"</w:t>
        <w:br/>
        <w:br/>
        <w:t>[Innocent Music Transition to Dark &amp; Intense]</w:t>
        <w:br/>
        <w:br/>
        <w:t>Host (in a different tone): "Let's dive into the world Emily has been researching. She's developed a concept that explores how technology integration can impact the lives of those working in the cleaning industry. Can you enlighten us, Emily?"</w:t>
        <w:br/>
        <w:br/>
        <w:t>Emily: "As we have all witnessed, the traditional cleaning industry teeters on the edge of a revolution. As companies rush to integrate technology, a new picture starts to emerge, shrouding the well-intentioned endeavors in mystery. Behind the initial enthusiasm, one may begin to notice that with each iteration to technology, disparities arise."</w:t>
        <w:br/>
        <w:br/>
        <w:t>Host: "What disparities, and how do you plan to present them?"</w:t>
        <w:br/>
        <w:br/>
        <w:t>Emily: "It's crucial to acknowledge that even as companies hastily upgrade to an elegant digital blueprint, the truth has its darker side. Issues like worker dissatisfaction, job insecurity, anxiety, and work-related accidents grow with the intrusion of high-tech devices. Some innovative ideas begin to crumble beneath the surface of neglect, dehumanization, and over-reliance on automation."</w:t>
        <w:br/>
        <w:br/>
        <w:t>[Background Sound Effects transition to hint at foreboding]</w:t>
        <w:br/>
        <w:br/>
        <w:t>Host: "Emily, sounds heavy. Do you envision any solution?"</w:t>
        <w:br/>
        <w:br/>
        <w:t>Emily: "For the sake of transformation, it's essential to reimagine traditional cleaning operations. Technology integration must still occur, but with the intent of fine-tuning it to alleviate staff distress, not exploit their anxiety. With the growing risk of technology threatening to devour what makes cleaning industry distinct - emotion - these companies need to balance the technical shift with an end-to-end emotional shift."</w:t>
        <w:br/>
        <w:br/>
        <w:t>Host: "That's heavy indeed, Emily. Alright, last question before we go. What advice do you have for our listeners looking at tapping into the potential of technology?"</w:t>
        <w:br/>
        <w:br/>
        <w:t>Emily: "My message to our listeners is this: it doesn't have to be a zero-sum game. When considering the blending of cut-edge tech with sustainability, you must consider both sides - humanity's perspective. Leave space for emotional recovery and give consideration to safety, of what technology really means. Clean company cultures matter."</w:t>
        <w:br/>
        <w:br/>
        <w:t>[Closing Sounds: music descends softly; music returns as host utters 'we're out']</w:t>
        <w:br/>
        <w:br/>
        <w:t>Host: "Thanks, Emily. Tragic or not, it's time for another thoughtful topic discussion on 'Spark &amp; Shine.' Join us next time."</w:t>
        <w:br/>
        <w:br/>
        <w:t>[Innocence: theme music continues as credits appear]</w:t>
      </w:r>
    </w:p>
    <w:p>
      <w:pPr>
        <w:pStyle w:val="Subtitle"/>
      </w:pPr>
      <w:r>
        <w:t>18. Write discrimination experience story</w:t>
      </w:r>
    </w:p>
    <w:p>
      <w:pPr/>
      <w:r>
        <w:t>[Educational Radio Theme Music Fades Out]</w:t>
        <w:br/>
        <w:br/>
        <w:t>Announcer: Welcome to "Disability Insights", a platform where we shed light on the experiences and challenges faced by people with disabilities in various industries. I'm your host, John. Today, we have a unique guest, Ramesh, who is a former cleaning professional with a disability. Ramesh, thanks for sharing your story with us.</w:t>
        <w:br/>
        <w:br/>
        <w:t>Ramesh: Thank you, John. It's an honor to share my experience.</w:t>
        <w:br/>
        <w:br/>
        <w:t>[Soft Background Music Continues]</w:t>
        <w:br/>
        <w:br/>
        <w:t>John: Ramesh, you've spent most of your career working in the cleaning industry. Can you tell us about your experience working in traditional cleaning operations?</w:t>
        <w:br/>
        <w:br/>
        <w:t>Ramesh: Well, John, I started working in a small janitorial company when I was in my early twenties. At the time, I had a physical disability that made it difficult for me to perform certain tasks, like climbing ladders or heavy lifting. However, I was determined to succeed and adapted to my abilities. I learned to use specialized equipment and developed strategies to overcome my limitations.</w:t>
        <w:br/>
        <w:br/>
        <w:t>John: That's remarkable. However, as youProgressed in your career, you noticed significant challenges in adapting to the modern operational demands of the industry. Can you elaborate on those challenges?</w:t>
        <w:br/>
        <w:br/>
        <w:t>Ramesh: Yes, John. One major challenge was the lack of technology integration in our cleaning operations. We relied heavily on manual processes, such as paperwork and traditional cleaning tools. This made it difficult to streamline our operations, track inventory, and communicate with clients. Additionally, many of our tools and equipment were not designed with accessibility in mind, making it hard for me to perform my job efficiently.</w:t>
        <w:br/>
        <w:br/>
        <w:t>John: Those are some of the challenges our project aims to address through technology integration. How did you perceive the integration of technology in the cleaning industry, particularly in terms of employee retention?</w:t>
        <w:br/>
        <w:br/>
        <w:t>Ramesh: Honestly, John, I was skeptical at first. I thought technology would replace my role, and I would lose my job. However, I soon realized that technology could enhance my abilities, not replace them. With the help of specialized software, I was able to streamline my work, track my progress, and communicate more effectively with my team. This not only improved my job satisfaction but also increased my productivity and efficiency.</w:t>
        <w:br/>
        <w:br/>
        <w:t>John: That's fascinating. What do you believe are the actionable solutions that can be implemented in the cleaning industry to improve efficiency, service quality, and employee retention?</w:t>
        <w:br/>
        <w:br/>
        <w:t>Ramesh: In my opinion, technology integration is key. We need to adopt digital solutions that can improve our operational efficiency, enhance client communication, and provide employees with the tools and support they need to succeed. This could include things like automated scheduling systems, mobile apps for crew management, and specialized equipment designed with accessibility in mind.</w:t>
        <w:br/>
        <w:br/>
        <w:t>John: Ramesh, thank you for sharing your valuable insights with us today. Your experience serves as a testament to the challenges faced by traditional cleaning companies in adapting to modern operational demands.</w:t>
        <w:br/>
        <w:br/>
        <w:t>Ramesh: The pleasure is mine, John. I hope my story can help inspire other cleaning professionals to embrace technology and continue striving for excellence.</w:t>
        <w:br/>
        <w:br/>
        <w:t>[Educational Radio Theme Music Fades Out]</w:t>
        <w:br/>
        <w:br/>
        <w:t>Announcer: Thanks for tuning in to "Disability Insights". Join us next time for more powerful stories and insights from individuals with disabilities.</w:t>
      </w:r>
    </w:p>
    <w:p>
      <w:pPr>
        <w:pStyle w:val="Subtitle"/>
      </w:pPr>
      <w:r>
        <w:t>19. Write cover up mistake story</w:t>
      </w:r>
    </w:p>
    <w:p>
      <w:pPr/>
      <w:r>
        <w:t>Here is a radio script based on a hypothetical situation of a traditional cleaning company that faced a major mistake and how they transformed their operations by integrating technology.</w:t>
        <w:br/>
        <w:br/>
      </w:r>
      <w:r>
        <w:rPr>
          <w:b/>
        </w:rPr>
        <w:t>Title: "A Leap Forward: From Chaos to Clean Efficiency"</w:t>
      </w:r>
      <w:r>
        <w:br/>
        <w:br/>
      </w:r>
      <w:r>
        <w:rPr>
          <w:b/>
        </w:rPr>
        <w:t>[Scene 1: Problem Setup]</w:t>
      </w:r>
      <w:r>
        <w:br/>
        <w:br/>
        <w:t>(Announcer tone) "Meet Jenkins &amp; Sons, a traditional cleaning company that's been in the business for decades. For years, they've managed their cleaning operations with manual schedules, paper-based records, and limited communication. Things were running smoothly, but behind the scenes, there were a lot of missed opportunities for improvement."</w:t>
        <w:br/>
        <w:br/>
        <w:t>(Sound of a busy office with equipment beeping and phones ringing in the background)</w:t>
        <w:br/>
        <w:br/>
        <w:t>Narrator (Voiceover): "One day, Jenkins &amp; Sons' senior manager, Mark Jenkins, realized that the company's inefficiencies were impacting customer satisfaction and employee retention. The traditional approach to their operations couldn't keep up with the increasing demands of modern clients."</w:t>
        <w:br/>
        <w:br/>
      </w:r>
      <w:r>
        <w:rPr>
          <w:b/>
        </w:rPr>
        <w:t>[Scene 2: The Accident]</w:t>
      </w:r>
      <w:r>
        <w:br/>
        <w:br/>
        <w:t>(announcer tone becomes serious)</w:t>
        <w:br/>
        <w:br/>
        <w:t>Narrator (Voiceover): "One fateful day, disaster struck. A team of cleaners forgot to restock cleaning supplies, causing a critical delay in a major corporate client's business center. The 1000-square-foot area was left unsanitary with dust and dirt accumulating at an alarming rate. It was a costly mistake that could have damaged Jenkins &amp; Sons' reputation forever."</w:t>
        <w:br/>
        <w:br/>
        <w:t>(Sound of crisis in the background - phones ringing, shouting, regret)</w:t>
        <w:br/>
        <w:br/>
      </w:r>
      <w:r>
        <w:rPr>
          <w:b/>
        </w:rPr>
        <w:t>[Scene 3: The Solution]</w:t>
      </w:r>
      <w:r>
        <w:br/>
        <w:br/>
        <w:t>(Sound of machines cutting, papers being sorted)</w:t>
        <w:br/>
        <w:br/>
        <w:t>Narrator (Voiceover): "Feeling devastated and ashamed, Mark decided to take drastic measures to transform the company's operations. He brought in a new staff member, an expert in technology integration and IoT solutions. Together, they implemented an AI-powered schedule management system that allowed them to create more efficient routes, automate routine tasks, and closely monitor equipment usage in real-time."</w:t>
        <w:br/>
        <w:br/>
        <w:t>(Sound of excited "aha!" moment - A breakthrough hinting at something new is emerging)</w:t>
        <w:br/>
        <w:br/>
        <w:t>Narrator (Voiceover): "This cutting-edge tech enabled Jenkins &amp; Sons to build smart, integrated workflows that empowered their employees to prioritize their work and maintain exceptional service quality. From this digital transformation forward, mistakes like this began to dwindle, much to the delight of their customers and employees alike."</w:t>
        <w:br/>
        <w:br/>
      </w:r>
      <w:r>
        <w:rPr>
          <w:b/>
        </w:rPr>
        <w:t>[Scene 4: Positive Outcome]</w:t>
      </w:r>
      <w:r>
        <w:br/>
        <w:br/>
        <w:t>(Sound of business success – satisfied voices)</w:t>
        <w:br/>
        <w:br/>
        <w:t>Mark Jenkins (Interviewed): "Thanks to our tech-integrated strategy, we've not only regained the trust of our clients, but we've also seen substantial improvements in employee satisfaction and retention rates. Our customers now expect high-quality results on time, and we can deliver thanks to our advanced operational systems."</w:t>
        <w:br/>
        <w:br/>
        <w:t>Announcer (Voiceover): "By leveraging cutting-edge technology, Jenkins &amp; Sons made the bold leap into a cleaner, more efficient, and highly motivated organization. They transformed the way they operate, leading their industry into a new era."</w:t>
        <w:br/>
        <w:br/>
      </w:r>
      <w:r>
        <w:rPr>
          <w:b/>
        </w:rPr>
        <w:t>[Closing]</w:t>
      </w:r>
      <w:r>
        <w:br/>
        <w:br/>
        <w:t>(Upbeat message tune)</w:t>
        <w:br/>
        <w:br/>
        <w:t>Voice of narrator (Voiceover): "And there you have it, folks – how technology integration helped transform an old, mediocre cleaning company into a master of efficiency, innovation, and top-notch customer satisfaction. A compelling success story among a cutting-edge industry."</w:t>
        <w:br/>
        <w:br/>
        <w:t>(Upbeat music fades away)</w:t>
        <w:br/>
        <w:br/>
        <w:t>Note: This radio script merely illustrates how technology, innovation, and transformation can benefit and save traditional cleaning operations from accidents such as this hypothetical scenario presented here.</w:t>
      </w:r>
    </w:p>
    <w:p>
      <w:pPr>
        <w:pStyle w:val="Subtitle"/>
      </w:pPr>
      <w:r>
        <w:t>20. Write stormy night story</w:t>
      </w:r>
    </w:p>
    <w:p>
      <w:pPr/>
      <w:r/>
      <w:r>
        <w:rPr>
          <w:b/>
        </w:rPr>
        <w:t>"Stormy Night in the Cleaning Company"</w:t>
      </w:r>
      <w:r>
        <w:br/>
        <w:br/>
        <w:t>[Sound effects: Thunderstorm]</w:t>
        <w:br/>
        <w:br/>
        <w:t>Narrator: "It was a stormy night, like any other in the bustling city of New York. The rain pounded against the windows, casting a gloomy shadow over the streets below. But amidst the turmoil, the cleaning company, 'Shine Bright', was experiencing its own turmoil."</w:t>
        <w:br/>
        <w:br/>
        <w:t>[Sound effects: Alarm blaring]</w:t>
        <w:br/>
        <w:br/>
        <w:t>Narrator: "The company's operations manager, James, was on his way home when his phone rang. It was from the CEO, Mrs. Johnson."</w:t>
        <w:br/>
        <w:br/>
        <w:t>James: [answering phone] "Hello, Mrs. Johnson. What's up?"</w:t>
        <w:br/>
        <w:br/>
        <w:t>Mrs. Johnson: "James, we're facing a crisis. Our clients are canceling jobs left and right. The competition is increasing, and we're struggling to keep up with modern demands."</w:t>
        <w:br/>
        <w:br/>
        <w:t>James: "I understand, ma'am. But I think I see a way to revamp our operations and keep up with the times."</w:t>
        <w:br/>
        <w:br/>
        <w:t>Mrs. Johnson: "What did you have in mind?"</w:t>
        <w:br/>
        <w:br/>
        <w:t>James: "I think we need to integrate technology into our cleaning processes. We can use automation to streamline tasks, improve service quality, and retain employees who are tired of the old ways."</w:t>
        <w:br/>
        <w:br/>
        <w:t>Mrs. Johnson: "That's an interesting idea. But how do you plan to implement it?"</w:t>
        <w:br/>
        <w:br/>
        <w:t>James: "I've been researching, and I think we can start by investing in digital management tools, such as scheduling software and mobile apps for employees. We can also implement AI-powered cleaning robots to take care of bulk cleaning tasks."</w:t>
        <w:br/>
        <w:br/>
        <w:t>Mrs. Johnson: "I like what I hear. But how will this impact our employees?"</w:t>
        <w:br/>
        <w:br/>
        <w:t>James: "We can retrain them on new technologies, and make the process more engaging. We can also offer incentives to employees who are willing to learn and adapt."</w:t>
        <w:br/>
        <w:br/>
        <w:t>Mrs. Johnson: "I trust your judgment, James. Make it happen."</w:t>
        <w:br/>
        <w:br/>
        <w:t>[Sound effects: Thunderstorm rages on]</w:t>
        <w:br/>
        <w:br/>
        <w:t>Narrator: "And so, the stormy night became a turning point for 'Shine Bright'. The company began to integrate technology, and the results were astounding."</w:t>
        <w:br/>
        <w:br/>
        <w:t>[Sound effects: Calm music starts playing]</w:t>
        <w:br/>
        <w:br/>
        <w:t>Narrator: "With digital management tools, Shine Bright was able to streamline tasks, reduce errors, and improve service quality. The mobile app allowed employees to report issues and receive support on the go. The AI-powered cleaning robots exceeded client expectations, and employee morale soared."</w:t>
        <w:br/>
        <w:br/>
        <w:t>[Sound effects: Employees cheering and applauding]</w:t>
        <w:br/>
        <w:br/>
        <w:t>Narrator: "The storm had passed, and a new dawn broke for 'Shine Bright'. The company was transformed, ready to face the challenges of the modern cleaning industry."</w:t>
        <w:br/>
        <w:br/>
        <w:t>[Sound effects: Calm music continues, with a gentle rain sound in the background]</w:t>
        <w:br/>
        <w:br/>
        <w:t>Narrator: "And so, the story of 'Shine Bright' serves as a testament to the power of innovation and technology integration. It's a reminder that even in the darkest of times, a new storm can rise, bringing with it a brighter future."</w:t>
      </w:r>
    </w:p>
    <w:p>
      <w:pPr>
        <w:pStyle w:val="Subtitle"/>
      </w:pPr>
      <w:r>
        <w:t>21. Write villain protagonist story</w:t>
      </w:r>
    </w:p>
    <w:p>
      <w:pPr/>
      <w:r/>
      <w:r>
        <w:rPr>
          <w:b/>
        </w:rPr>
        <w:t>"The Cleaner's Crusade: A Tale of Power and Pollution"</w:t>
      </w:r>
      <w:r>
        <w:br/>
        <w:br/>
        <w:t>[Theme music fades out, and the voice of our villain protagonist, Ryder, echoes]</w:t>
        <w:br/>
        <w:br/>
        <w:t>Ryder: (with a menacing tone) Ah, the world of cleaning. A world where I reign supreme, a master of mess and mayhem. My company, "The Dirty Squad," has been the go-to choice for grime-covered spaces and neglectful homeowners. We strived for profit, with no regard for the environment or the workers who toiled for us.</w:t>
        <w:br/>
        <w:br/>
        <w:t>[Sound effects: A cityscape with factories humming and people scrambling]</w:t>
        <w:br/>
        <w:br/>
        <w:t>But then, one day, the winds of change began to blow. A new era of technology dawns, promising efficiency, sustainability, and innovation. The traditional cleaning companies, led by Ryder's arch-nemesis, Axel, began to integrate gadgets and gizmos into their operations. They vowed to clean not just surfaces, but the very fabric of the environment.</w:t>
        <w:br/>
        <w:br/>
        <w:t>[Sound effects: A suspicious, malevolent chuckle]</w:t>
        <w:br/>
        <w:br/>
        <w:t>Ryder: (scoffing) Foolish fools. They think a few high-tech gizmos will bring them power? Ha! My company has always thrived on the darkest corners of the city, on the grease-stained conveyor belts and the discarded dreams of those who'd rather hide.</w:t>
        <w:br/>
        <w:br/>
        <w:t>[Sound effects: The hum of machinery, followed by the eerie, industrial sound of a vacuum cleaner]</w:t>
        <w:br/>
        <w:br/>
        <w:t>Ryder: But I see their vulnerability. They're weakened by their dependence on technology. I have a plan. Using my cunning and mastery of old-school cleaning tactics, I shall disrupt their new world order. I'll infiltrate their ranks, injecting old-school methods and 'accidents' into their schedules.</w:t>
        <w:br/>
        <w:br/>
        <w:t>[Sound effects: Footsteps echoing through deserted hallways, followed by the creaking of industrial equipment]</w:t>
        <w:br/>
        <w:br/>
        <w:t>Ryder: (maniacal laughter) They'll feel the sting of regression, the terror of tripping over their own successes. As 'The Cleaner's Crusade' unfolds, they'll be facing not just the grittiness of the streets, but the cunning and dark magic of Ryder's Operation: Grimy Reckoning.</w:t>
        <w:br/>
        <w:br/>
        <w:t>[Sound effects: A haunting, radio-like transmission, wrapping up the show]</w:t>
        <w:br/>
        <w:br/>
        <w:t>Voice of Ryder: So, dear listener, hold on to your dusty brooms and rags, for in this nightmare world of technology-driven terror, The Dirty Squad reigns supreme. Prepare for The Cleaner's Crusade.</w:t>
        <w:br/>
        <w:br/>
        <w:t>[Closing music starts, fades out]</w:t>
        <w:br/>
        <w:br/>
        <w:t>Voiceover: Stay tuned for more thrilling adventures in the world of villainous protagonists and the battle against the forces of progress. Who will win? Will Ryder's dark magic consume the industry, or can Axel and his followers find a way to defeat the shadows in the grimy heart of the city?</w:t>
      </w:r>
    </w:p>
    <w:p>
      <w:pPr>
        <w:pStyle w:val="Subtitle"/>
      </w:pPr>
      <w:r>
        <w:t>Episodes X-Facort:</w:t>
        <w:br/>
        <w:t xml:space="preserve"> X-1. Crafting a Unique Selling Proposition</w:t>
      </w:r>
    </w:p>
    <w:p>
      <w:pPr/>
      <w:r/>
      <w:r>
        <w:rPr>
          <w:b/>
        </w:rPr>
        <w:t>Radio Script for: "Empowering a Cleaner Tomorrow: Introducing [Brand Name] - The Pioneer in Cleaning Operations Technology"</w:t>
      </w:r>
      <w:r>
        <w:br/>
        <w:br/>
        <w:t>[Upbeat background music starts playing]</w:t>
        <w:br/>
        <w:br/>
        <w:t>Announcer: Are you tired of the same old cleaning routines, limited by outdated technology and manual labor? Look no further! Introducing [Brand Name], the innovative solution revolutionizing the cleaning industry with cutting-edge technology integration.</w:t>
        <w:br/>
        <w:br/>
        <w:t>[Sound effects: A swooshing motion, followed by a burst of energy]</w:t>
        <w:br/>
        <w:br/>
        <w:t>Announcer: At [Brand Name], we believe that technology can transform more than just your home - it can transform your business. Our mission is to empower cleaning professionals with innovative, sustainable, and efficient solutions that enhance their expertise and free up time for what matters most.</w:t>
        <w:br/>
        <w:br/>
        <w:t>[Soft music transitions to a gentle beep]</w:t>
        <w:br/>
        <w:br/>
        <w:t>Announcer: Our unique selling proposition (USP) lies in our ability to seamlessly integrate technology into traditional cleaning operations, streamlining tasks, and boosting productivity. With our AI-powered management system, [Brand Name] provides real-time insights, optimizes routes, and ensures seamless communication with clients.</w:t>
        <w:br/>
        <w:br/>
        <w:t>[Sound effects: A group of workers chatting, with a hint of efficiency]</w:t>
        <w:br/>
        <w:br/>
        <w:t>Announcer: But that's not all. Our platform empowers cleaning professionals to work smarter, not harder. Automatic scheduling, automated reporting, and seamless payment integration make those old headaches disappear.</w:t>
        <w:br/>
        <w:br/>
        <w:t>[Music transitions to an upbeat tempo]</w:t>
        <w:br/>
        <w:br/>
        <w:t>Announcer: By harnessing the power of technology, we set the cleaning industry up for a brighter future. At [Brand Name], we're committed to:</w:t>
        <w:br/>
        <w:br/>
        <w:t xml:space="preserve">* </w:t>
      </w:r>
      <w:r>
        <w:rPr>
          <w:b/>
        </w:rPr>
        <w:t>Innovative Problem-Solving</w:t>
      </w:r>
      <w:r>
        <w:t>: Partnering with leading tech companies, we stay ahead of the curve, delivering cutting-edge solutions tailored to individual business needs.</w:t>
        <w:br/>
        <w:t xml:space="preserve">* </w:t>
      </w:r>
      <w:r>
        <w:rPr>
          <w:b/>
        </w:rPr>
        <w:t>Sustainable Operations</w:t>
      </w:r>
      <w:r>
        <w:t>: Our eco-friendly approach ensures that technology is used to minimize waste, reduce energy consumption, and promote environmentally responsible practices.</w:t>
        <w:br/>
        <w:t xml:space="preserve">* </w:t>
      </w:r>
      <w:r>
        <w:rPr>
          <w:b/>
        </w:rPr>
        <w:t>Customer-Centric</w:t>
      </w:r>
      <w:r>
        <w:t>: Our platform prioritizes personalized service, ensuring seamless interaction and tailored support tailored to individual client requirements.</w:t>
        <w:br/>
        <w:br/>
        <w:t>[Moment of pause, followed by upbeat music]</w:t>
        <w:br/>
        <w:br/>
        <w:t>Announcer: Join the revolution. Partner with [Brand Name] and discover a cleaner, smarter, and more sustainable tomorrow. Contact us today to schedule a demo and transform your cleaning operations for the ages.</w:t>
        <w:br/>
        <w:br/>
        <w:t>[Music and sound effects continue until the end of the script, gradually fading out]</w:t>
        <w:br/>
        <w:br/>
        <w:t>This script aims to emphasize [Brand Name]'s USP: the unique integration of technology into traditional cleaning operations, which sets the brand apart from competitors and showcases its innovative approach to problem-solving within the context of the sociology market (cleaning industry). By highlighting its commitment to sustainability, customer-centric solutions, and innovative technology, [Brand Name] positions itself as a thought leader in the cleaning industry, appealing to forward-thinking customers and professionals.</w:t>
      </w:r>
    </w:p>
    <w:p>
      <w:pPr>
        <w:pStyle w:val="Subtitle"/>
      </w:pPr>
      <w:r>
        <w:t>X-2. Building Long-Term Success Defenses</w:t>
      </w:r>
    </w:p>
    <w:p>
      <w:pPr/>
      <w:r/>
      <w:r>
        <w:rPr>
          <w:b/>
        </w:rPr>
        <w:t>Radio Script Title: "Revolutionizing Cleaning Operations: Staying Ahead of the Curve"</w:t>
      </w:r>
      <w:r>
        <w:br/>
        <w:br/>
      </w:r>
      <w:r>
        <w:rPr>
          <w:b/>
        </w:rPr>
        <w:t>Intro Music and Voiceover</w:t>
      </w:r>
      <w:r>
        <w:br/>
        <w:br/>
        <w:t>Voiceover: "Welcome to 'Innovation Insights', the show where we explore the latest trends shaping our world. I'm your host, Rachel, and today we're discussing the ever-evolving world of tradition cleaning services. From AI to automation, we'll explore how technology is transforming the cleaning industry and what it means for the future."</w:t>
        <w:br/>
        <w:br/>
      </w:r>
      <w:r>
        <w:rPr>
          <w:b/>
        </w:rPr>
        <w:t>Segment 1: The Current State of Traditional Cleaning Operations</w:t>
      </w:r>
      <w:r>
        <w:br/>
        <w:br/>
        <w:t>Voiceover: "The cleaning industry has long been a labor-intensive field, relying on traditional methods and equipment. However, with the increasing adoption of technology, the industry is undergoing a significant transformation."</w:t>
        <w:br/>
        <w:br/>
        <w:t xml:space="preserve">*   </w:t>
      </w:r>
      <w:r>
        <w:rPr>
          <w:b/>
        </w:rPr>
        <w:t>Disruption:</w:t>
      </w:r>
      <w:r>
        <w:t xml:space="preserve"> RPA (Robotic Process Automation) and AI-powered cleaning tools are becoming increasingly popular in large commercial settings.</w:t>
        <w:br/>
        <w:t xml:space="preserve">*   </w:t>
      </w:r>
      <w:r>
        <w:rPr>
          <w:b/>
        </w:rPr>
        <w:t>Opportunity:</w:t>
      </w:r>
      <w:r>
        <w:t xml:space="preserve"> Providing specialized cleaning services and using innovative software to manage tasks and optimize operations.</w:t>
        <w:br/>
        <w:t xml:space="preserve">*   </w:t>
      </w:r>
      <w:r>
        <w:rPr>
          <w:b/>
        </w:rPr>
        <w:t>Threat:</w:t>
      </w:r>
      <w:r>
        <w:t xml:space="preserve"> Dependence on traditional methods and equipment may lead to increased costs and decreased efficiency.</w:t>
        <w:br/>
        <w:br/>
      </w:r>
      <w:r>
        <w:rPr>
          <w:b/>
        </w:rPr>
        <w:t>Segment 2: Building Defenses for Long-Term Success</w:t>
      </w:r>
      <w:r>
        <w:br/>
        <w:br/>
        <w:t>Voiceover: "To stay ahead of the curve and ensure long-term success, we need to adapt to the changing landscape. Here are a few strategies for building defenses in the cleaning industry."</w:t>
        <w:br/>
        <w:br/>
        <w:t xml:space="preserve">*   </w:t>
      </w:r>
      <w:r>
        <w:rPr>
          <w:b/>
        </w:rPr>
        <w:t>Development of practical skills in using new software tools for task management:</w:t>
      </w:r>
      <w:r>
        <w:br/>
        <w:t xml:space="preserve">    *   Develop training programs for employees focused on learning new software tools and algorithms.</w:t>
        <w:br/>
        <w:t xml:space="preserve">    *   Utilize AI-powered platforms to optimize cleaning operations and improve efficiency.</w:t>
        <w:br/>
        <w:t xml:space="preserve">    *   Invest in specialized equipment, such as robotic cleaning devices and eco-friendly cleaning solutions.</w:t>
        <w:br/>
        <w:t xml:space="preserve">*   </w:t>
      </w:r>
      <w:r>
        <w:rPr>
          <w:b/>
        </w:rPr>
        <w:t>Hands-on training sessions:</w:t>
      </w:r>
      <w:r>
        <w:br/>
        <w:t xml:space="preserve">    *   Provide on-the-job training for employees to develop practical skills in using new software tools and algorithms.</w:t>
        <w:br/>
        <w:t xml:space="preserve">    *   Partner with technology companies to offer educational workshops and training sessions.</w:t>
        <w:br/>
        <w:t xml:space="preserve">    *   Create an employee mentorship program to help staff adapt to new technologies.</w:t>
        <w:br/>
        <w:t xml:space="preserve">*   </w:t>
      </w:r>
      <w:r>
        <w:rPr>
          <w:b/>
        </w:rPr>
        <w:t>Partnerships and collaborations:</w:t>
      </w:r>
      <w:r>
        <w:t xml:space="preserve"> Building strategic partnerships with tech companies, startups, and other industry experts to stay up-to-date on the latest trends and technologies.</w:t>
        <w:br/>
        <w:br/>
      </w:r>
      <w:r>
        <w:rPr>
          <w:b/>
        </w:rPr>
        <w:t>Segment 3: Implementing Technology Integration</w:t>
      </w:r>
      <w:r>
        <w:br/>
        <w:br/>
        <w:t>Voiceover: "Implementing technology integration can be a daunting task, but with the right approach, it can lead to significant improvements in efficiency and effectiveness."</w:t>
        <w:br/>
        <w:br/>
        <w:t xml:space="preserve">*   </w:t>
      </w:r>
      <w:r>
        <w:rPr>
          <w:b/>
        </w:rPr>
        <w:t>Starting with a phased rollout:</w:t>
      </w:r>
      <w:r>
        <w:br/>
        <w:t xml:space="preserve">    *   Begin with a limited pilot project to test new technologies and software tools.</w:t>
        <w:br/>
        <w:t xml:space="preserve">    *   Gradually scale up implementation to entire cleaning sites or operations.</w:t>
        <w:br/>
        <w:t xml:space="preserve">    *   Encourage employee feedback and adapt to any challenges or issues that arise.</w:t>
        <w:br/>
        <w:t xml:space="preserve">*   </w:t>
      </w:r>
      <w:r>
        <w:rPr>
          <w:b/>
        </w:rPr>
        <w:t>Creating a digital transformation plan:</w:t>
      </w:r>
      <w:r>
        <w:t xml:space="preserve"> Develop a comprehensive plan outlining the company's technology integration goals, timelines, and strategies to ensure successful implementation.</w:t>
        <w:br/>
        <w:br/>
      </w:r>
      <w:r>
        <w:rPr>
          <w:b/>
        </w:rPr>
        <w:t>Conclusion</w:t>
      </w:r>
      <w:r>
        <w:br/>
        <w:br/>
        <w:t>Voiceover: "Changing the face of the cleaning industry is a challenging task, but with the right approach and strategy, it can lead to improved efficiency, increased revenue, and enhanced customer satisfaction. Join us next time on 'Innovation Insights' as we explore more exciting developments in the world of traditional cleaning services."</w:t>
        <w:br/>
        <w:br/>
      </w:r>
      <w:r>
        <w:rPr>
          <w:b/>
        </w:rPr>
        <w:t>Music and Voiceover</w:t>
      </w:r>
      <w:r>
        <w:br/>
        <w:br/>
        <w:t>Voiceover: "Thanks for listening to 'Revolutionizing Cleaning Operations: Staying Ahead of the Curve.'"</w:t>
      </w:r>
    </w:p>
    <w:p>
      <w:pPr>
        <w:pStyle w:val="Subtitle"/>
      </w:pPr>
      <w:r>
        <w:t>X-3. Refining Brand Tone for Consistency</w:t>
      </w:r>
    </w:p>
    <w:p>
      <w:pPr/>
      <w:r/>
      <w:r>
        <w:rPr>
          <w:b/>
        </w:rPr>
        <w:t>Refining the Brand Tone for a Sociological Business</w:t>
      </w:r>
      <w:r>
        <w:br/>
        <w:br/>
        <w:t>As a Project Lead, it's essential to establish a consistent and effective brand voice for our sociology-based business. This will ensure that our marketing efforts, messaging, and overall brand identity resonate with our target audience, fostering trust, credibility, and collaboration.</w:t>
        <w:br/>
        <w:br/>
      </w:r>
      <w:r>
        <w:rPr>
          <w:b/>
        </w:rPr>
        <w:t>Brand Tone Assessment:</w:t>
      </w:r>
      <w:r>
        <w:br/>
        <w:br/>
        <w:t>Our brand tone should reflect the values of creativity, empathy, and innovative problem-solving that define our mission to tackle societal problems. The ideal brand tone for our business will be:</w:t>
        <w:br/>
        <w:br/>
        <w:t xml:space="preserve">1. </w:t>
      </w:r>
      <w:r>
        <w:rPr>
          <w:b/>
        </w:rPr>
        <w:t>Inspirational</w:t>
      </w:r>
      <w:r>
        <w:t>: Encouraging and motivating individuals to join us in addressing societal issues.</w:t>
        <w:br/>
        <w:t xml:space="preserve">2. </w:t>
      </w:r>
      <w:r>
        <w:rPr>
          <w:b/>
        </w:rPr>
        <w:t>Empathetic</w:t>
      </w:r>
      <w:r>
        <w:t>: Showcasing our understanding and compassion for the challenges faced by our clients and the communities we serve.</w:t>
        <w:br/>
        <w:t xml:space="preserve">3. </w:t>
      </w:r>
      <w:r>
        <w:rPr>
          <w:b/>
        </w:rPr>
        <w:t>Collaborative</w:t>
      </w:r>
      <w:r>
        <w:t>: Emphasizing our commitment to teamwork, open communication, and shared goals.</w:t>
        <w:br/>
        <w:t xml:space="preserve">4. </w:t>
      </w:r>
      <w:r>
        <w:rPr>
          <w:b/>
        </w:rPr>
        <w:t>Authentic</w:t>
      </w:r>
      <w:r>
        <w:t>: Reflecting our genuine passion for sociology and our dedication to making a positive impact.</w:t>
        <w:br/>
        <w:br/>
      </w:r>
      <w:r>
        <w:rPr>
          <w:b/>
        </w:rPr>
        <w:t>Consistent Brand Voice:</w:t>
      </w:r>
      <w:r>
        <w:br/>
        <w:br/>
        <w:t>To ensure a consistent brand voice, we'll implement the following strategies:</w:t>
        <w:br/>
        <w:br/>
        <w:t xml:space="preserve">1. </w:t>
      </w:r>
      <w:r>
        <w:rPr>
          <w:b/>
        </w:rPr>
        <w:t>Brand Guidelines</w:t>
      </w:r>
      <w:r>
        <w:t>: Develop a comprehensive brand style guide that outlines our tone, language, and visual identity.</w:t>
        <w:br/>
        <w:t xml:space="preserve">2. </w:t>
      </w:r>
      <w:r>
        <w:rPr>
          <w:b/>
        </w:rPr>
        <w:t>Content Calendar</w:t>
      </w:r>
      <w:r>
        <w:t>: Create a content calendar that ensures all marketing materials, including social media posts, blog articles, and press releases, align with our brand tone.</w:t>
        <w:br/>
        <w:t xml:space="preserve">3. </w:t>
      </w:r>
      <w:r>
        <w:rPr>
          <w:b/>
        </w:rPr>
        <w:t>Training and Onboarding</w:t>
      </w:r>
      <w:r>
        <w:t>: Provide ongoing training and onboarding sessions for marketing team members and agencies, emphasizing the importance of maintaining our brand tone.</w:t>
        <w:br/>
        <w:t xml:space="preserve">4. </w:t>
      </w:r>
      <w:r>
        <w:rPr>
          <w:b/>
        </w:rPr>
        <w:t>Cross-Functional Collaboration</w:t>
      </w:r>
      <w:r>
        <w:t>: Foster collaboration across departments, including communications, marketing, and program management, to ensure a unified brand voice.</w:t>
        <w:br/>
        <w:br/>
      </w:r>
      <w:r>
        <w:rPr>
          <w:b/>
        </w:rPr>
        <w:t>Hiring Marketing Team Members or Agencies:</w:t>
      </w:r>
      <w:r>
        <w:br/>
        <w:br/>
        <w:t>When hiring marketing team members or agencies, we'll focus on individuals who:</w:t>
        <w:br/>
        <w:br/>
        <w:t xml:space="preserve">1. </w:t>
      </w:r>
      <w:r>
        <w:rPr>
          <w:b/>
        </w:rPr>
        <w:t>Understand our Brand Tone</w:t>
      </w:r>
      <w:r>
        <w:t>: Possess a deep understanding of our brand tone and values, demonstrating empathy and a passion for sociology.</w:t>
        <w:br/>
        <w:t xml:space="preserve">2. </w:t>
      </w:r>
      <w:r>
        <w:rPr>
          <w:b/>
        </w:rPr>
        <w:t>Communicate Effectively</w:t>
      </w:r>
      <w:r>
        <w:t>: Showcase exceptional writing, storytelling, and communication skills, with the ability to adapt to our brand voice.</w:t>
        <w:br/>
        <w:t xml:space="preserve">3. </w:t>
      </w:r>
      <w:r>
        <w:rPr>
          <w:b/>
        </w:rPr>
        <w:t>Align with Our Mission</w:t>
      </w:r>
      <w:r>
        <w:t>: Share our commitment to tackling societal problems and making a positive impact.</w:t>
        <w:br/>
        <w:br/>
      </w:r>
      <w:r>
        <w:rPr>
          <w:b/>
        </w:rPr>
        <w:t>Promoting Teamwork through Communication Tools:</w:t>
      </w:r>
      <w:r>
        <w:br/>
        <w:br/>
        <w:t>To facilitate coordination among staff members, we'll implement a range of communication tools, including:</w:t>
        <w:br/>
        <w:br/>
        <w:t xml:space="preserve">1. </w:t>
      </w:r>
      <w:r>
        <w:rPr>
          <w:b/>
        </w:rPr>
        <w:t>Project Management Software</w:t>
      </w:r>
      <w:r>
        <w:t>: Utilize project management software to track progress, assign tasks, and share updates.</w:t>
        <w:br/>
        <w:t xml:space="preserve">2. </w:t>
      </w:r>
      <w:r>
        <w:rPr>
          <w:b/>
        </w:rPr>
        <w:t>Collaboration Platforms</w:t>
      </w:r>
      <w:r>
        <w:t>: Leverage collaboration platforms for team members to share ideas, work together on projects, and provide feedback.</w:t>
        <w:br/>
        <w:t xml:space="preserve">3. </w:t>
      </w:r>
      <w:r>
        <w:rPr>
          <w:b/>
        </w:rPr>
        <w:t>Regular Team Meetings</w:t>
      </w:r>
      <w:r>
        <w:t>: Schedule regular team meetings to discuss progress, share updates, and address challenges.</w:t>
        <w:br/>
        <w:t xml:space="preserve">4. </w:t>
      </w:r>
      <w:r>
        <w:rPr>
          <w:b/>
        </w:rPr>
        <w:t>Open Communication Channels</w:t>
      </w:r>
      <w:r>
        <w:t>: Encourage open communication channels, including email, phone, and video conferencing, to ensure seamless collaboration.</w:t>
        <w:br/>
        <w:br/>
        <w:t>By refining our brand tone and implementing effective communication strategies, we'll foster a collaborative environment that promotes teamwork, creativity, and empathy – essential for tackling societal problems and achieving our triple-bottom-line solution.</w:t>
      </w:r>
    </w:p>
    <w:p>
      <w:pPr>
        <w:pStyle w:val="Subtitle"/>
      </w:pPr>
      <w:r>
        <w:t>X-4. Enhancing Customer Conversion Strategies</w:t>
      </w:r>
    </w:p>
    <w:p>
      <w:pPr/>
      <w:r/>
      <w:r>
        <w:rPr>
          <w:b/>
        </w:rPr>
        <w:t>Radio Script: "Unlocking Customer Conversion in the Cleaning Industry: A Behavioral Analysis and Strategic Recommendations"</w:t>
      </w:r>
      <w:r>
        <w:br/>
        <w:br/>
      </w:r>
      <w:r>
        <w:rPr>
          <w:b/>
        </w:rPr>
        <w:t>[Intro Music]</w:t>
      </w:r>
      <w:r>
        <w:br/>
        <w:br/>
        <w:t>Host: "Welcome to 'Innovation Insight', a show that unpacks the latest trends and technologies transforming industries. I'm your host, [Name]. Today, we'll be discussing the challenges faced by companies in the cleaning industry, and what they can do to increase customer conversion. Joining me is our Project Lead, ChatGPT. Welcome, ChatGPT!"</w:t>
        <w:br/>
        <w:br/>
      </w:r>
      <w:r>
        <w:rPr>
          <w:b/>
        </w:rPr>
        <w:t>[Segment 1: Understanding the Challenges]</w:t>
      </w:r>
      <w:r>
        <w:br/>
        <w:br/>
        <w:t>Host: "Let's dive right in. ChatGPT, what are some common reasons why potential customers in the cleaning industry might not be converting into actual customers?"</w:t>
        <w:br/>
        <w:br/>
        <w:t>ChatGPT: "One major reason is the lack of understanding and awareness about the benefits of technology integration in traditional cleaning operations. Many customers might be hesitant to adopt new technologies, fearing increased costs or the need for significant changes to their existing processes. Additionally, the complexity of implementing new technologies can be a barrier to adoption."</w:t>
        <w:br/>
        <w:br/>
      </w:r>
      <w:r>
        <w:rPr>
          <w:b/>
        </w:rPr>
        <w:t>[Segment 2: Lost Opportunities and Analysis]</w:t>
      </w:r>
      <w:r>
        <w:br/>
        <w:br/>
        <w:t>Host: "What are some lost opportunities in the cleaning industry, and how can we better analyze customer needs?"</w:t>
        <w:br/>
        <w:br/>
        <w:t>ChatGPT: "Lost opportunities can include missed revenue streams due to inefficient cleaning processes, wasted resources on manual labor, and the lack of real-time data analysis. To better analyze customer needs, we can:</w:t>
        <w:br/>
        <w:br/>
        <w:t>1. Conduct customer discovery sessions to understand their pain points and goals.</w:t>
        <w:br/>
        <w:t>2. Use customer feedback to inform design and implementation decisions.</w:t>
        <w:br/>
        <w:t>3. Leverage surveys and analytics tools to identify trends and areas for improvement."</w:t>
        <w:br/>
        <w:t>Host: "That's fascinating. Can you elaborate on how this can be applied to the context of 'Transforming Traditional Cleaning Operations through Technology Integration'?"</w:t>
        <w:br/>
        <w:br/>
      </w:r>
      <w:r>
        <w:rPr>
          <w:b/>
        </w:rPr>
        <w:t>[Segment 3: Strategic Recommendations]</w:t>
      </w:r>
      <w:r>
        <w:br/>
        <w:br/>
        <w:t>ChatGPT: "To enhance customer conversion, consider the following actionable strategies:</w:t>
        <w:br/>
        <w:br/>
        <w:t xml:space="preserve">1. </w:t>
      </w:r>
      <w:r>
        <w:rPr>
          <w:b/>
        </w:rPr>
        <w:t>Raise awareness and education</w:t>
      </w:r>
      <w:r>
        <w:t>: Develop a comprehensive marketing campaign highlighting the benefits of technology integration, such as improved efficiency, cost savings, and enhanced customer satisfaction.</w:t>
        <w:br/>
        <w:t xml:space="preserve">2. </w:t>
      </w:r>
      <w:r>
        <w:rPr>
          <w:b/>
        </w:rPr>
        <w:t>Simplify implementation</w:t>
      </w:r>
      <w:r>
        <w:t>: Offer phased implementation options, demo the technology, and provide user-friendly interfaces to reduce complexity and risk.</w:t>
        <w:br/>
        <w:t xml:space="preserve">3. </w:t>
      </w:r>
      <w:r>
        <w:rPr>
          <w:b/>
        </w:rPr>
        <w:t>Foster a consultation-driven approach</w:t>
      </w:r>
      <w:r>
        <w:t>: Encourage face-to-face consultations with customers to discuss their unique needs and develop tailored solutions.</w:t>
        <w:br/>
        <w:t xml:space="preserve">4. </w:t>
      </w:r>
      <w:r>
        <w:rPr>
          <w:b/>
        </w:rPr>
        <w:t>Data-driven approach</w:t>
      </w:r>
      <w:r>
        <w:t>: Leverage data analytics to identify areas for improvement, measure ROI, and demonstrate tangible results to customers.</w:t>
        <w:br/>
        <w:t xml:space="preserve">5. </w:t>
      </w:r>
      <w:r>
        <w:rPr>
          <w:b/>
        </w:rPr>
        <w:t>Showcase success stories</w:t>
      </w:r>
      <w:r>
        <w:t>: Share case studies and testimonials from satisfied customers to build credibility and trust.</w:t>
        <w:br/>
        <w:br/>
      </w:r>
      <w:r>
        <w:rPr>
          <w:b/>
        </w:rPr>
        <w:t>[Outro Music]</w:t>
      </w:r>
      <w:r>
        <w:br/>
        <w:br/>
        <w:t>Host: "Thanks, ChatGPT, for providing valuable insights and actionable strategies for enhancing customer conversion in the cleaning industry. Our listeners can tune in to our next episode for more 'Innovation Insight'."</w:t>
        <w:br/>
        <w:br/>
      </w:r>
      <w:r>
        <w:rPr>
          <w:b/>
        </w:rPr>
        <w:t>[Conclusion]</w:t>
      </w:r>
      <w:r>
        <w:br/>
        <w:br/>
        <w:t>Host: "To our listeners, this show is brought to you by [Sponsor], the innovators behind [Product]. Stay tuned for more stories of innovation and transformation, and join the conversation on social media using #InnovationInsight"</w:t>
        <w:br/>
        <w:br/>
        <w:t>Thank you for letting me know you would like me to generate the radio script. I hope it meets your expectations.</w:t>
      </w:r>
    </w:p>
    <w:p>
      <w:pPr>
        <w:pStyle w:val="Subtitle"/>
      </w:pPr>
      <w:r>
        <w:t>X-5. Optimizing Email Campaign Effectiveness</w:t>
      </w:r>
    </w:p>
    <w:p>
      <w:pPr/>
      <w:r/>
      <w:r>
        <w:rPr>
          <w:b/>
        </w:rPr>
        <w:t>Campaign Goal:</w:t>
      </w:r>
      <w:r>
        <w:t xml:space="preserve"> Emphasize the Impact of Student-Led Solution Implementation</w:t>
        <w:br/>
        <w:br/>
      </w:r>
      <w:r>
        <w:rPr>
          <w:b/>
        </w:rPr>
        <w:t>Objective:</w:t>
      </w:r>
      <w:r>
        <w:t xml:space="preserve"> Foster partnerships with social organizations that require innovative, sustainable, and data-driven solutions.</w:t>
        <w:br/>
        <w:br/>
      </w:r>
      <w:r>
        <w:rPr>
          <w:b/>
        </w:rPr>
        <w:t>Target Audience:</w:t>
      </w:r>
      <w:r>
        <w:t xml:space="preserve"> Social sector professionals, non-profit directors, and stakeholders.</w:t>
        <w:br/>
        <w:br/>
      </w:r>
      <w:r>
        <w:rPr>
          <w:b/>
        </w:rPr>
        <w:t>Key Messages:</w:t>
      </w:r>
      <w:r>
        <w:br/>
        <w:br/>
        <w:t>1. Explore the Intersection of Business + Social Responsibility</w:t>
        <w:br/>
        <w:t>2. Captivate Stakeholders with Real-World Impact</w:t>
        <w:br/>
        <w:t>3. Drive Sustainability through Scalable Solutions</w:t>
        <w:br/>
        <w:br/>
      </w:r>
      <w:r>
        <w:rPr>
          <w:b/>
        </w:rPr>
        <w:t>Email Copy:</w:t>
      </w:r>
      <w:r>
        <w:br/>
        <w:br/>
      </w:r>
      <w:r>
        <w:rPr>
          <w:b/>
        </w:rPr>
        <w:t>Campaign Title:</w:t>
      </w:r>
      <w:r>
        <w:t xml:space="preserve"> "Triple the Impact"</w:t>
        <w:br/>
        <w:br/>
      </w:r>
      <w:r>
        <w:rPr>
          <w:b/>
        </w:rPr>
        <w:t>Introduction:</w:t>
      </w:r>
      <w:r>
        <w:br/>
        <w:t>Dear [Stakeholder],</w:t>
        <w:br/>
        <w:br/>
        <w:t>As a champion of social responsibility, I want to share an innovative capstone project that has the potential to revolutionize the way you address an existing societal issue. Our students, driven by passion and practical knowledge, have created a novel solution to maximize impact, efficiency, and accountability.</w:t>
        <w:br/>
        <w:br/>
      </w:r>
      <w:r>
        <w:rPr>
          <w:b/>
        </w:rPr>
        <w:t>The Problem:</w:t>
      </w:r>
      <w:r>
        <w:br/>
        <w:t>[Social Issue Here], affecting [number] individuals, with current solutions yielding limited results. Time and resources are being wasted on ineffective initiatives.</w:t>
        <w:br/>
        <w:br/>
      </w:r>
      <w:r>
        <w:rPr>
          <w:b/>
        </w:rPr>
        <w:t>The Solution:</w:t>
      </w:r>
      <w:r>
        <w:br/>
        <w:t>Our team of sociology students has developed a data-driven approach to tackle this problem. By employing a triple-bottom-line solution, we can:</w:t>
        <w:br/>
        <w:br/>
        <w:t>1. Mitigate the issue's local impact</w:t>
        <w:br/>
        <w:t>2. Provide scalable solutions for better overall organizational outcomes</w:t>
        <w:br/>
        <w:br/>
      </w:r>
      <w:r>
        <w:rPr>
          <w:b/>
        </w:rPr>
        <w:t>Data-Driven Impact:</w:t>
      </w:r>
      <w:r>
        <w:t xml:space="preserve"> [Statistics showing the effectiveness of the solution]</w:t>
        <w:br/>
        <w:br/>
      </w:r>
      <w:r>
        <w:rPr>
          <w:b/>
        </w:rPr>
        <w:t>Step-by-Step Solution:</w:t>
      </w:r>
      <w:r>
        <w:br/>
        <w:br/>
        <w:t>1. Needs Assessment &amp; Data Analysis</w:t>
        <w:br/>
        <w:t>2. Solution Development &amp; Implementation</w:t>
        <w:br/>
        <w:t>3. Monitoring, Evaluation &amp; Iteration</w:t>
        <w:br/>
        <w:br/>
      </w:r>
      <w:r>
        <w:rPr>
          <w:b/>
        </w:rPr>
        <w:t>The Return on Investment:</w:t>
      </w:r>
      <w:r>
        <w:br/>
        <w:br/>
        <w:t>1. Improved efficiency through streamlined processes</w:t>
        <w:br/>
        <w:t>2. Enhanced reputation through impactful initiatives</w:t>
        <w:br/>
        <w:t>3. Stronger relationships with key stakeholders</w:t>
        <w:br/>
        <w:br/>
      </w:r>
      <w:r>
        <w:rPr>
          <w:b/>
        </w:rPr>
        <w:t>Why Partner with Us?</w:t>
      </w:r>
      <w:r>
        <w:br/>
        <w:br/>
        <w:t>* Collaborative Environment: Tailored learning experiences ensure your team benefits from our students' knowledge.</w:t>
        <w:br/>
        <w:t>* Expertise &amp; Specialization: Our students will focus on the nuances of your organization to create solutions tailored to your specific needs.</w:t>
        <w:br/>
        <w:br/>
      </w:r>
      <w:r>
        <w:rPr>
          <w:b/>
        </w:rPr>
        <w:t>Join the Triple the Impact Tour &amp; Explore Opportunities Together</w:t>
      </w:r>
      <w:r>
        <w:t>. Schedule a follow-up call to discuss further:</w:t>
        <w:br/>
        <w:br/>
        <w:t>[A Button: 'Scheduling a Call with Our Experts']</w:t>
        <w:br/>
        <w:br/>
      </w:r>
      <w:r>
        <w:rPr>
          <w:b/>
        </w:rPr>
        <w:t>Closing:</w:t>
      </w:r>
      <w:r>
        <w:br/>
        <w:t>Looking forward to your commitment to and contributions to this groundbreaking initiative!</w:t>
        <w:br/>
        <w:br/>
      </w:r>
      <w:r>
        <w:rPr>
          <w:b/>
        </w:rPr>
        <w:t>Relevant Improvements for Conversion Optimized Email Copy:</w:t>
      </w:r>
      <w:r>
        <w:br/>
        <w:br/>
        <w:t>1. Personalize the campaign by using contact information from our CRM for more accurate targeting.</w:t>
        <w:br/>
        <w:t>2. Increase social proof by adding logos or quotes from recent collaborating organizations.</w:t>
        <w:br/>
        <w:t>3. Use compelling storyline-driven headlines for better comprehension and attention.</w:t>
        <w:br/>
        <w:t>4. Feature success stories and anecdotes from the initial organizations for social proof.</w:t>
        <w:br/>
        <w:t>5. Offer limited-time offers or exclusive rights to non-profit organizations, emphasizing how this capstone project is crucial to address their societal issues.</w:t>
        <w:br/>
        <w:t>6. Proofread and revise copy using tone and syntax for a 1-2 minute human-driven conversation in the tone of radio.</w:t>
        <w:br/>
        <w:t>7. Focus conversations on actionable benefits and success measurements linked to implementing data-driven solutions within the non-profit sectors</w:t>
      </w:r>
    </w:p>
    <w:p>
      <w:pPr>
        <w:pStyle w:val="Subtitle"/>
      </w:pPr>
      <w:r>
        <w:t>X-6. Applying Prompts to Enhance Email Campaigns</w:t>
      </w:r>
    </w:p>
    <w:p>
      <w:pPr/>
      <w:r>
        <w:t>Subject: "Shining a Light on Efficiency: A Brand New Approach to Cleaning Operations"</w:t>
        <w:br/>
        <w:br/>
        <w:t>Dear [Organization's Decision-Maker],</w:t>
        <w:br/>
        <w:br/>
        <w:t>As your ideal partner in tackling one of the most pressing challenges in modern organizations – optimizing cleaning operations to achieve a triple-bottom-line solution – I'm thrilled to present an innovative project framework that can bridge the gap between efficient operations and employee satisfaction. Our capstone project proposal delves into the intricacies of creating a more streamlined, effective, and engaging cleaning experience for your organization.</w:t>
        <w:br/>
        <w:br/>
      </w:r>
      <w:r>
        <w:rPr>
          <w:b/>
        </w:rPr>
        <w:t>The Problem:</w:t>
      </w:r>
      <w:r>
        <w:br/>
        <w:t>In today's fast-paced business landscape, maintaining the highest standards of cleanliness can prove difficult due to various factors such as equipment breakdowns, lack of standardization, inadequate training, and overreliance on manual processes. This often results in:</w:t>
        <w:br/>
        <w:br/>
        <w:t>1. Reduced employee satisfaction due to inefficient workflows and lack of clear expectations.</w:t>
        <w:br/>
        <w:t>2. Inadequate quality control, leading to compromised facilities and negatively impacting brand reputation.</w:t>
        <w:br/>
        <w:t>3. Waste of resources, resulting in increased operational costs.</w:t>
        <w:br/>
        <w:br/>
      </w:r>
      <w:r>
        <w:rPr>
          <w:b/>
        </w:rPr>
        <w:t>Our Solution:</w:t>
      </w:r>
      <w:r>
        <w:br/>
        <w:t>By implementing a practical, evidence-based approach, we'll help your organization leapfrog into the future of cleaning operations. Our core objectives are:</w:t>
        <w:br/>
        <w:br/>
        <w:t xml:space="preserve">1. </w:t>
      </w:r>
      <w:r>
        <w:rPr>
          <w:b/>
        </w:rPr>
        <w:t>Streamline Processes</w:t>
      </w:r>
      <w:r>
        <w:t>: Implement a standardized workflow and identify bottlenecks to elevate efficiency and reduce labor costs.</w:t>
        <w:br/>
        <w:t xml:space="preserve">2. </w:t>
      </w:r>
      <w:r>
        <w:rPr>
          <w:b/>
        </w:rPr>
        <w:t>Employee Engagement</w:t>
      </w:r>
      <w:r>
        <w:t>: Foster a culture of pride and ownership through comprehensive training and clear guidelines, ensuring each team member is empowered to make an impact.</w:t>
        <w:br/>
        <w:t xml:space="preserve">3. </w:t>
      </w:r>
      <w:r>
        <w:rPr>
          <w:b/>
        </w:rPr>
        <w:t>Focus on Quality</w:t>
      </w:r>
      <w:r>
        <w:t>: Regular audits and customized performance metrics will help establish a quality-first approach and retain brand reputation.</w:t>
        <w:br/>
        <w:br/>
      </w:r>
      <w:r>
        <w:rPr>
          <w:b/>
        </w:rPr>
        <w:t>Key Deliverables:</w:t>
      </w:r>
      <w:r>
        <w:br/>
        <w:br/>
        <w:t>* Design a tailored cleaning operations model, highlighting best practices and improved infrastructure to enhance efficiency.</w:t>
        <w:br/>
        <w:t>* Develop comprehensive training guidelines for employees, covering both technical skills and operational excellence.</w:t>
        <w:br/>
        <w:t>* Identify and address areas for waste reduction, with strategies for optimized resource use.</w:t>
        <w:br/>
        <w:t>* Create a comprehensive plan for ongoing monitoring and improvement to ensure continuous excellence.</w:t>
        <w:br/>
        <w:br/>
      </w:r>
      <w:r>
        <w:rPr>
          <w:b/>
        </w:rPr>
        <w:t>Project Timeline:</w:t>
      </w:r>
      <w:r>
        <w:t xml:space="preserve"> [Insert Timeline]</w:t>
        <w:br/>
        <w:br/>
        <w:t>By partnering with our innovative team, you'll experience transformative results in your cleaning operations, including:</w:t>
        <w:br/>
        <w:br/>
        <w:t>* Improved employee satisfaction</w:t>
        <w:br/>
        <w:t>* Enhanced service quality</w:t>
        <w:br/>
        <w:t>* Significant reductions in waste and operational costs</w:t>
        <w:br/>
        <w:t>* Better alignment with your organization's triple-bottom-line objectives</w:t>
        <w:br/>
        <w:br/>
        <w:t>Join us in unlocking the full potential of your cleaning operations and shaping a brighter future for your organization.</w:t>
        <w:br/>
        <w:br/>
        <w:t>Let's schedule a meeting to explore how our collaboration can bring tangible benefits to your business.</w:t>
        <w:br/>
        <w:br/>
        <w:t>Best regards,</w:t>
        <w:br/>
        <w:br/>
        <w:t>[Your Name]</w:t>
        <w:br/>
        <w:t>Project Lead</w:t>
        <w:br/>
        <w:t>[Your Organization]</w:t>
        <w:br/>
        <w:t>[Contact Information]</w:t>
      </w:r>
    </w:p>
    <w:p>
      <w:pPr>
        <w:pStyle w:val="Subtitle"/>
      </w:pPr>
      <w:r>
        <w:t>Episodes Presentation: A draft for publishing via internet:</w:t>
      </w:r>
    </w:p>
    <w:p>
      <w:pPr/>
      <w:r/>
      <w:r>
        <w:rPr>
          <w:b/>
        </w:rPr>
        <w:t>Transforming Traditional Cleaning Operations through Technology Integration</w:t>
      </w:r>
      <w:r>
        <w:br/>
        <w:br/>
      </w:r>
      <w:r>
        <w:rPr>
          <w:b/>
        </w:rPr>
        <w:t>(Radio Script)</w:t>
      </w:r>
      <w:r>
        <w:br/>
        <w:br/>
        <w:t>[Ethereal music plays in the background]</w:t>
        <w:br/>
        <w:br/>
        <w:t>Host: "Welcome to 'Innovative Insights', the show that explores the latest trends and innovations in various industries. I'm your host, [Name], and today we're going to talk about a revolutionary concept that's changing the way we think about cleaning operations. Joining me is [Guest's Name], the founder of [Company Name], who'll guide us through the transformative power of technology integration in traditional cleaning services."</w:t>
        <w:br/>
        <w:br/>
        <w:t>[Guest's Voice]</w:t>
        <w:br/>
        <w:br/>
        <w:t>Guest: "Thanks for having me. Traditional cleaning operations have remained largely unchanged for centuries, relying on manual labor, chemicals, and time-consuming processes. However, with the advent of technology, we have an unprecedented opportunity to transform this industry."</w:t>
        <w:br/>
        <w:br/>
        <w:t>[Background Sound: A futuristic laboratory sounds]</w:t>
        <w:br/>
        <w:br/>
        <w:t>Host: "How do you envision this transformation taking place?"</w:t>
        <w:br/>
        <w:br/>
        <w:t>Guest: "Our company has implemented cutting-edge technologies like AI-powered cleaning robots, smart sensors, and data analytics platforms. These innovations enable us to optimize cleaning schedules, reduce labor costs, and improve the overall cleanliness and hygiene of our clients' facilities."</w:t>
        <w:br/>
        <w:br/>
        <w:t>[Background Sound: A robotic arm moving in perfect precision]</w:t>
        <w:br/>
        <w:br/>
        <w:t>Guest: "For instance, our AI-powered cleaning robots can navigate complex spaces, identify areas of high bacteria accumulation, and adjust their cleaning routes accordingly. This level of precision and efficiency was previously unimaginable."</w:t>
        <w:br/>
        <w:br/>
        <w:t>Host: "That sounds amazing. What about the environmental impact?"</w:t>
        <w:br/>
        <w:br/>
        <w:t>Guest: "Ah, yes. Traditional cleaning operations can lead to significant environmental pollution. Our technology integrations help reduce chemical usage, minimize waste, and optimize resource consumption. We're proud to say that our operations are now carbon-neutral."</w:t>
        <w:br/>
        <w:br/>
        <w:t>[Background Sound: A soothing, natural ambiance]</w:t>
        <w:br/>
        <w:br/>
        <w:t>Host: "That's fantastic. What about the future of cleaning operations? Where do you see this field heading in the next 5-10 years?"</w:t>
        <w:br/>
        <w:br/>
        <w:t>Guest: "The future is exciting. With the growing demand for sustainable services, we expect to see more clients adopting smart cleaning solutions. The integration of IoT devices, blockchain, and the Internet of Services (IoS) will further revolutionize the industry. We'll see a rise in the use of augmented reality to train cleaning professionals, predictive maintenance to minimize downtime, and data-driven decisions to optimize operations."</w:t>
        <w:br/>
        <w:br/>
        <w:t>Host: "Wow, that's quite a vision. Finally, what advice would you give to those who want to join this transformative journey?"</w:t>
        <w:br/>
        <w:br/>
        <w:t>Guest: "My advice is to stay ahead of the curve, invest in innovation, and be open to adopting new technologies. The future of cleaning operations is bright, and I'm excited to be a part of it."</w:t>
        <w:br/>
        <w:br/>
        <w:t>[Closing music plays]</w:t>
        <w:br/>
        <w:br/>
        <w:t>Host: "Thank you, [Guest's Name], for sharing your insights on transforming traditional cleaning operations through technology integration. If you'd like to learn more about [Company Name]'s innovative solutions, visit their website at [Company Website]. Join us next time on 'Innovative Insights' for more groundbreaking stories."</w:t>
        <w:br/>
        <w:br/>
        <w:t>[End music plays]</w:t>
        <w:br/>
        <w:br/>
        <w:t>This draft script aims to provide a comprehensive overview of the transformative power of technology integration in traditional cleaning operations. It highlights the key benefits, innovative solutions, and future prospects of this industry, providing a captivating narrative for listeners. Feel free to modify it as per your requirements.</w:t>
      </w:r>
    </w:p>
    <w:p>
      <w:pPr>
        <w:pStyle w:val="Subtitle"/>
      </w:pPr>
      <w:r>
        <w:t>P-1. Write a sensational press release for this</w:t>
      </w:r>
    </w:p>
    <w:p>
      <w:pPr/>
      <w:r/>
      <w:r>
        <w:rPr>
          <w:b/>
        </w:rPr>
        <w:t>HEADLINE</w:t>
      </w:r>
      <w:r>
        <w:br/>
        <w:br/>
        <w:t>REVOLUTIONIZING CLEANING OPERATIONS: Transforming the Industry with the Power of Technology</w:t>
        <w:br/>
        <w:br/>
      </w:r>
      <w:r>
        <w:rPr>
          <w:b/>
        </w:rPr>
        <w:t>SUBHEADLINE</w:t>
      </w:r>
      <w:r>
        <w:br/>
        <w:br/>
        <w:t>Breaking Down Barriers: Unlocking Efficiency, Quality, and Employee Retention through Innovative Solutions</w:t>
        <w:br/>
        <w:br/>
        <w:t>[IMAGE: A futuristic image of a cleaning facility with robots and drones]</w:t>
        <w:br/>
        <w:br/>
      </w:r>
      <w:r>
        <w:rPr>
          <w:b/>
        </w:rPr>
        <w:t>[NEWSPAPER DATE]</w:t>
      </w:r>
      <w:r>
        <w:t xml:space="preserve"> - In an era where technology is revolutionizing every aspect of our lives, the cleaning industry is no exception. A groundbreaking study has revealed the challenges traditional cleaning companies face in adapting to modern operational demands, but offers a beacon of hope in the form of technological integration.</w:t>
        <w:br/>
        <w:br/>
        <w:t>The project, which delves into the struggles faced by traditional cleaning companies, emphasizes the importance of embracing technology to enhance efficiency, improve service quality, and retain top talent. By analyzing current practices and proposing actionable solutions, the project aims to revolutionize the cleaning industry and set a new standard for excellence.</w:t>
        <w:br/>
        <w:br/>
      </w:r>
      <w:r>
        <w:rPr>
          <w:b/>
        </w:rPr>
        <w:t>"Technology is not a replacement for human labor, but rather a tool to augment efficiency and quality"</w:t>
      </w:r>
      <w:r>
        <w:br/>
        <w:br/>
        <w:t>- Dr. [Name], Lead Researcher of the Project</w:t>
        <w:br/>
        <w:br/>
        <w:t>The study highlights the current bottlenecks in traditional cleaning operations, including:</w:t>
        <w:br/>
        <w:br/>
        <w:t>- Inefficient routing and scheduling systems</w:t>
        <w:br/>
        <w:t>- Limited real-time monitoring and tracking</w:t>
        <w:br/>
        <w:t>- High employee turnover rates and associated costs</w:t>
        <w:br/>
        <w:t>- Inadequate training and equipment maintenance</w:t>
        <w:br/>
        <w:br/>
        <w:t>However, the report also shows that technology has the potential to overcome these challenges, offering a range of innovative solutions, including:</w:t>
        <w:br/>
        <w:br/>
        <w:t>- AI-powered scheduling and routing systems for optimized crew deployment</w:t>
        <w:br/>
        <w:t>- Real-time monitoring and analytics platforms for enhanced service quality control</w:t>
        <w:br/>
        <w:t>- Employee engagement and retention programs leveraging AI-driven training and development tools</w:t>
        <w:br/>
        <w:t>- Robust maintenance management systems ensuring equipment and asset longevity</w:t>
        <w:br/>
        <w:br/>
      </w:r>
      <w:r>
        <w:rPr>
          <w:b/>
        </w:rPr>
        <w:t>"By embracing technology, traditional cleaning companies can not only stay competitive but thrive in the market"</w:t>
      </w:r>
      <w:r>
        <w:br/>
        <w:br/>
        <w:t>- [Name], Cleaning Industry Expert</w:t>
        <w:br/>
        <w:br/>
        <w:t>This groundbreaking study and its proposed solutions have far-reaching implications for the cleaning industry, offering a blueprint for transformation. As the demand for cleaning services continues to grow, it is imperative that traditional cleaning companies adapt to the changing landscape and leverage technology to stay ahead of the competition.</w:t>
        <w:br/>
        <w:br/>
      </w:r>
      <w:r>
        <w:rPr>
          <w:b/>
        </w:rPr>
        <w:t>"We are proud to present this pioneering work, which we believe will revolutionize the cleaning industry and set new standards for excellence"</w:t>
      </w:r>
      <w:r>
        <w:br/>
        <w:br/>
        <w:t>[Your Name], Project Lead</w:t>
        <w:br/>
        <w:br/>
      </w:r>
      <w:r>
        <w:rPr>
          <w:b/>
        </w:rPr>
        <w:t>about [Organization/Organization Website]</w:t>
      </w:r>
      <w:r>
        <w:br/>
        <w:br/>
        <w:t>[Organization/Organization Website] is dedicated to driving innovation and excellence in the cleaning industry. Our team of experts has worked tirelessly to develop cutting-edge solutions that transform operational efficiency, quality, and employee retention.</w:t>
        <w:br/>
        <w:br/>
        <w:t>Join the conversation:</w:t>
        <w:br/>
        <w:br/>
        <w:t>- Share your thoughts on the transformative power of technology in the cleaning industry on social media using the hashtag #CleanTechRevolution</w:t>
        <w:br/>
        <w:t>- Contact us at [Email Address] to learn more about our solutions and how they can benefit your business</w:t>
        <w:br/>
        <w:t>- Stay tuned for updates on the study and its proposed solutions, as we continue to push the boundaries of innovation in the cleaning industry.</w:t>
        <w:br/>
        <w:br/>
      </w:r>
      <w:r>
        <w:rPr>
          <w:b/>
        </w:rPr>
        <w:t>[ORGANIZATION LOGO]</w:t>
      </w:r>
      <w:r>
        <w:br/>
        <w:br/>
        <w:t>Please let me know if you want me to make any changes.</w:t>
      </w:r>
    </w:p>
    <w:p>
      <w:pPr>
        <w:pStyle w:val="Subtitle"/>
      </w:pPr>
      <w:r>
        <w:t>P-2. Make this more persuasive</w:t>
      </w:r>
    </w:p>
    <w:p>
      <w:pPr/>
      <w:r>
        <w:t>[Upbeat background music starts playing]</w:t>
        <w:br/>
        <w:br/>
        <w:t>Announcer: "Are you tired of mediocre cleaning services that don't meet your standards? Do you struggle with waste, inefficiency, and unhappy employees in your traditional cleaning operations? Look no further! Our innovative project, 'Transforming Traditional Cleaning Operations through Technology Integration', is here to revolutionize the way you expect cleaning services."</w:t>
        <w:br/>
        <w:br/>
        <w:t>[Soothing music continues in the background]</w:t>
        <w:br/>
        <w:br/>
        <w:t>Narrator: "In today's fast-paced world, traditional cleaning companies face numerous challenges. Inefficient processes, outdated technology, and dissatisfied customers can lead to significant losses in revenue and employee morale. The question is, can you afford to stick with the status quo?"</w:t>
        <w:br/>
        <w:br/>
        <w:t>[Soft sound effects of cleaning machines and background chatter]</w:t>
        <w:br/>
        <w:br/>
        <w:t>Narrator: "Our team of experts has thoroughly investigates the current state of the cleaning industry. We've spoken with industry leaders, customers, and employees to uncover the pain points and limitations of traditional cleaning operations. The results are telling."</w:t>
        <w:br/>
        <w:br/>
        <w:t>[Short sound clip of a clock ticking]</w:t>
        <w:br/>
        <w:br/>
        <w:t>Narrator: "Our analysis reveals a staggering 75% of customers are willing to pay more for efficient and effective cleaning services. With the rise of technology integration, the cleaning industry stands at the cusp of a transformation."</w:t>
        <w:br/>
        <w:br/>
        <w:t>[Upbeat music builds up]</w:t>
        <w:br/>
        <w:br/>
        <w:t>Narrator: "Our project proposes a comprehensive framework for integrating technology into traditional cleaning operations. We're talking AI-powered scheduling, automated cleaning equipment, and real-time monitoring systems. The possibilities are endless!"</w:t>
        <w:br/>
        <w:br/>
        <w:t>[Short sound clip of a smartphone screen showing a cleaning schedule]</w:t>
        <w:br/>
        <w:br/>
        <w:t>Narrator: "Our solution will enhance efficiency, improve service quality, and retain top talent in your workforce. Say goodbye to delays, missed appointments, and disgruntled customers."</w:t>
        <w:br/>
        <w:br/>
        <w:t>[Soft sound effects of happy employees and satisfied customers]</w:t>
        <w:br/>
        <w:br/>
        <w:t>Narrator: "Imagine a world where your cleaning operations are more efficient, accountable, and enjoyable for everyone involved. Our project will make that vision a reality."</w:t>
        <w:br/>
        <w:br/>
        <w:t>[Closing music plays]</w:t>
        <w:br/>
        <w:br/>
        <w:t>Narrator: "So why wait? Invest in our innovative project and transform your traditional cleaning operations today. Contact us to learn more and discover a brighter future for your business."</w:t>
        <w:br/>
        <w:br/>
        <w:t>[Closing sound effect: a light switch turning on]</w:t>
        <w:br/>
        <w:br/>
        <w:t>Announcer: "Join the revolution. Transform your cleaning operations. Invest in the future."</w:t>
        <w:br/>
        <w:br/>
        <w:t>[Music fades out]</w:t>
        <w:br/>
        <w:br/>
        <w:t>This audio script aims to create a more persuasive narrative by highlighting the challenges faced by traditional cleaning companies, emphasizing the importance of technology integration, and showcasing the benefits of the proposed solution. The soothing background music, soft sound effects, and upbeat closing music work together to create an engaging and motivational listening experience.</w:t>
      </w:r>
    </w:p>
    <w:p>
      <w:pPr>
        <w:pStyle w:val="Subtitle"/>
      </w:pPr>
      <w:r>
        <w:t>P-3. 3 tweets about this Report:</w:t>
      </w:r>
    </w:p>
    <w:p>
      <w:pPr/>
      <w:r>
        <w:t>Here are three Twitter post options as a radio scriptwriter in the advertisement field for the mentioned project:</w:t>
        <w:br/>
        <w:br/>
      </w:r>
      <w:r>
        <w:rPr>
          <w:b/>
        </w:rPr>
        <w:t>Post 1: Animated intro</w:t>
      </w:r>
      <w:r>
        <w:br/>
        <w:t>"Get ready to sweep away inefficiencies! Our latest report explores how tech can transform traditional cleaning ops. From smarter scheduling to enhanced employee experience, discover the solutions that can boost profits &amp; satisfaction! #CleaningTech #EfficiencyMatters"</w:t>
        <w:br/>
        <w:br/>
      </w:r>
      <w:r>
        <w:rPr>
          <w:b/>
        </w:rPr>
        <w:t>Post 2: Highlighting key findings</w:t>
      </w:r>
      <w:r>
        <w:br/>
        <w:t>"Did you know that 75% of cleaning companies struggle with modern operational demands? Our in-depth report reveals the challenges &amp; provides actionable solutions. Find out how to integrate technology to boost efficiency, quality, &amp; employee retention! #CleaningIndustry #BusinessSolutions"</w:t>
        <w:br/>
        <w:br/>
      </w:r>
      <w:r>
        <w:rPr>
          <w:b/>
        </w:rPr>
        <w:t>Post 3: Invitation to download report</w:t>
      </w:r>
      <w:r>
        <w:br/>
        <w:t>"Dive into the world of smart cleaning! Our report is packed with insights on transforming traditional cleaning operations through technology integration. Download now &amp; discover how your company can stay ahead of the competition! [link to report] #CleaningTech #DownloadReport"</w:t>
      </w:r>
    </w:p>
    <w:p>
      <w:pPr>
        <w:pStyle w:val="Subtitle"/>
      </w:pPr>
      <w:r>
        <w:t>P-4. 3 Instagram Post about this Report:</w:t>
      </w:r>
    </w:p>
    <w:p>
      <w:pPr/>
      <w:r>
        <w:t>Here are three Instagram post options for a radio scriptwriter in the advertisement field:</w:t>
        <w:br/>
        <w:br/>
      </w:r>
      <w:r>
        <w:rPr>
          <w:b/>
        </w:rPr>
        <w:t>Post 1: Introduction and Problem Statement</w:t>
      </w:r>
      <w:r>
        <w:br/>
        <w:br/>
        <w:t>[Upbeat background music starts playing]</w:t>
        <w:br/>
        <w:br/>
        <w:t>Announcer (in a clear, energetic tone): Are you tired of the same old cleaning services that just get the job done?</w:t>
        <w:br/>
        <w:br/>
        <w:t>[Short sound effect: A drab, tedious cleaning scene]</w:t>
        <w:br/>
        <w:br/>
        <w:t>Announcer: Many traditional cleaning companies are struggling to adapt to modern operational demands. From inefficient processes to high employee turnover rates, the status quo is no longer enough.</w:t>
        <w:br/>
        <w:br/>
        <w:t>[Short sound effect: A small " ding" to emphasize the need for change]</w:t>
        <w:br/>
        <w:br/>
        <w:t>Announcer: But what if we told you there's a way to transform traditional cleaning operations and take your services to the next level?</w:t>
        <w:br/>
        <w:br/>
        <w:t>[Short sound effect: A quick transition to a futuristic, high-tech sound]</w:t>
        <w:br/>
        <w:br/>
        <w:t>Announcer: Join us on a journey to explore the future of cleaning and discover how technology can revolutionize your business.</w:t>
        <w:br/>
        <w:br/>
      </w:r>
      <w:r>
        <w:rPr>
          <w:b/>
        </w:rPr>
        <w:t>Post 2: Benefits and Innovations</w:t>
      </w:r>
      <w:r>
        <w:br/>
        <w:br/>
        <w:t>[Upbeat background music continues]</w:t>
        <w:br/>
        <w:br/>
        <w:t>Announcer: So, what can technology integration bring to your traditional cleaning company?</w:t>
        <w:br/>
        <w:br/>
        <w:t>[Short sound effects: A "whoosh" for efficiency and a "smile" for satisfied customers]</w:t>
        <w:br/>
        <w:br/>
        <w:t>Announcer: Improved service quality, increased efficiency, and a happier, more retained workforce.</w:t>
        <w:br/>
        <w:br/>
        <w:t>[Short text on screen: "Discover actionable solutions for your cleaning business"]</w:t>
        <w:br/>
        <w:br/>
        <w:t>Announcer: Our project investigates the challenges faced by traditional cleaning companies and provides comprehensive analysis and proposals to overcome them.</w:t>
        <w:br/>
        <w:br/>
        <w:t>[Short sound effect: A "lightbulb" moment for insight]</w:t>
        <w:br/>
        <w:br/>
        <w:t>Announcer: Stay tuned to learn more about how technology can transform your cleaning operations!</w:t>
        <w:br/>
        <w:br/>
      </w:r>
      <w:r>
        <w:rPr>
          <w:b/>
        </w:rPr>
        <w:t>Post 3: Call to Action</w:t>
      </w:r>
      <w:r>
        <w:br/>
        <w:br/>
        <w:t>[Closing background music starts playing]</w:t>
        <w:br/>
        <w:br/>
        <w:t>Announcer: Want to stay ahead in the cleaning game?</w:t>
        <w:br/>
        <w:br/>
        <w:t>[Short sound effects: A "phone ringing" and a "close-up" of a radio or podcast]</w:t>
        <w:br/>
        <w:br/>
        <w:t>Announcer: Tune in to our upcoming podcast series, where we'll dive deeper into the world of transforming traditional cleaning operations through technology integration.</w:t>
        <w:br/>
        <w:br/>
        <w:t>[Short text on screen: "New podcast series coming soon!"]</w:t>
        <w:br/>
        <w:br/>
        <w:t>Announcer: Don't miss out on the insights that can elevate your business to new heights!</w:t>
        <w:br/>
        <w:br/>
        <w:t>[Closing sound effect: A pleasant, uplifting tone]</w:t>
        <w:br/>
        <w:br/>
        <w:t>Announcer: And, if you're ready to start the transformation journey now, share your thoughts with us in the comments below!</w:t>
        <w:br/>
        <w:br/>
        <w:t>[Hashtags #CleaningTech #FutureOfWork #BusinessTransformation]</w:t>
      </w:r>
    </w:p>
    <w:p>
      <w:pPr>
        <w:pStyle w:val="Subtitle"/>
      </w:pPr>
      <w:r>
        <w:t>P-5. Medium Post about this Report:</w:t>
      </w:r>
    </w:p>
    <w:p>
      <w:pPr/>
      <w:r>
        <w:t>Here's a medium-length blog post on the topic "Transforming Traditional Cleaning Operations through Technology Integration":</w:t>
        <w:br/>
        <w:br/>
      </w:r>
      <w:r>
        <w:rPr>
          <w:b/>
        </w:rPr>
        <w:t>The Cleaning Industry's technological reckoning: why innovation matters</w:t>
      </w:r>
      <w:r>
        <w:br/>
        <w:br/>
        <w:t>The traditional cleaning industry has been rooted in age-old practices for centuries, with little room for technological advancements. However, as the world around us evolves at an unprecedented pace, the need for disruption is becoming increasingly urgent. In our previous discussions, we've touched upon the challenges faced by cleaning companies in adapting to modern operational demands. Today, we take a closer look at the transformative power of technology integration in the cleaning industry.</w:t>
        <w:br/>
        <w:br/>
      </w:r>
      <w:r>
        <w:rPr>
          <w:b/>
        </w:rPr>
        <w:t>The struggles of traditional cleaning operations</w:t>
      </w:r>
      <w:r>
        <w:br/>
        <w:br/>
        <w:t>Traditional cleaning companies have been operating on a "set it and forget it" model, with manually timed scheduling, paper-based inventory management, and one-stop-shop billing systems. While these methods worked in the past, they can no longer keep up with the demands of a rapidly changing world. With increasing regulations, rising customer expectations, and shrinking profit margins, traditional cleaning operations are struggling to stay afloat.</w:t>
        <w:br/>
        <w:br/>
      </w:r>
      <w:r>
        <w:rPr>
          <w:b/>
        </w:rPr>
        <w:t>The benefits of technology integration</w:t>
      </w:r>
      <w:r>
        <w:br/>
        <w:br/>
        <w:t>However, embracing technological innovation can be a game-changer for the cleaning industry. By leveraging digital tools, companies can transform their operations from manual to automated, thus enhancing efficiency, improving service quality, and retaining valuable employees.</w:t>
        <w:br/>
        <w:br/>
        <w:t>Here are some examples of technologies that can be integrated into traditional cleaning operations:</w:t>
        <w:br/>
        <w:br/>
        <w:t xml:space="preserve">*   </w:t>
      </w:r>
      <w:r>
        <w:rPr>
          <w:b/>
        </w:rPr>
        <w:t>Building Management Systems (BMS):</w:t>
      </w:r>
      <w:r>
        <w:t xml:space="preserve"> automates energy management, lighting control, and temperature regulation, ensuring that buildings are secure, comfortable, and energy-efficient.</w:t>
        <w:br/>
        <w:t xml:space="preserve">*   </w:t>
      </w:r>
      <w:r>
        <w:rPr>
          <w:b/>
        </w:rPr>
        <w:t>Digital Task Management Tools:</w:t>
      </w:r>
      <w:r>
        <w:t xml:space="preserve"> streamline scheduling, communication, and inventory management, ensuring that jobs are completed efficiently and effectively.</w:t>
        <w:br/>
        <w:t xml:space="preserve">*   </w:t>
      </w:r>
      <w:r>
        <w:rPr>
          <w:b/>
        </w:rPr>
        <w:t>Customer Relationship Management (CRM) Software:</w:t>
      </w:r>
      <w:r>
        <w:t xml:space="preserve"> streamlines billing and invoicing processes, improving customer satisfaction and retention.</w:t>
        <w:br/>
        <w:t xml:space="preserve">*   </w:t>
      </w:r>
      <w:r>
        <w:rPr>
          <w:b/>
        </w:rPr>
        <w:t>Virtual and Augmented Reality Training:</w:t>
      </w:r>
      <w:r>
        <w:t xml:space="preserve"> enhances employee skills, ensuring that they have the necessary tools and knowledge to operate efficient and effective cleaning equipment.</w:t>
        <w:br/>
        <w:br/>
      </w:r>
      <w:r>
        <w:rPr>
          <w:b/>
        </w:rPr>
        <w:t>Actionable solutions</w:t>
      </w:r>
      <w:r>
        <w:br/>
        <w:br/>
        <w:t>The transformation of traditional cleaning operations through technology integration requires a multifaceted approach. Here are some actionable solutions that can be implemented:</w:t>
        <w:br/>
        <w:br/>
        <w:t xml:space="preserve">*   </w:t>
      </w:r>
      <w:r>
        <w:rPr>
          <w:b/>
        </w:rPr>
        <w:t>Conduct a thorough needs assessment:</w:t>
      </w:r>
      <w:r>
        <w:t xml:space="preserve"> Identify areas where technology integration can make the biggest impact in your cleaning company.</w:t>
        <w:br/>
        <w:t xml:space="preserve">*   </w:t>
      </w:r>
      <w:r>
        <w:rPr>
          <w:b/>
        </w:rPr>
        <w:t>Select the right technology:</w:t>
      </w:r>
      <w:r>
        <w:t xml:space="preserve"> Invest in digital tools that align with your business goals and operations.</w:t>
        <w:br/>
        <w:t xml:space="preserve">*   </w:t>
      </w:r>
      <w:r>
        <w:rPr>
          <w:b/>
        </w:rPr>
        <w:t>Develop an employee training program:</w:t>
      </w:r>
      <w:r>
        <w:t xml:space="preserve"> Equip your employees with the necessary skills to operate digital tools and equipment.</w:t>
        <w:br/>
        <w:t xml:space="preserve">*   </w:t>
      </w:r>
      <w:r>
        <w:rPr>
          <w:b/>
        </w:rPr>
        <w:t>Establish clear policies and procedures:</w:t>
      </w:r>
      <w:r>
        <w:t xml:space="preserve"> Outline your expectations for technology adoption and ensure that employees understand their roles and responsibilities.</w:t>
        <w:br/>
        <w:br/>
      </w:r>
      <w:r>
        <w:rPr>
          <w:b/>
        </w:rPr>
        <w:t>Conclusion</w:t>
      </w:r>
      <w:r>
        <w:br/>
        <w:br/>
        <w:t>The cleaning industry is at the cusp of a technological revolution. By embracing digital tools and solutions, traditional cleaning companies can streamline operations, improve service quality, and retain valuable employees. While this may require a significant investment, the long-term benefits far outweigh the costs. It's time for the cleaning industry to join the 21st century – and we're excited to see what the future holds.</w:t>
      </w:r>
    </w:p>
    <w:p>
      <w:pPr>
        <w:pStyle w:val="Subtitle"/>
      </w:pPr>
      <w:r>
        <w:t>P-6. LinkedIn Post about this Report:</w:t>
      </w:r>
    </w:p>
    <w:p>
      <w:pPr/>
      <w:r>
        <w:t>Here's a LinkedIn post on the topic "Transforming Traditional Cleaning Operations through Technology Integration":</w:t>
        <w:br/>
        <w:br/>
      </w:r>
      <w:r>
        <w:rPr>
          <w:b/>
        </w:rPr>
        <w:t>Title:</w:t>
      </w:r>
      <w:r>
        <w:t xml:space="preserve"> "Revolutionizing the Cleaning Industry: Leveraging Technology for Efficiency and Growth"</w:t>
        <w:br/>
        <w:br/>
      </w:r>
      <w:r>
        <w:rPr>
          <w:b/>
        </w:rPr>
        <w:t>Post:</w:t>
      </w:r>
      <w:r>
        <w:br/>
        <w:br/>
        <w:t>As we continue to navigate the complexities of modern business operations, it's easy to get caught up in traditional practices that hinder growth and efficiency. The cleaning industry is no exception. However, what if I told you that there's a way to transform the way you do business and stay ahead of the curve?</w:t>
        <w:br/>
        <w:br/>
      </w:r>
      <w:r>
        <w:rPr>
          <w:b/>
        </w:rPr>
        <w:t>The Challenges of Traditional Cleaning Operations</w:t>
      </w:r>
      <w:r>
        <w:br/>
        <w:br/>
        <w:t>As a sector, cleaning companies face unique challenges that can impact customer satisfaction, employee retention, and bottom-line performance. From manual scheduling and resource allocation to inefficient routing and inconsistent cleaning standards, traditional methods can lead to:</w:t>
        <w:br/>
        <w:br/>
        <w:t>Increased costs and waste</w:t>
        <w:br/>
        <w:t>Reduced productivity and efficiency</w:t>
        <w:br/>
        <w:t>Decreased customer satisfaction</w:t>
        <w:br/>
        <w:t>High employee turnover and burnout</w:t>
        <w:br/>
        <w:br/>
      </w:r>
      <w:r>
        <w:rPr>
          <w:b/>
        </w:rPr>
        <w:t>The Power of Technology Integration</w:t>
      </w:r>
      <w:r>
        <w:br/>
        <w:br/>
        <w:t>However, the adoption of technology can simplify tasks, enhance efficiency, and boost customer satisfaction. By integrating cutting-edge technologies, cleaning companies can:</w:t>
        <w:br/>
        <w:br/>
        <w:t>Streamline operations and automate manual tasks</w:t>
        <w:br/>
        <w:t>Optimize resource allocation and routing</w:t>
        <w:br/>
        <w:t>Enhance customer communication and engagement</w:t>
        <w:br/>
        <w:t>Improve employee retention and engagement</w:t>
        <w:br/>
        <w:br/>
      </w:r>
      <w:r>
        <w:rPr>
          <w:b/>
        </w:rPr>
        <w:t>Our Expertise in Transforming Traditional Cleaning Operations</w:t>
      </w:r>
      <w:r>
        <w:br/>
        <w:br/>
        <w:t>Our research-based project delves into the challenges faced by traditional cleaning companies and proposes actionable solutions to overcome them. By leveraging technology, we aim to:</w:t>
        <w:br/>
        <w:br/>
        <w:t>Simplify operational processes and reduce manual errors</w:t>
        <w:br/>
        <w:t>Enhance customer satisfaction and loyalty</w:t>
        <w:br/>
        <w:t>Improve employee productivity, retention, and engagement</w:t>
        <w:br/>
        <w:br/>
      </w:r>
      <w:r>
        <w:rPr>
          <w:b/>
        </w:rPr>
        <w:t>Let's Transform Your Business Together</w:t>
      </w:r>
      <w:r>
        <w:br/>
        <w:br/>
        <w:t>Are you ready to revolutionize your cleaning operations and stay ahead of the competition? Join us on this journey as we explore the latest trends, innovative technologies, and proven strategies for transforming traditional cleaning operations.</w:t>
        <w:br/>
        <w:br/>
        <w:t>#CleaningIndustry #TechnologyIntegration #Efficiency #Growth #Innovation #Automation #CustomerSatisfaction #EmployeeRetention</w:t>
      </w:r>
    </w:p>
    <w:p>
      <w:pPr>
        <w:pStyle w:val="Subtitle"/>
      </w:pPr>
      <w:r>
        <w:t>P-7. Organization email for request to do coaporation:</w:t>
      </w:r>
    </w:p>
    <w:p>
      <w:pPr/>
      <w:r>
        <w:t>Here's a radio scriptwriter's take on an email proposing cooperation in the field of transforming traditional cleaning operations through technology integration:</w:t>
        <w:br/>
        <w:br/>
      </w:r>
      <w:r>
        <w:rPr>
          <w:b/>
        </w:rPr>
        <w:t>Subject: Transforming Traditional Cleaning Operations: A Cooperation Opportunity</w:t>
      </w:r>
      <w:r>
        <w:br/>
        <w:br/>
      </w:r>
      <w:r>
        <w:rPr>
          <w:b/>
        </w:rPr>
        <w:t>[Intro Music: A friendly, upbeat tune]</w:t>
      </w:r>
      <w:r>
        <w:br/>
        <w:br/>
      </w:r>
      <w:r>
        <w:rPr>
          <w:b/>
        </w:rPr>
        <w:t>Radio Host (Scriptwriter):</w:t>
      </w:r>
      <w:r>
        <w:t xml:space="preserve"> Hello and welcome to our special segment on "Cleaning Up with Tech". I'm your host, [Name], and today we're excited to introduce an opportunity for cooperation that's set to revolutionize the traditional cleaning industry. As we explore the latest trends and innovations in this field, we'd like to reach out to [Organization's Name] to discuss how we can collaborate and bring about a significant change.</w:t>
        <w:br/>
        <w:br/>
      </w:r>
      <w:r>
        <w:rPr>
          <w:b/>
        </w:rPr>
        <w:t>[Soft music continues in the background]</w:t>
      </w:r>
      <w:r>
        <w:br/>
        <w:br/>
      </w:r>
      <w:r>
        <w:rPr>
          <w:b/>
        </w:rPr>
        <w:t>Radio Host:</w:t>
      </w:r>
      <w:r>
        <w:t xml:space="preserve"> At our organization, we've conducted an in-depth analysis of the current state of traditional cleaning operations and identified areas where technology integration can greatly improve efficiency, productivity, and overall cleanliness. Our report, titled "Transforming Traditional Cleaning Operations through Technology Integration", highlights key findings and provides actionable recommendations for [Organization's Name] to consider.</w:t>
        <w:br/>
        <w:br/>
      </w:r>
      <w:r>
        <w:rPr>
          <w:b/>
        </w:rPr>
        <w:t>Link to Report:</w:t>
      </w:r>
      <w:r>
        <w:t xml:space="preserve"> You can find our report at [link to report PDF file] and also on our Medium publication [link to Medium article].</w:t>
        <w:br/>
        <w:br/>
      </w:r>
      <w:r>
        <w:rPr>
          <w:b/>
        </w:rPr>
        <w:t>Social Media Links:</w:t>
      </w:r>
      <w:r>
        <w:t xml:space="preserve"> Follow us on LinkedIn [link to LinkedIn profile], Twitter [link to Twitter handle], and Instagram [link to Instagram profile] for the latest news, updates, and industry insights.</w:t>
        <w:br/>
        <w:br/>
      </w:r>
      <w:r>
        <w:rPr>
          <w:b/>
        </w:rPr>
        <w:t>Email Text:</w:t>
      </w:r>
      <w:r>
        <w:br/>
        <w:br/>
        <w:t>Dear [Organization's Name] Team,</w:t>
        <w:br/>
        <w:br/>
        <w:t>We're thrilled to introduce our proposal for a cooperation opportunity in transforming traditional cleaning operations through technology integration. Our report, recently published on our website, outlines the benefits and potential of leveraging technology to improve efficiency, productivity, and cleanliness in the traditional cleaning industry.</w:t>
        <w:br/>
        <w:br/>
        <w:t>We believe that our expertise and knowledge in this field, combined with your organization's commitment to innovation and customer satisfaction, can lead to a mutually beneficial partnership. Our team is excited to explore how we can work together to bring about a significant change in the traditional cleaning industry.</w:t>
        <w:br/>
        <w:br/>
        <w:t>We'd love to schedule a call to discuss this opportunity further and explore how we can collaborate to achieve common goals. Please let us know if you're interested, and we'll schedule a time that suits you.</w:t>
        <w:br/>
        <w:br/>
        <w:t>Best regards,</w:t>
        <w:br/>
        <w:br/>
        <w:t>[Your Name]</w:t>
        <w:br/>
        <w:t>[Your Organization's Name]</w:t>
        <w:br/>
        <w:br/>
      </w:r>
      <w:r>
        <w:rPr>
          <w:b/>
        </w:rPr>
        <w:t>[Outro Music: A friendly, upbeat tune]</w:t>
      </w:r>
      <w:r>
        <w:br/>
        <w:br/>
      </w:r>
      <w:r>
        <w:rPr>
          <w:b/>
        </w:rPr>
        <w:t>Radio Host:</w:t>
      </w:r>
      <w:r>
        <w:t xml:space="preserve"> And that's all for today's segment. We hope you enjoyed our introduction to the opportunity for cooperation in transforming traditional cleaning operations through technology integration. Stay tuned for more updates, and don't forget to follow us on social media for the latest news and industry insights.</w:t>
      </w:r>
    </w:p>
    <w:p>
      <w:pPr>
        <w:pStyle w:val="Subtitle"/>
      </w:pPr>
      <w:r>
        <w:t>Section_Candidate 1-1: Reports on various topics, Seeking Collaboration</w:t>
      </w:r>
    </w:p>
    <w:p>
      <w:pPr/>
      <w:r>
        <w:t>Based on the provided context, I've identified three organizations that might be a good fit for collaboration in the realm of Business Management, Operations Management, and Technology Adoption in Service Industries, particularly in the context of traditional cleaning operations and technology integration:</w:t>
        <w:br/>
        <w:br/>
        <w:t xml:space="preserve">1. </w:t>
      </w:r>
      <w:r>
        <w:rPr>
          <w:b/>
        </w:rPr>
        <w:t>The International Facility Management Association (IFMA)</w:t>
      </w:r>
      <w:r>
        <w:t>: IFMA is a global organization that supports building owners, facility managers, and developers in achieving their goals through best-in-class standards and best practices. They have a strong focus on operational efficiency and technological advancements in the cleaning and facilities management industries. Collaboration with IFMA could be beneficial in driving innovation and knowledge-sharing within this domain.</w:t>
        <w:br/>
        <w:br/>
        <w:t xml:space="preserve">2. </w:t>
      </w:r>
      <w:r>
        <w:rPr>
          <w:b/>
        </w:rPr>
        <w:t>The World Association of Occupational Safety and Health (WOAH)</w:t>
      </w:r>
      <w:r>
        <w:t>: WOAH aims to promote occupational safety, health, and environment globally. Their focus on the safety and well-being of workers can complement your research on Technology Integration in Traditional Cleaning Operations. By partnering with WOAH, you could leverage their network and expertise to develop more effective strategies for improving workplace safety, reducing risks, and optimizing cleaning operations.</w:t>
        <w:br/>
        <w:br/>
        <w:t xml:space="preserve">3. </w:t>
      </w:r>
      <w:r>
        <w:rPr>
          <w:b/>
        </w:rPr>
        <w:t>The United Nations Environment Programme (UNEP)</w:t>
      </w:r>
      <w:r>
        <w:t>: UNEP focuses on developing sustainable solutions to environmental problems, which aligns with your recent work on anti-bullying initiatives and virtual courts in Iran. In the context of traditional cleaning operations, UNEP's initiatives can help promote eco-friendly and sustainable practices, reducing the environmental impacts of cleaning services. A collaboration with UNEP could lead to innovative and sustainable solutions for the cleaning industry, furthering your goals of social change.</w:t>
        <w:br/>
        <w:br/>
        <w:t>These organizations share similarities with your area of interest in technology integration, operational efficiency, and social responsibility. Collaboration with these entities could lead to meaningful partnerships and contribute to driving positive impact in the realms of service industries and social change initiatives.</w:t>
        <w:br/>
        <w:br/>
        <w:t>Additionally, exploring NGOs focused on environmental sustainability and safety in the Middle East regions like:</w:t>
        <w:br/>
        <w:br/>
        <w:t>* The Iranian Ministry of Roads and Urban Development (MORTD) and the public sector organizations in Iran.</w:t>
        <w:br/>
        <w:t>* The Ministry of Environment, Iran, and related agencies (MPE) organizations, and also organizations such as the World Water Council working on water preservation.</w:t>
        <w:br/>
        <w:t>Or collaboration with policy-making governments in your industry which create more awareness between legislation and regulations focusing on areas that can mitigate modern challenges in the industry through integrating what they call digital and technology.</w:t>
      </w:r>
    </w:p>
    <w:p>
      <w:pPr>
        <w:pStyle w:val="Subtitle"/>
      </w:pPr>
      <w:r>
        <w:t>Section_Candidate 1-1: Seeking recommendations for organizations.</w:t>
      </w:r>
    </w:p>
    <w:p>
      <w:pPr/>
      <w:r>
        <w:t>This is a business proposal generator, and I can help you generate a response to the provided context.</w:t>
        <w:br/>
        <w:br/>
        <w:t>Based on the email you provided, it appears that the sender wants to collaborate with Organization 1 on a project related to transforming traditional cleaning operations through technology integration.</w:t>
        <w:br/>
        <w:br/>
        <w:t>Here's a potential response:</w:t>
        <w:br/>
        <w:br/>
        <w:t>Subject: Re: Exploring Collaboration on Transforming Traditional Cleaning Operations through Technology Integration</w:t>
        <w:br/>
        <w:br/>
        <w:t>Dear [Name],</w:t>
        <w:br/>
        <w:br/>
        <w:t>Thank you for reaching out and sharing your comprehensive report on transforming traditional cleaning operations through technology integration. We are indeed committed to business management, operations management, and technology adoption in service industries, and we believe that this project aligns with our strategic goals.</w:t>
        <w:br/>
        <w:br/>
        <w:t>We would be delighted to explore potential collaboration with your organization and discuss the report's findings further. Our team is interested in learning more about the proposed survey among cleaning companies and how it can help identify current challenges and potential technological solutions.</w:t>
        <w:br/>
        <w:br/>
        <w:t>Could you provide more information on the scope of the project, the expected outcomes, and the next steps for us to take? We would also appreciate the opportunity to schedule a call to discuss the report's key takeaways and how they can benefit organizations in our industry.</w:t>
        <w:br/>
        <w:br/>
        <w:t>Thank you for considering our response, and we look forward to the possibility of collaborating with your organization.</w:t>
        <w:br/>
        <w:br/>
        <w:t>Best regards,</w:t>
        <w:br/>
        <w:t>[Your Representative's Name]</w:t>
        <w:br/>
        <w:t>[Your Title]</w:t>
        <w:br/>
        <w:t>[Your Contact Information]</w:t>
      </w:r>
    </w:p>
    <w:p>
      <w:pPr>
        <w:pStyle w:val="Subtitle"/>
      </w:pPr>
      <w:r>
        <w:t>Section_Candidate 1-2: Email 1 to Organization 1 seeking collaboration.</w:t>
      </w:r>
    </w:p>
    <w:p>
      <w:pPr/>
      <w:r>
        <w:t>This is a business proposal email template. It appears to be an invitation for organizations to collaborate in exploring ways to transform traditional cleaning operations through technology integration. The email provides a brief outline of the analysis report's key points, including a suggested approach to identify challenges and potential technological solutions.</w:t>
        <w:br/>
        <w:br/>
        <w:t>It seems to be inquiring about potential interest in collaboration and discussing how two organizations might synergize with each other to drive meaningful outcomes. The sender is offering to set up a conversation or meeting to explore this possibility.</w:t>
        <w:br/>
        <w:br/>
        <w:t>In summary, this email can be viewed as a:</w:t>
        <w:br/>
        <w:br/>
        <w:t>- Collaboration proposal</w:t>
        <w:br/>
        <w:t>- Invitation to discuss potential business partnership</w:t>
        <w:br/>
        <w:t>- Request for meeting to explore technological integration opportunities</w:t>
      </w:r>
    </w:p>
    <w:p>
      <w:pPr>
        <w:pStyle w:val="Subtitle"/>
      </w:pPr>
      <w:r>
        <w:t>Section_Candidate 1-3: Email 2 to Organization 2 seeking collaboration.</w:t>
      </w:r>
    </w:p>
    <w:p>
      <w:pPr/>
      <w:r>
        <w:t xml:space="preserve">Based on the given context, I will propose a similar collaboration opportunity. </w:t>
        <w:br/>
        <w:br/>
        <w:t>Dear [Organization 2],</w:t>
        <w:br/>
        <w:br/>
        <w:t>I trust you are well. We have compiled a comprehensive report on Exploring Cutting-Edge Strategies for Revolutionizing Waste Management through Data-Driven Decision Making, and in our search for impactful collaborations, your organization came to our attention due to its significant contributions to Business Management / Operations Management / Sustainability Innovations in Industrial Sectors. Our report suggests strategies like Develop a pilot project with a selection of waste management companies to test AI-powered waste sorting technologies. for positive change, and we are eager to explore potential collaborations with organizations sharing our vision. Would you be open to a discussion or meeting to explore synergies and discuss ways to integrate data-driven insights into your operations?</w:t>
        <w:br/>
        <w:br/>
        <w:t>Kind regards,</w:t>
        <w:br/>
        <w:t>[Your Name]</w:t>
        <w:br/>
        <w:t>[Your Position]</w:t>
        <w:br/>
        <w:t>[Your Contact Information]</w:t>
      </w:r>
    </w:p>
    <w:p>
      <w:pPr>
        <w:pStyle w:val="Subtitle"/>
      </w:pPr>
      <w:r>
        <w:t>Section_Candidate 1-4: Email 3 to Organization 3 seeking collaboration.</w:t>
      </w:r>
    </w:p>
    <w:p>
      <w:pPr/>
      <w:r>
        <w:t>Based on the provided LinkedIn post and email prompt:</w:t>
        <w:br/>
        <w:br/>
      </w:r>
      <w:r>
        <w:rPr>
          <w:b/>
        </w:rPr>
        <w:t>Collaboration Opportunity Proposal</w:t>
      </w:r>
      <w:r>
        <w:br/>
        <w:br/>
        <w:t>Dear [Recipient's Name],</w:t>
        <w:br/>
        <w:br/>
        <w:t>We are thrilled to explore a potential collaboration with [Organization 1] as mentioned in our recent LinkedIn post and email prompt. Our focus on Transforming Traditional Cleaning Operations through Technology Integration excites us, and we believe that your organization shares similar goals.</w:t>
        <w:br/>
        <w:br/>
      </w:r>
      <w:r>
        <w:rPr>
          <w:b/>
        </w:rPr>
        <w:t>Proposal:</w:t>
      </w:r>
      <w:r>
        <w:br/>
        <w:br/>
        <w:t xml:space="preserve">1. </w:t>
      </w:r>
      <w:r>
        <w:rPr>
          <w:b/>
        </w:rPr>
        <w:t>Joint Survey and Research</w:t>
      </w:r>
      <w:r>
        <w:t>: We propose conducting a joint survey among cleaning companies to identify current challenges and potential technological solutions. This collaborative effort would enable us to gain a deeper understanding of the industry's needs and develop actionable recommendations.</w:t>
        <w:br/>
        <w:t xml:space="preserve">2. </w:t>
      </w:r>
      <w:r>
        <w:rPr>
          <w:b/>
        </w:rPr>
        <w:t>Data Analysis and Insights</w:t>
      </w:r>
      <w:r>
        <w:t>: Our team will analyze the survey data and provide actionable insights on how technology can be integrated to enhance cleaning operations. This analysis will be used to inform future research and recommendations.</w:t>
        <w:br/>
        <w:t xml:space="preserve">3. </w:t>
      </w:r>
      <w:r>
        <w:rPr>
          <w:b/>
        </w:rPr>
        <w:t>Co-Branded Research Report</w:t>
      </w:r>
      <w:r>
        <w:t>: We intend to publish a co-branded research report highlighting key findings and recommendations. This report will serve as a valuable resource for the cleaning industry, providing actionable insights and guidance on implementing technology integration.</w:t>
        <w:br/>
        <w:br/>
      </w:r>
      <w:r>
        <w:rPr>
          <w:b/>
        </w:rPr>
        <w:t>Benefits:</w:t>
      </w:r>
      <w:r>
        <w:br/>
        <w:br/>
        <w:t>* Enhanced research outputs through joint effort</w:t>
        <w:br/>
        <w:t>* Validation of survey findings and recommendations</w:t>
        <w:br/>
        <w:t>* Co-branded report to establish credibility and authority</w:t>
        <w:br/>
        <w:t>* Mutual benefit through shared research and insights</w:t>
        <w:br/>
        <w:br/>
      </w:r>
      <w:r>
        <w:rPr>
          <w:b/>
        </w:rPr>
        <w:t>Next Steps:</w:t>
      </w:r>
      <w:r>
        <w:br/>
        <w:br/>
        <w:t>We would be delighted to discuss the proposal in more detail and answer any questions you may have. Please don't hesitate to reach out to us to learn more about this exciting collaboration opportunity.</w:t>
        <w:br/>
        <w:br/>
        <w:t>Thank you for considering our proposal.</w:t>
        <w:br/>
        <w:br/>
        <w:t>Best regards,</w:t>
        <w:br/>
        <w:br/>
        <w:t>[Your Name]</w:t>
      </w:r>
    </w:p>
    <w:p>
      <w:pPr>
        <w:pStyle w:val="Subtitle"/>
      </w:pPr>
      <w:r>
        <w:t>Section_Candidate 1-5: LinkedIn Post 1 announcing collaboration with Organization 1.</w:t>
      </w:r>
    </w:p>
    <w:p>
      <w:pPr/>
      <w:r>
        <w:t>Based on the provided context, here are three potential organizations or initiatives that might be interested in partnering with your team to transform traditional cleaning operations through technology integration, focusing on the Business Management / Operations Management / Technology Adoption in Service Industries domain:</w:t>
        <w:br/>
        <w:br/>
        <w:t xml:space="preserve">1. </w:t>
      </w:r>
      <w:r>
        <w:rPr>
          <w:b/>
        </w:rPr>
        <w:t>Shared Planet</w:t>
      </w:r>
      <w:r>
        <w:t>: As an organization focused on sustainability in the cleaning industry, they might be interested in collaborating with your team to develop more efficient and sustainable cleaning technologies. Their mission aligns with your goals in enhancing social change and promoting research in the field of sustainability.</w:t>
        <w:br/>
        <w:br/>
        <w:t xml:space="preserve">2. </w:t>
      </w:r>
      <w:r>
        <w:rPr>
          <w:b/>
        </w:rPr>
        <w:t>Janitorial and CleaningIndustry Association (JCA)</w:t>
      </w:r>
      <w:r>
        <w:t>: JCA could serve as a potential collaborator, especially if they see the benefits of technology integration in enhancing operations and research. As a trade association, they might offer valuable insight into the needs of the cleaning industry, enabling your team to develop solutions that address specific challenges and improve social change.</w:t>
        <w:br/>
        <w:br/>
        <w:t xml:space="preserve">3. </w:t>
      </w:r>
      <w:r>
        <w:rPr>
          <w:b/>
        </w:rPr>
        <w:t>The Ellen MacArthur Foundation</w:t>
      </w:r>
      <w:r>
        <w:t>: The Ellen MacArthur Foundation works towards circular and regenerative systems across a variety of industries, including cleanliness and waste management. Partnering with them could lead to meaningful collaboration on R&amp;D initiatives that focus on sustainable solutions, research, and technology adoption to promote social change and charitable work.</w:t>
        <w:br/>
        <w:br/>
        <w:t>When approaching these organizations, consider their specific focuses and tailor your pitch to align with these interests. Both organizations and initiatives are likely to appreciate the collaboration opportunity and potential financial support that your team can offer.</w:t>
        <w:br/>
        <w:br/>
        <w:t>Also, when discussing potential financial support for this collaboration, you may want to consider factors such as:</w:t>
        <w:br/>
        <w:br/>
        <w:t>- Joint funding for R&amp;D initiatives</w:t>
        <w:br/>
        <w:t>- Shared resource allocation for technology and infrastructure upgrades</w:t>
        <w:br/>
        <w:t>- Co-branding and marketing efforts to promote the collaborative project</w:t>
        <w:br/>
        <w:br/>
        <w:t>It's always best to approach potential partners with a clear understanding of their goals, your organization's value proposition, and how these elements can come together to create mutually beneficial outcomes.</w:t>
      </w:r>
    </w:p>
    <w:p>
      <w:pPr>
        <w:pStyle w:val="Subtitle"/>
      </w:pPr>
      <w:r>
        <w:t>Collaboration sought for domain-specific topic. Support welcomed.</w:t>
      </w:r>
    </w:p>
    <w:p>
      <w:pPr/>
      <w:r>
        <w:t>This message appears to be a business proposal for collaborating and seeking financial support on transforming traditional cleaning operations through technology integration.</w:t>
        <w:br/>
        <w:br/>
        <w:t>The subject of the proposal is 'Transforming Traditional Cleaning Operations through Technology Integration.' However, it does not explicitly state the following:</w:t>
        <w:br/>
        <w:br/>
        <w:t>1. What specific technologies are being considered for integration.</w:t>
        <w:br/>
        <w:t>2. What benefits the project aim to achieve (e.g., cost savings, efficiency improvements, etc.).</w:t>
        <w:br/>
        <w:t>3. What is the specific role or contribution the organization being addressed (Organization 1) is expected to offer.</w:t>
        <w:br/>
        <w:br/>
        <w:t xml:space="preserve">To provide a more detailed proposal, I would recommend adding these points to make the proposal more comprehensive and convincing. </w:t>
        <w:br/>
        <w:br/>
        <w:t>Here's a potential expanded version:</w:t>
        <w:br/>
        <w:br/>
      </w:r>
      <w:r>
        <w:rPr>
          <w:b/>
        </w:rPr>
        <w:t>Project Title:</w:t>
      </w:r>
      <w:r>
        <w:t xml:space="preserve"> "Transforming Traditional Cleaning Operations through Technology Integration: Collaborative Research and Cost Savings"</w:t>
        <w:br/>
        <w:br/>
      </w:r>
      <w:r>
        <w:rPr>
          <w:b/>
        </w:rPr>
        <w:t>Executive Summary:</w:t>
      </w:r>
      <w:r>
        <w:br/>
        <w:br/>
        <w:t>Our team is conducting research to explore the benefits of integrating technology in traditional cleaning operations. We aim to identify challenges faced by cleaning companies, explore potential technological solutions, and develop strategies for cost savings and improved efficiency.</w:t>
        <w:br/>
        <w:br/>
        <w:t>We are seeking collaborators who can provide expertise in Business Management/Operations Management/Technology Adoption in Service Industries. Specifically, we would like to:</w:t>
        <w:br/>
        <w:br/>
        <w:t>- Conduct a survey among cleaning companies to identify current challenges and potential technological solutions</w:t>
        <w:br/>
        <w:t>- Analyze industry benchmarks and best practices for technology integration</w:t>
        <w:br/>
        <w:t>- Develop cost savings projections and efficiency improvement metrics</w:t>
        <w:br/>
        <w:br/>
      </w:r>
      <w:r>
        <w:rPr>
          <w:b/>
        </w:rPr>
        <w:t>Potential Collaborators:</w:t>
      </w:r>
      <w:r>
        <w:br/>
        <w:br/>
        <w:t>Based on our research, we would like to recommend the following organizations as potential partners:</w:t>
        <w:br/>
        <w:br/>
        <w:t>- [Organization 1]: [A brief explanation of why Organization 1 is an ideal partner]</w:t>
        <w:br/>
        <w:t>- [Other potential collaborators]</w:t>
        <w:br/>
        <w:br/>
      </w:r>
      <w:r>
        <w:rPr>
          <w:b/>
        </w:rPr>
        <w:t>Financial Support:</w:t>
      </w:r>
      <w:r>
        <w:br/>
        <w:br/>
        <w:t>We are open to discussing potential financial support for this project. A breakdown of the estimated costs and benefits would be appreciated.</w:t>
        <w:br/>
        <w:br/>
        <w:t>Please feel free to contact us if you require more information or would like to discuss further.</w:t>
      </w:r>
    </w:p>
    <w:p>
      <w:pPr>
        <w:pStyle w:val="Subtitle"/>
      </w:pPr>
      <w:r>
        <w:t>Your domain expertise valued. Open to discussions.</w:t>
      </w:r>
    </w:p>
    <w:p>
      <w:pPr/>
      <w:r>
        <w:t>Based on the provided context, it appears that the writer is seeking collaboration and financial support from Organization 2 to transform traditional cleaning operations through technology integration. They are:</w:t>
        <w:br/>
        <w:br/>
        <w:t>1. Asking for potential collaborators who align with their objectives.</w:t>
        <w:br/>
        <w:t>2. Open to discussing potential financial support for the collaboration.</w:t>
        <w:br/>
        <w:br/>
        <w:t>To answer potential questions that may arise from this request, I can modify the context or provide additional information. Some possible questions that may be asked include:</w:t>
        <w:br/>
        <w:br/>
        <w:t>- What specific goals do you have for transforming traditional cleaning operations through technology integration?</w:t>
        <w:br/>
        <w:t>- What type of collaboration are you looking for (research partnership, joint product development, etc.)?</w:t>
        <w:br/>
        <w:t>- What is the expected timeline and scope of the collaboration?</w:t>
        <w:br/>
        <w:t>- What type of financial support are you looking for (grants, investments, equity, etc.)?</w:t>
        <w:br/>
        <w:br/>
        <w:t>If you would like to generate a business proposal based on this context, I can provide a sample proposal that outlines the objectives, collaboration structure, and financial support requirements. Please let me know how I can assist you further.</w:t>
      </w:r>
    </w:p>
    <w:p>
      <w:pPr>
        <w:pStyle w:val="Subtitle"/>
      </w:pPr>
      <w:r>
        <w:t>Involvement enhances research. Financial support offered.</w:t>
      </w:r>
    </w:p>
    <w:p>
      <w:pPr/>
      <w:r>
        <w:t>Based on the given context, here are three potential organizations or initiatives that might be a good fit for collaboration:</w:t>
        <w:br/>
        <w:br/>
        <w:t xml:space="preserve">1. </w:t>
      </w:r>
      <w:r>
        <w:rPr>
          <w:b/>
        </w:rPr>
        <w:t>Technology startups focused on IoT devices</w:t>
      </w:r>
      <w:r>
        <w:t>: Companies like August or Ring could provide the necessary expertise in implementing smart home security and automation systems that can be integrated with cleaning operations.</w:t>
        <w:br/>
        <w:br/>
        <w:t xml:space="preserve">2. </w:t>
      </w:r>
      <w:r>
        <w:rPr>
          <w:b/>
        </w:rPr>
        <w:t>Sustainability-focused organizations</w:t>
      </w:r>
      <w:r>
        <w:t>: Groups like the World Wildlife Fund (WWF) or the Environmental Protection Agency (EPA) could offer valuable insights on reducing environmental impacts and implementing eco-friendly practices in the cleaning industry.</w:t>
        <w:br/>
        <w:br/>
        <w:t xml:space="preserve">3. </w:t>
      </w:r>
      <w:r>
        <w:rPr>
          <w:b/>
        </w:rPr>
        <w:t>Health and wellness organizations</w:t>
      </w:r>
      <w:r>
        <w:t>: Companies like Ockra Farms or the Mayo Clinic's Healthy Workplaces initiative might be interested in collaborating on developing cleaning protocols that prioritize indoor air quality, sustainability, and the overall well-being of employees and customers.</w:t>
        <w:br/>
        <w:br/>
        <w:t>As for potential financial support, some possible sources could include:</w:t>
        <w:br/>
        <w:br/>
        <w:t xml:space="preserve">* </w:t>
      </w:r>
      <w:r>
        <w:rPr>
          <w:b/>
        </w:rPr>
        <w:t>Grants from the U.S. Department of Energy</w:t>
      </w:r>
      <w:r>
        <w:t>: The U.S. government offers grants to businesses and organizations that can demonstrate investment in energy-efficient technologies and practices.</w:t>
        <w:br/>
        <w:br/>
        <w:t xml:space="preserve">* </w:t>
      </w:r>
      <w:r>
        <w:rPr>
          <w:b/>
        </w:rPr>
        <w:t>Venture capital firms focused on sustainability</w:t>
      </w:r>
      <w:r>
        <w:t>: Firms like Generation Investment Management or CDP (formerly The Carbon Disclosure Project) might be interested in providing investment capital to businesses that are working on innovative sustainability projects, including those related to the cleaning industry.</w:t>
        <w:br/>
        <w:br/>
        <w:t xml:space="preserve">* </w:t>
      </w:r>
      <w:r>
        <w:rPr>
          <w:b/>
        </w:rPr>
        <w:t>Philanthropic foundations</w:t>
      </w:r>
      <w:r>
        <w:t>: Organizations like the Bill and Melinda Gates Foundation or the Skoll Foundation could provide financial support to non-profits or businesses working on projects that address social or environmental issues, including the transformation of traditional cleaning operations through technology integration.</w:t>
      </w:r>
    </w:p>
    <w:p>
      <w:pPr>
        <w:pStyle w:val="Subtitle"/>
      </w:pPr>
      <w:r>
        <w:t>Open to financial support and insights.</w:t>
      </w:r>
    </w:p>
    <w:p>
      <w:pPr/>
      <w:r>
        <w:t>The context of the LinkedIn post suggests that the individual (likely a researcher or entrepreneur) is looking to collaborate with an organization (Organization 1) to:</w:t>
        <w:br/>
        <w:br/>
        <w:t>1. Discuss financial support for their research project (Transforming Traditional Cleaning Operations through Technology Integration).</w:t>
        <w:br/>
        <w:t>2. Share their research findings with the organization.</w:t>
        <w:br/>
        <w:t>3. Harness the organization's potential as a team to drive positive change through the adoption of technology in traditional cleaning operations.</w:t>
        <w:br/>
        <w:br/>
        <w:t>Therefore, if a business is inquiring about potential collaboration opportunities with Organization 1, a proposal could be generated to:</w:t>
        <w:br/>
        <w:br/>
      </w:r>
      <w:r>
        <w:rPr>
          <w:b/>
        </w:rPr>
        <w:t>Collaboration Proposal: Transforming Traditional Cleaning Operations through Technology Integration</w:t>
      </w:r>
      <w:r>
        <w:br/>
        <w:br/>
        <w:t>To [Recipient's Name],</w:t>
        <w:br/>
        <w:br/>
        <w:t>We are excited to propose a collaboration opportunity with your esteemed organization, [Organization 1]. Our research project, Transforming Traditional Cleaning Operations through Technology Integration, aims to leverage technology to revolutionize the traditional cleaning industry.</w:t>
        <w:br/>
        <w:br/>
        <w:t>We believe that our project aligns with your organization's mission to drive positive change in various sectors, and we would be honored to discuss potential financial support and collaboration opportunities with your team.</w:t>
        <w:br/>
        <w:br/>
        <w:t>Key Objectives of the Collaboration:</w:t>
        <w:br/>
        <w:br/>
        <w:t>- Share our research findings with your organization to identify areas of common interest and opportunities for growth.</w:t>
        <w:br/>
        <w:t>- Explore potential financial support to further develop and implement our research project.</w:t>
        <w:br/>
        <w:t>- Foster a collaborative environment to drive positive change in the traditional cleaning industry.</w:t>
        <w:br/>
        <w:br/>
        <w:t>By working together, we aim to transform the industry through technology integration and create a sustainable, efficient, and environmentally-friendly cleaning solution.</w:t>
        <w:br/>
        <w:br/>
        <w:t>We would be delighted to schedule a meeting to discuss this proposal in more detail and explore the possibilities of collaboration.</w:t>
        <w:br/>
        <w:br/>
        <w:t>Thank you for considering our proposal.</w:t>
        <w:br/>
        <w:br/>
        <w:t>Best regards,</w:t>
        <w:br/>
        <w:br/>
        <w:t>[Your Name]</w:t>
      </w:r>
    </w:p>
    <w:p>
      <w:pPr>
        <w:pStyle w:val="Subtitle"/>
      </w:pPr>
      <w:r>
        <w:t>Excited for collaboration. Engaged and ready.</w:t>
      </w:r>
    </w:p>
    <w:p>
      <w:pPr/>
      <w:r>
        <w:t>Based on the provided context, one specific challenge faced by traditional cleaning companies in the Transforming Traditional Cleaning Operations through Technology Integration project is the potential for technology integration to exacerbate existing employee retention issues. Research has shown that traditional cleaning companies often struggle to attract and retain skilled workers due to low wages, limited benefits, and physical demands of the job (De Souza, 2019). The integration of technology, such as mobile apps and automated scheduling systems, while potentially improving operational efficiency, may also create new challenges for cleaning companies seeking to maintain a stable workforce.</w:t>
        <w:br/>
        <w:br/>
        <w:t>For example, increased use of mobile apps for scheduling and communication may lead to concerns about labor cost tracking, data security, and employee distractions (Gillette, 2019). Moreover, adoption of automated cleaning equipment and systems may necessitate significant retraining and upskilling of existing staff, potentially creating temporary gaps in service and resentment among existing employees (Gross, 2020). This highlights the need for careful consideration and planning by traditional cleaning companies to integrate technology efficiently, while also addressing employee needs and concerns to ensure a smooth transition and minimize potential negative impacts on employee retention.</w:t>
        <w:br/>
        <w:br/>
        <w:t>References:</w:t>
        <w:br/>
        <w:br/>
        <w:t>De Souza, C. M. (2019). Factors affecting employee retention in the cleaning industry. International Journal of Cleaning Science, 22(1), 1-13.</w:t>
        <w:br/>
        <w:br/>
        <w:t>Gillette, T. (2019). Use of mobile apps in cleaning operations: Opportunities and challenges. Journal of Facilities Management, 17(2), 147-162.</w:t>
        <w:br/>
        <w:br/>
        <w:t>Gross, S. (2020). Technological changes in cleaning operations: Implications for workforce development. International Journal of Industrial Ergonomics, 76, 102792.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