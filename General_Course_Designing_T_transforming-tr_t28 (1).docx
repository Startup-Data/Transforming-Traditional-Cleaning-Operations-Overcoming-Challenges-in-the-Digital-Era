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طراحی دوره عمومی برای: نظافت انقلابی: استفاده از فناوری برای کارایی و کیفیت در صنعت خدمات</w:t>
      </w:r>
    </w:p>
    <w:p>
      <w:pPr/>
      <w:r/>
    </w:p>
    <w:p>
      <w:pPr xmlns:w="http://schemas.openxmlformats.org/wordprocessingml/2006/main">
        <w:pStyle w:val="Subtitle"/>
      </w:pPr>
      <w:r xmlns:w="http://schemas.openxmlformats.org/wordprocessingml/2006/main">
        <w:t xml:space="preserve">مرحله 1: عوامل کلیدی را شناسایی کنید.</w:t>
      </w:r>
    </w:p>
    <w:p>
      <w:pPr xmlns:w="http://schemas.openxmlformats.org/wordprocessingml/2006/main"/>
      <w:r xmlns:w="http://schemas.openxmlformats.org/wordprocessingml/2006/main">
        <w:t xml:space="preserve">به‌عنوان سرپرست پروژه ChatGPT در طراحی دوره، خوشحال می‌شوم که عوامل موقعیتی را شناسایی کنم که می‌توانند به تغییر عملیات تمیز کردن سنتی از طریق یکپارچه‌سازی فناوری کمک کنند. در اینجا برخی از عوامل موقعیتی بالقوه وجود دارد که باید در نظر گرفته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 داخلی: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ساختار سازمانی تمیز کردن </w:t>
      </w:r>
      <w:r xmlns:w="http://schemas.openxmlformats.org/wordprocessingml/2006/main">
        <w:t xml:space="preserve">: ساختار سازمانی موجود، شامل بخش ها، پرسنل و سلسله مراتب، می تواند مانع یا تسهیل پذیرش فناوری جدید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عملیات نظافت </w:t>
      </w:r>
      <w:r xmlns:w="http://schemas.openxmlformats.org/wordprocessingml/2006/main">
        <w:t xml:space="preserve">: نحوه مدیریت عملیات نظافت، از جمله برنامه ریزی، تکالیف و کارکنان، می تواند از یکپارچه سازی فناوری بهره مند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دهندگان خدمات نظافت </w:t>
      </w:r>
      <w:r xmlns:w="http://schemas.openxmlformats.org/wordprocessingml/2006/main">
        <w:t xml:space="preserve">: انواع ارائه دهندگان خدمات نظافتی مورد استفاده، مانند پیمانکاران یا کارکنان داخلی، می توانند بر مناسب بودن یکپارچه سازی فناوری تأثیر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خارجی: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عوامل اقتصادی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محدودیت های مالی: بودجه های موجود برای سرمایه گذاری و اجرای فناوری چیست؟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روند بازار: آیا روندهای نوظهوری در صنعت نظافت وجود دارد که بتواند از یکپارچه سازی فناوری بهره مند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عوامل فناورانه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 دسترس بودن فن آوری های تمیز کردن پیشرفته: چه فن آوری های تمیز کردن در دسترس هستند، و چگونه آنها با عملیات موجود ادغام می شوند؟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شبکه و اتصال: آیا شبکه های قابل اعتماد و گزینه های اتصال برای ادغام فناوری وجود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عوامل اجتماعی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خرید کارکنان: آیا کارکنان نظافتی موجود حاضر خواهند بود خود را با فناوری جدید وفق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انتظارات مشتری: آیا مشتریان انتظار خدمات کارآمدتر، مؤثرتر و تمیزتری دارند که یکپارچه سازی فناوری می تواند ارائه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عوامل نظارتی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مقررات زیست محیطی: آیا الزامات نظارتی برای پاکیزگی، مدیریت زباله و پایداری وجود دارد که ادغام فناوری می تواند به آنها کمک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مقررات ایمنی و بهداشت: آیا مقررات خاصی برای عملیات نظافت وجود دارد که ادغام فناوری بتواند به آنها رسیدگی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تحمل ریسک </w:t>
      </w:r>
      <w:r xmlns:w="http://schemas.openxmlformats.org/wordprocessingml/2006/main">
        <w:t xml:space="preserve">: آیا سازمان با آزمایش فناوری جدید و سازگاری با عملیات در حال تغییر راحت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تغییر </w:t>
      </w:r>
      <w:r xmlns:w="http://schemas.openxmlformats.org/wordprocessingml/2006/main">
        <w:t xml:space="preserve">: سازمان چگونه تغییرات مربوط به یکپارچه سازی فناوری، مانند تغییرات در گردش کار یا کارکنان را مدیریت خواهد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فرهنگ نوآوری و پذیرش </w:t>
      </w:r>
      <w:r xmlns:w="http://schemas.openxmlformats.org/wordprocessingml/2006/main">
        <w:t xml:space="preserve">: آیا سازمان تشویق به نوآوری و پذیرش فناوری ها و شیوه های جدید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عوامل موقعیتی می‌توانند به تغییر عملیات نظافت سنتی از طریق یکپارچه‌سازی فناوری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فرصت‌ها و موانع پذیرش </w:t>
      </w:r>
      <w:r xmlns:w="http://schemas.openxmlformats.org/wordprocessingml/2006/main">
        <w:br xmlns:w="http://schemas.openxmlformats.org/wordprocessingml/2006/main"/>
      </w:r>
      <w:r xmlns:w="http://schemas.openxmlformats.org/wordprocessingml/2006/main">
        <w:t xml:space="preserve">* اولویت‌بندی سرمایه‌گذاری‌های فناوری بر اساس نیاز و تأثیر بالقوه </w:t>
      </w:r>
      <w:r xmlns:w="http://schemas.openxmlformats.org/wordprocessingml/2006/main">
        <w:br xmlns:w="http://schemas.openxmlformats.org/wordprocessingml/2006/main"/>
      </w:r>
      <w:r xmlns:w="http://schemas.openxmlformats.org/wordprocessingml/2006/main">
        <w:t xml:space="preserve">* توسعه استراتژی‌های مدیریت تغییر موثر </w:t>
      </w:r>
      <w:r xmlns:w="http://schemas.openxmlformats.org/wordprocessingml/2006/main">
        <w:br xmlns:w="http://schemas.openxmlformats.org/wordprocessingml/2006/main"/>
      </w:r>
      <w:r xmlns:w="http://schemas.openxmlformats.org/wordprocessingml/2006/main">
        <w:t xml:space="preserve">* ایجاد یک فرهنگ نوآورانه دوست‌دار که آزمایش و سازگاری را تشویق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درک این عوامل موقعیتی، پروژه می‌تواند یک طرح جامع برای یکپارچه‌سازی فناوری ایجاد کند که نیازها و محدودیت‌های منحصربه‌فرد نظافت را برطرف کند. عملیات</w:t>
      </w:r>
    </w:p>
    <w:p>
      <w:pPr xmlns:w="http://schemas.openxmlformats.org/wordprocessingml/2006/main">
        <w:pStyle w:val="Subtitle"/>
      </w:pPr>
      <w:r xmlns:w="http://schemas.openxmlformats.org/wordprocessingml/2006/main">
        <w:t xml:space="preserve">1-1. درک زمینه دوره</w:t>
      </w:r>
    </w:p>
    <w:p>
      <w:pPr xmlns:w="http://schemas.openxmlformats.org/wordprocessingml/2006/main"/>
      <w:r xmlns:w="http://schemas.openxmlformats.org/wordprocessingml/2006/main">
        <w:rPr>
          <w:b/>
        </w:rPr>
        <w:t xml:space="preserve">زمینه گسترده تر برای "تغییر عملیات نظافت سنتی از طریق یکپارچه سازی فناوری" در دوره جامعه شناسی برای مدیران و کارکنان شرکت های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"تحول عملیات پاکسازی سنتی از طریق یکپارچه سازی فناوری" با هدف تجهیز دانش آموزان به دانش عملی در اجرای راه حل سه گانه پایین. برای حل یک مشکل اجتماعی موجود که سازمان های دنیای واقعی با آن مواجه هستند. هدف این پروژه ارتقای مهارت‌های مدیریت عملیات مدیران و کارکنان شرکت نظافت است که می‌توانند فناوری را برای بهبود عملیات خود ادغام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لنز جامعه‌شناختی: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منظر جامعه‌شناسی، صنعت نظافت حوزه‌ای است که در مورد ادغام فناوری و پیامدهای اجتماعی آن نسبتاً مورد مطالعه قرار نگرفته است. این پروژه به دنبال پر کردن این شکاف با ترکیب اصول جامعه شناختی برای درک بهتر پویایی اجتماعی عملیات پاکسازی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مفاهیم کلیدی جامعه شناختی: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نظریه ساختار اجتماعی: </w:t>
      </w:r>
      <w:r xmlns:w="http://schemas.openxmlformats.org/wordprocessingml/2006/main">
        <w:t xml:space="preserve">این نظریه توضیح می دهد که چگونه ساختارهای اجتماعی (به عنوان مثال، سلسله مراتب سازمانی، سیلوهای دپارتمان) بر پذیرش فناوری های جدید در صنعت نظافت تأثیر می 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نظریه تغییر اجتماعی: </w:t>
      </w:r>
      <w:r xmlns:w="http://schemas.openxmlformats.org/wordprocessingml/2006/main">
        <w:t xml:space="preserve">این نظریه بررسی می کند که چگونه تغییرات در محیط اجتماعی (به عنوان مثال، پیشرفت های تکنولوژیکی، نگرانی های زیست محیطی) می تواند منجر به دگرگونی در عملیات نظافت سنتی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دیدگاه مبتنی بر منابع (RBV): </w:t>
      </w:r>
      <w:r xmlns:w="http://schemas.openxmlformats.org/wordprocessingml/2006/main">
        <w:t xml:space="preserve">این دیدگاه توضیح می دهد که چگونه می توان از منابع سازمانی (به عنوان مثال، تخصص فن آوری، سرمایه انسانی) برای ایجاد مزیت رقابتی در صنعت نظافت استفاده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مسئولیت اجتماعی کسب و کار (BSR): </w:t>
      </w:r>
      <w:r xmlns:w="http://schemas.openxmlformats.org/wordprocessingml/2006/main">
        <w:t xml:space="preserve">این مفهوم اهمیت شیوه های تجاری مسئولیت پذیر اجتماعی در عملیات پاکسازی، از جمله پذیرش فناوری های پایدار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سؤالات جامعه شناختی مرتبط برای هدایت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ساختارهای اجتماعی و دینامیک قدرت چگونه بر پذیرش فناوری های جدید در عملیات پاکسازی تأثیر می گذارند؟ </w:t>
      </w:r>
      <w:r xmlns:w="http://schemas.openxmlformats.org/wordprocessingml/2006/main">
        <w:br xmlns:w="http://schemas.openxmlformats.org/wordprocessingml/2006/main"/>
      </w:r>
      <w:r xmlns:w="http://schemas.openxmlformats.org/wordprocessingml/2006/main">
        <w:t xml:space="preserve">2. نگرانی های زیست محیطی و پایداری چه نقشی در دگرگونی عملیات نظافت سنتی دارند؟ </w:t>
      </w:r>
      <w:r xmlns:w="http://schemas.openxmlformats.org/wordprocessingml/2006/main">
        <w:br xmlns:w="http://schemas.openxmlformats.org/wordprocessingml/2006/main"/>
      </w:r>
      <w:r xmlns:w="http://schemas.openxmlformats.org/wordprocessingml/2006/main">
        <w:t xml:space="preserve">3. شرکت‌های نظافتی از چه راه‌هایی می‌توانند اصول جامعه‌شناختی را برای توسعه راه‌حلی سه‌گانه که عملکرد اقتصادی، اجتماعی و زیست‌محیطی را متعادل می‌کند، در نظر بگیرند؟ </w:t>
      </w:r>
      <w:r xmlns:w="http://schemas.openxmlformats.org/wordprocessingml/2006/main">
        <w:br xmlns:w="http://schemas.openxmlformats.org/wordprocessingml/2006/main"/>
      </w:r>
      <w:r xmlns:w="http://schemas.openxmlformats.org/wordprocessingml/2006/main">
        <w:t xml:space="preserve">4. چگونه مدیران و کارکنان نظافت می توانند از بینش های جامعه شناختی برای تصمیم گیری آگاهانه در مورد یکپارچگی فناوری و تأثیر آنها بر سازمان و جامعه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برنامه درسی: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موفقیت آمیز پروژه، دانش آموزان باید قادر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پویایی اجتماعی عملیات پاکسازی را تجزیه و تحلیل کنند و مناطقی را برای ادغام فناوری شناسایی کنند. </w:t>
      </w:r>
      <w:r xmlns:w="http://schemas.openxmlformats.org/wordprocessingml/2006/main">
        <w:br xmlns:w="http://schemas.openxmlformats.org/wordprocessingml/2006/main"/>
      </w:r>
      <w:r xmlns:w="http://schemas.openxmlformats.org/wordprocessingml/2006/main">
        <w:t xml:space="preserve">2. ارزیابی مزایا و معایب اتخاذ فناوری های جدید در عملیات نظافت. </w:t>
      </w:r>
      <w:r xmlns:w="http://schemas.openxmlformats.org/wordprocessingml/2006/main">
        <w:br xmlns:w="http://schemas.openxmlformats.org/wordprocessingml/2006/main"/>
      </w:r>
      <w:r xmlns:w="http://schemas.openxmlformats.org/wordprocessingml/2006/main">
        <w:t xml:space="preserve">3. یک برنامه استراتژیک برای ادغام فناوری و دستیابی به یک راه حل سه گانه تهیه کنید. </w:t>
      </w:r>
      <w:r xmlns:w="http://schemas.openxmlformats.org/wordprocessingml/2006/main">
        <w:br xmlns:w="http://schemas.openxmlformats.org/wordprocessingml/2006/main"/>
      </w:r>
      <w:r xmlns:w="http://schemas.openxmlformats.org/wordprocessingml/2006/main">
        <w:t xml:space="preserve">4. به کارگیری اصول جامعه شناختی برای ارزیابی پیامدهای اجتماعی تغییرات تکنولوژیک در عملیات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اصول و مفاهیم جامعه‌شناختی، این پروژه می‌تواند درک جامعی از زمینه وسیع‌تر دوره جامعه‌شناسی را برای مدیران و کارکنان شرکت نظافت ارائه دهد و به آنها کمک کند تا راه‌حل‌های نوآورانه‌ای برای تغییر عملیات نظافت سنتی از طریق یکپارچه‌سازی فناوری ایجاد کنند.</w:t>
      </w:r>
    </w:p>
    <w:p>
      <w:pPr xmlns:w="http://schemas.openxmlformats.org/wordprocessingml/2006/main">
        <w:pStyle w:val="Subtitle"/>
      </w:pPr>
      <w:r xmlns:w="http://schemas.openxmlformats.org/wordprocessingml/2006/main">
        <w:t xml:space="preserve">1-2. بخش، انتظارات، نیازهای دانش آموز را در نظر بگیرید.</w:t>
      </w:r>
    </w:p>
    <w:p>
      <w:pPr xmlns:w="http://schemas.openxmlformats.org/wordprocessingml/2006/main"/>
      <w:r xmlns:w="http://schemas.openxmlformats.org/wordprocessingml/2006/main">
        <w:t xml:space="preserve">به عنوان مدیر پروژه ChatGPT در طراحی دوره برای پروژه سنگ بنای "تغییر عملیات نظافت سنتی از طریق یکپارچه سازی فناوری"، در اینجا یک پیشنهاد پیشنهادی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"CleanSweep: تحول عملیات پاکسازی مبتنی بر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توانمندسازی دانش آموزان برای طراحی، توسعه، و اجرای یک راه حل عملی برای تبدیل عملیات نظافت سنتی در صنایع دنیای واقعی، با تمرکز بر بهبود کار آمادگی از طریق تعالی عملیاتی و آموزش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دپارتمان/رشته: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دپارتمان: </w:t>
      </w:r>
      <w:r xmlns:w="http://schemas.openxmlformats.org/wordprocessingml/2006/main">
        <w:t xml:space="preserve">بخش های مربوطه می توانند مدیریت عملیات، مهندسی صنایع، مدیریت زنجیره تامین، علوم کامپیوتر، فناوری اطلاعات و مدیریت بازرگانی باشند.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نظم و انضباط: </w:t>
      </w:r>
      <w:r xmlns:w="http://schemas.openxmlformats.org/wordprocessingml/2006/main">
        <w:t xml:space="preserve">یک رویکرد چند رشته ای توصیه می شود، زیرا ادغام فناوری در عملیات نظافت نیاز به درک کل نگر از لجستیک، عملیات، فناوری و اصول تجاری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انتظارات موسسه: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سه گانه: </w:t>
      </w:r>
      <w:r xmlns:w="http://schemas.openxmlformats.org/wordprocessingml/2006/main">
        <w:t xml:space="preserve">پروژه باید بر دستیابی به پایداری اقتصادی، اجتماعی و زیست محیطی در عملیات پاکسازی متمرکز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کاربرد در دنیای واقعی: </w:t>
      </w:r>
      <w:r xmlns:w="http://schemas.openxmlformats.org/wordprocessingml/2006/main">
        <w:t xml:space="preserve">پروژه باید ارتباط عملی را با صنایع و سازمان های دنیای واقعی نشان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w:t>
      </w:r>
      <w:r xmlns:w="http://schemas.openxmlformats.org/wordprocessingml/2006/main">
        <w:t xml:space="preserve">دانش آموزان را تشویق کنید تا با شرکای صنعتی و ذینفعان همکاری کنند تا امکان سنجی و تأثیر پروژه افزایش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ها و نیازهای دانش آموز: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سواد دیجیتال: </w:t>
      </w:r>
      <w:r xmlns:w="http://schemas.openxmlformats.org/wordprocessingml/2006/main">
        <w:t xml:space="preserve">بر اهمیت سواد دیجیتال در عملیات پاکسازی، از جمله جمع آوری داده ها، تجزیه و تحلیل، و اتوماسیون فرآیند تاکید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دانش عملیاتی: </w:t>
      </w:r>
      <w:r xmlns:w="http://schemas.openxmlformats.org/wordprocessingml/2006/main">
        <w:t xml:space="preserve">درک دانش آموزان از عملیات نظافت سنتی، از جمله مدیریت کار، تجزیه و تحلیل گردش کار، و استفاده از تجهیزات را توسعه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پروژه: </w:t>
      </w:r>
      <w:r xmlns:w="http://schemas.openxmlformats.org/wordprocessingml/2006/main">
        <w:t xml:space="preserve">ارائه راهنمایی در مورد اصول مدیریت پروژه، از جمله برنامه ریزی، اجرا، نظارت و ارزیابی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افزایش آمادگی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شیوه‌های </w:t>
      </w:r>
      <w:r xmlns:w="http://schemas.openxmlformats.org/wordprocessingml/2006/main">
        <w:rPr>
          <w:b/>
        </w:rPr>
        <w:t xml:space="preserve">عملیاتی: </w:t>
      </w:r>
      <w:r xmlns:w="http://schemas.openxmlformats.org/wordprocessingml/2006/main">
        <w:t xml:space="preserve">تمرکز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بر </w:t>
      </w:r>
      <w:r xmlns:w="http://schemas.openxmlformats.org/wordprocessingml/2006/main">
        <w:t xml:space="preserve">توسعه </w:t>
      </w:r>
      <w:r xmlns:w="http://schemas.openxmlformats.org/wordprocessingml/2006/main">
        <w:br xmlns:w="http://schemas.openxmlformats.org/wordprocessingml/2006/main"/>
      </w:r>
      <w:r xmlns:w="http://schemas.openxmlformats.org/wordprocessingml/2006/main">
        <w:t xml:space="preserve">مهارت‌های </w:t>
      </w:r>
      <w:r xmlns:w="http://schemas.openxmlformats.org/wordprocessingml/2006/main">
        <w:t xml:space="preserve">دانش‌آموزان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در </w:t>
      </w:r>
      <w:r xmlns:w="http://schemas.openxmlformats.org/wordprocessingml/2006/main">
        <w:t xml:space="preserve">موارد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زیر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پذیرش و پیاده سازی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مهارت های شغلی، مانند تجزیه و تحلیل داده ها و حل مسئله * هوش هیجانی 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فناوری </w:t>
      </w:r>
      <w:r xmlns:w="http://schemas.openxmlformats.org/wordprocessingml/2006/main">
        <w:t xml:space="preserve">ارتباطات موثر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کاهش زباله و مدیریت: </w:t>
      </w:r>
      <w:r xmlns:w="http://schemas.openxmlformats.org/wordprocessingml/2006/main">
        <w:t xml:space="preserve">فناوری های نوآورانه برای کاهش زباله، بازیافت و دفع زباله را کاوش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تجهیزات نظافتی: </w:t>
      </w:r>
      <w:r xmlns:w="http://schemas.openxmlformats.org/wordprocessingml/2006/main">
        <w:t xml:space="preserve">تجزیه و تحلیل و بهینه سازی استفاده از تجهیزات نظافتی سنتی، از جمله مدیریت موجودی و بهینه سازی زنجیره تامین.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مبتنی بر داده: </w:t>
      </w:r>
      <w:r xmlns:w="http://schemas.openxmlformats.org/wordprocessingml/2006/main">
        <w:t xml:space="preserve">ابزارها و تکنیک هایی را برای جمع آوری، تجزیه و تحلیل و تجسم داده ها برای حمایت از تصمیم گیری آگاهانه معرفی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شیوه های پایدار: </w:t>
      </w:r>
      <w:r xmlns:w="http://schemas.openxmlformats.org/wordprocessingml/2006/main">
        <w:t xml:space="preserve">توسعه و اجرای شیوه های پاکسازی سازگار با محیط زیست، کاهش ضایعات و اثرات زیست محیطی.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تعالی عملیات: </w:t>
      </w:r>
      <w:r xmlns:w="http://schemas.openxmlformats.org/wordprocessingml/2006/main">
        <w:t xml:space="preserve">طراحی و بهینه سازی عملیات نظافت، بهبود کارایی، بهره وری و رضایت کارکنان.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آمادگی شغلی: </w:t>
      </w:r>
      <w:r xmlns:w="http://schemas.openxmlformats.org/wordprocessingml/2006/main">
        <w:t xml:space="preserve">دانش آموزان را با مهارت ها و دانش مورد نیاز برای تبدیل شدن به عوامل تغییر در صنعت نظافت، با تمرکز بر پذیرش فناوری، تعالی عملیاتی و توسعه کارکنان مجهز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به عنوان نقطه شروعی برای پروژه Capstone عمل می کند. ملاحظات لازم را با تمرکز بر فناوری‌های متحول کننده در عملیات نظافت مورد توجه قرار می‌دهد، در حالی که تضمین می‌کند که دانش‌آموزان مهارت‌ها و دانش‌های عملی را برای دستیابی به راه‌حلی سه‌گانه توسعه می‌دهند.</w:t>
      </w:r>
    </w:p>
    <w:p>
      <w:pPr xmlns:w="http://schemas.openxmlformats.org/wordprocessingml/2006/main">
        <w:pStyle w:val="Subtitle"/>
      </w:pPr>
      <w:r xmlns:w="http://schemas.openxmlformats.org/wordprocessingml/2006/main">
        <w:t xml:space="preserve">1-3. محتوا را با این عوامل تنظیم کنید.</w:t>
      </w:r>
    </w:p>
    <w:p>
      <w:pPr xmlns:w="http://schemas.openxmlformats.org/wordprocessingml/2006/main"/>
      <w:r xmlns:w="http://schemas.openxmlformats.org/wordprocessingml/2006/main">
        <w:rPr>
          <w:b/>
        </w:rPr>
        <w:t xml:space="preserve">عنوان درس: </w:t>
      </w:r>
      <w:r xmlns:w="http://schemas.openxmlformats.org/wordprocessingml/2006/main">
        <w:t xml:space="preserve">تبدیل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پروژه بزرگ، دانش‌آموزان به یک سازمان نظافتی واقعی کمک می‌کنند تا با اجرای راه‌حل‌های فن‌آوری که نیازهای مدیران و کارکنان شرکت نظافت را برآورده می‌کند، یک مشکل اجتماعی موجود را حل کند. تمرکز بر بهبود عملیات از طریق استفاده نوآورانه از ابزارهای نرم افزاری برای مدیریت کار، افزایش بهره وری و دستیابی به یک راه حل سه گانه است که هم برای سازمان و هم برای محیط زیست مفید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دانشجویان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چالش های پیش روی شرکت های نظافتی را شناسایی کرده و مزایای یکپارچه سازی فناوری را درک کنند. </w:t>
      </w:r>
      <w:r xmlns:w="http://schemas.openxmlformats.org/wordprocessingml/2006/main">
        <w:br xmlns:w="http://schemas.openxmlformats.org/wordprocessingml/2006/main"/>
      </w:r>
      <w:r xmlns:w="http://schemas.openxmlformats.org/wordprocessingml/2006/main">
        <w:t xml:space="preserve">2. استفاده از مهارت های عملی در استفاده از ابزارهای نرم افزاری جدید برای مدیریت وظایف، مانند سیستم های زمان بندی و مدیریت پروژه. </w:t>
      </w:r>
      <w:r xmlns:w="http://schemas.openxmlformats.org/wordprocessingml/2006/main">
        <w:br xmlns:w="http://schemas.openxmlformats.org/wordprocessingml/2006/main"/>
      </w:r>
      <w:r xmlns:w="http://schemas.openxmlformats.org/wordprocessingml/2006/main">
        <w:t xml:space="preserve">3. طراحی و اجرای یک راه حل مبتنی بر فناوری برای بهبود عملیات تمیز کردن، از جمله تجزیه و تحلیل داده ها و بهینه سازی گردش کار. </w:t>
      </w:r>
      <w:r xmlns:w="http://schemas.openxmlformats.org/wordprocessingml/2006/main">
        <w:br xmlns:w="http://schemas.openxmlformats.org/wordprocessingml/2006/main"/>
      </w:r>
      <w:r xmlns:w="http://schemas.openxmlformats.org/wordprocessingml/2006/main">
        <w:t xml:space="preserve">4. توسعه مشارکت های استراتژیک با سازمان های نظافتی برای ایجاد مشترک راه حل های نوآورانه. </w:t>
      </w:r>
      <w:r xmlns:w="http://schemas.openxmlformats.org/wordprocessingml/2006/main">
        <w:br xmlns:w="http://schemas.openxmlformats.org/wordprocessingml/2006/main"/>
      </w:r>
      <w:r xmlns:w="http://schemas.openxmlformats.org/wordprocessingml/2006/main">
        <w:t xml:space="preserve">5. اثرات اقتصادی، اجتماعی و زیست محیطی راه حل خود را به نمایش بگذارید و آنها را به ذینفعان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یکپارچه سازی فناوری در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عملیات نظافت سنتی و تأثیر یکپارچه سازی فناوری </w:t>
      </w:r>
      <w:r xmlns:w="http://schemas.openxmlformats.org/wordprocessingml/2006/main">
        <w:br xmlns:w="http://schemas.openxmlformats.org/wordprocessingml/2006/main"/>
      </w:r>
      <w:r xmlns:w="http://schemas.openxmlformats.org/wordprocessingml/2006/main">
        <w:t xml:space="preserve">* شناسایی مزایا و چالش های پذیرش فناوری در شرکت های نظافتی </w:t>
      </w:r>
      <w:r xmlns:w="http://schemas.openxmlformats.org/wordprocessingml/2006/main">
        <w:br xmlns:w="http://schemas.openxmlformats.org/wordprocessingml/2006/main"/>
      </w:r>
      <w:r xmlns:w="http://schemas.openxmlformats.org/wordprocessingml/2006/main">
        <w:t xml:space="preserve">* آماده سازی زمینه برای یک پروژه بزرگ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مدیریت وظایف و زمانبندی ابزارهای نرم افزاری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جلسه آموزشی عملی در مورد بهترین شیوه ها و مطالعات موردی ابزارهای نرم افزاری برای مدیریت کار و زمانبندی </w:t>
      </w:r>
      <w:r xmlns:w="http://schemas.openxmlformats.org/wordprocessingml/2006/main">
        <w:br xmlns:w="http://schemas.openxmlformats.org/wordprocessingml/2006/main"/>
      </w:r>
      <w:r xmlns:w="http://schemas.openxmlformats.org/wordprocessingml/2006/main">
        <w:t xml:space="preserve">* پیاده سازی ابزارهای نرم افزاری برای مدیریت وظایف و زمان 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تصمیم گیری مبتنی بر داده برای عملیات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تجزیه و تحلیل داده ها و کاربرد آن در عملیات پاکسازی </w:t>
      </w:r>
      <w:r xmlns:w="http://schemas.openxmlformats.org/wordprocessingml/2006/main">
        <w:br xmlns:w="http://schemas.openxmlformats.org/wordprocessingml/2006/main"/>
      </w:r>
      <w:r xmlns:w="http://schemas.openxmlformats.org/wordprocessingml/2006/main">
        <w:t xml:space="preserve">* جمع آوری، تجزیه و تحلیل و تفسیر داده ها برای اطلاع از تصمیم گیری </w:t>
      </w:r>
      <w:r xmlns:w="http://schemas.openxmlformats.org/wordprocessingml/2006/main">
        <w:br xmlns:w="http://schemas.openxmlformats.org/wordprocessingml/2006/main"/>
      </w:r>
      <w:r xmlns:w="http://schemas.openxmlformats.org/wordprocessingml/2006/main">
        <w:t xml:space="preserve">* مطالعات موردی و بحث گروهی در مورد تصمیم گیری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بهینه سازی گردش کار و مدیریت زنجیره تامین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استراتژی ها برای بهینه سازی گردش کار و مدیریت زنجیره تامین </w:t>
      </w:r>
      <w:r xmlns:w="http://schemas.openxmlformats.org/wordprocessingml/2006/main">
        <w:br xmlns:w="http://schemas.openxmlformats.org/wordprocessingml/2006/main"/>
      </w:r>
      <w:r xmlns:w="http://schemas.openxmlformats.org/wordprocessingml/2006/main">
        <w:t xml:space="preserve">* پیاده سازی راه حل های مبتنی بر فناوری برای بهبود کارایی زنجیره تامین </w:t>
      </w:r>
      <w:r xmlns:w="http://schemas.openxmlformats.org/wordprocessingml/2006/main">
        <w:br xmlns:w="http://schemas.openxmlformats.org/wordprocessingml/2006/main"/>
      </w:r>
      <w:r xmlns:w="http://schemas.openxmlformats.org/wordprocessingml/2006/main">
        <w:t xml:space="preserve">* مطالعات موردی و بحث های گروهی در مورد بهینه سازی گردش کار و مدیریت زنجیره تامین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توسعه راه حل مبتنی بر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اجرای راه حل مبتنی بر فناوری برای بهبود عملیات تمیز کردن </w:t>
      </w:r>
      <w:r xmlns:w="http://schemas.openxmlformats.org/wordprocessingml/2006/main">
        <w:br xmlns:w="http://schemas.openxmlformats.org/wordprocessingml/2006/main"/>
      </w:r>
      <w:r xmlns:w="http://schemas.openxmlformats.org/wordprocessingml/2006/main">
        <w:t xml:space="preserve">* ایجاد یک نمونه اولیه یا اثبات مفهوم </w:t>
      </w:r>
      <w:r xmlns:w="http://schemas.openxmlformats.org/wordprocessingml/2006/main">
        <w:br xmlns:w="http://schemas.openxmlformats.org/wordprocessingml/2006/main"/>
      </w:r>
      <w:r xmlns:w="http://schemas.openxmlformats.org/wordprocessingml/2006/main">
        <w:t xml:space="preserve">* همکاری با شرکای صنعتی برای اعتبار سنجی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طرح و ارائه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نهایی کردن پروژه Capstone و آماده سازی ارائه </w:t>
      </w:r>
      <w:r xmlns:w="http://schemas.openxmlformats.org/wordprocessingml/2006/main">
        <w:br xmlns:w="http://schemas.openxmlformats.org/wordprocessingml/2006/main"/>
      </w:r>
      <w:r xmlns:w="http://schemas.openxmlformats.org/wordprocessingml/2006/main">
        <w:t xml:space="preserve">* ارائه راه حل به هیئتی از داوران شامل کارشناسان صنعت و ذینفعان </w:t>
      </w:r>
      <w:r xmlns:w="http://schemas.openxmlformats.org/wordprocessingml/2006/main">
        <w:br xmlns:w="http://schemas.openxmlformats.org/wordprocessingml/2006/main"/>
      </w:r>
      <w:r xmlns:w="http://schemas.openxmlformats.org/wordprocessingml/2006/main">
        <w:t xml:space="preserve">* ارزیابی تأثیر و اثربخشی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در بحث ها و فعالیت های کلاس ( 20%) </w:t>
      </w:r>
      <w:r xmlns:w="http://schemas.openxmlformats.org/wordprocessingml/2006/main">
        <w:br xmlns:w="http://schemas.openxmlformats.org/wordprocessingml/2006/main"/>
      </w:r>
      <w:r xmlns:w="http://schemas.openxmlformats.org/wordprocessingml/2006/main">
        <w:t xml:space="preserve">* مهارت های عملی در استفاده از ابزارهای نرم افزاری برای مدیریت وظایف و زمان بندی (30%) </w:t>
      </w:r>
      <w:r xmlns:w="http://schemas.openxmlformats.org/wordprocessingml/2006/main">
        <w:br xmlns:w="http://schemas.openxmlformats.org/wordprocessingml/2006/main"/>
      </w:r>
      <w:r xmlns:w="http://schemas.openxmlformats.org/wordprocessingml/2006/main">
        <w:t xml:space="preserve">* طراحی و پیاده سازی راه حل مبتنی بر فناوری (30%) </w:t>
      </w:r>
      <w:r xmlns:w="http://schemas.openxmlformats.org/wordprocessingml/2006/main">
        <w:br xmlns:w="http://schemas.openxmlformats.org/wordprocessingml/2006/main"/>
      </w:r>
      <w:r xmlns:w="http://schemas.openxmlformats.org/wordprocessingml/2006/main">
        <w:t xml:space="preserve">* ارائه نهایی پروژه و اجرای پروژه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این دوره، دانش آموزان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پیاده سازی راه حل مبتنی بر فناوری برای بهبود عملیات تمیز کردن </w:t>
      </w:r>
      <w:r xmlns:w="http://schemas.openxmlformats.org/wordprocessingml/2006/main">
        <w:br xmlns:w="http://schemas.openxmlformats.org/wordprocessingml/2006/main"/>
      </w:r>
      <w:r xmlns:w="http://schemas.openxmlformats.org/wordprocessingml/2006/main">
        <w:t xml:space="preserve">* توسعه مشارکت استراتژیک با نظافت سازمان‌ها </w:t>
      </w:r>
      <w:r xmlns:w="http://schemas.openxmlformats.org/wordprocessingml/2006/main">
        <w:br xmlns:w="http://schemas.openxmlformats.org/wordprocessingml/2006/main"/>
      </w:r>
      <w:r xmlns:w="http://schemas.openxmlformats.org/wordprocessingml/2006/main">
        <w:t xml:space="preserve">* اثرات اقتصادی، اجتماعی و زیست‌محیطی راه‌حل خود را به اشتراک بگذارند </w:t>
      </w:r>
      <w:r xmlns:w="http://schemas.openxmlformats.org/wordprocessingml/2006/main">
        <w:br xmlns:w="http://schemas.openxmlformats.org/wordprocessingml/2006/main"/>
      </w:r>
      <w:r xmlns:w="http://schemas.openxmlformats.org/wordprocessingml/2006/main">
        <w:t xml:space="preserve">* اثربخشی راه‌حل خود را به نمایش بگذارند و توانایی خود را در ایجاد راه‌حل‌های نوآورانه مشترک با ذینفعان نشان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دوره تجهیز دانش آموزان به مهارت ها و دانش لازم برای ایجاد تغییرات مثبت در صنعت نظافت از طریق نوآوری های تکنولوژیکی است.</w:t>
      </w:r>
    </w:p>
    <w:p>
      <w:pPr xmlns:w="http://schemas.openxmlformats.org/wordprocessingml/2006/main">
        <w:pStyle w:val="Subtitle"/>
      </w:pPr>
      <w:r xmlns:w="http://schemas.openxmlformats.org/wordprocessingml/2006/main">
        <w:t xml:space="preserve">مرحله 2: نتایج یادگیری را تعریف کنید.</w:t>
      </w:r>
    </w:p>
    <w:p>
      <w:pPr xmlns:w="http://schemas.openxmlformats.org/wordprocessingml/2006/main"/>
      <w:r xmlns:w="http://schemas.openxmlformats.org/wordprocessingml/2006/main">
        <w:t xml:space="preserve">بر اساس زمینه ارائه شده، من نتایج یادگیری را برای موضوع "تغییر عملیات تمیز کردن سنتی از طریق یکپارچه سازی فناوری" پیشنهاد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دانش آموزان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کلی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درکی جامع از تأثیر عملیات تمیز کردن سنتی بر محیط زیست، اقتصاد و جامعه ایجاد کنند. </w:t>
      </w:r>
      <w:r xmlns:w="http://schemas.openxmlformats.org/wordprocessingml/2006/main">
        <w:br xmlns:w="http://schemas.openxmlformats.org/wordprocessingml/2006/main"/>
      </w:r>
      <w:r xmlns:w="http://schemas.openxmlformats.org/wordprocessingml/2006/main">
        <w:t xml:space="preserve">2. مزایا و چالش های بالقوه ادغام فناوری در عملیات نظافت را تجزیه و تحلیل کنید. </w:t>
      </w:r>
      <w:r xmlns:w="http://schemas.openxmlformats.org/wordprocessingml/2006/main">
        <w:br xmlns:w="http://schemas.openxmlformats.org/wordprocessingml/2006/main"/>
      </w:r>
      <w:r xmlns:w="http://schemas.openxmlformats.org/wordprocessingml/2006/main">
        <w:t xml:space="preserve">3. طراحی و اجرای یک راه حل سه گانه که به پایداری اجتماعی، زیست محیطی و اقتصادی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ویژه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اجزای کلیدی عملیات نظافت سنتی و اثرات زیست محیطی، اقتصادی و اجتماعی آنها را شرح دهید. </w:t>
      </w:r>
      <w:r xmlns:w="http://schemas.openxmlformats.org/wordprocessingml/2006/main">
        <w:br xmlns:w="http://schemas.openxmlformats.org/wordprocessingml/2006/main"/>
      </w:r>
      <w:r xmlns:w="http://schemas.openxmlformats.org/wordprocessingml/2006/main">
        <w:t xml:space="preserve">2. شناسایی و ارزیابی اثربخشی فن‌آوری‌های مختلف (به عنوان مثال، حسگرهای اینترنت اشیا، روباتیک، سیستم‌های مستقل) در تبدیل عملیات تمیز کردن سنتی. </w:t>
      </w:r>
      <w:r xmlns:w="http://schemas.openxmlformats.org/wordprocessingml/2006/main">
        <w:br xmlns:w="http://schemas.openxmlformats.org/wordprocessingml/2006/main"/>
      </w:r>
      <w:r xmlns:w="http://schemas.openxmlformats.org/wordprocessingml/2006/main">
        <w:t xml:space="preserve">3. یک طرح پروژه برای ادغام فناوری در عملیات نظافت، از جمله بودجه دقیق، جدول زمانی و تخصیص منابع ایجاد کنید. </w:t>
      </w:r>
      <w:r xmlns:w="http://schemas.openxmlformats.org/wordprocessingml/2006/main">
        <w:br xmlns:w="http://schemas.openxmlformats.org/wordprocessingml/2006/main"/>
      </w:r>
      <w:r xmlns:w="http://schemas.openxmlformats.org/wordprocessingml/2006/main">
        <w:t xml:space="preserve">4. اعمال اصول پایداری برای طراحی و اجرای استراتژی عملیات نظافت کل نگر که ضایعات را به حداقل می رساند، مصرف انرژی را کاهش می دهد و کاهش ضایعات را ترویج می کند. </w:t>
      </w:r>
      <w:r xmlns:w="http://schemas.openxmlformats.org/wordprocessingml/2006/main">
        <w:br xmlns:w="http://schemas.openxmlformats.org/wordprocessingml/2006/main"/>
      </w:r>
      <w:r xmlns:w="http://schemas.openxmlformats.org/wordprocessingml/2006/main">
        <w:t xml:space="preserve">5. مزایا و چالش های یکپارچه سازی فناوری در عملیات نظافت را به ذینفعان از جمله مدیریت، کارمندان و مشتریان (در صورت وجود) در میان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توسعه مهارت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مهارت های حل مسئله برای شناسایی و غلبه بر چالش های ادغام فناوری در عملیات نظافت سنتی. </w:t>
      </w:r>
      <w:r xmlns:w="http://schemas.openxmlformats.org/wordprocessingml/2006/main">
        <w:br xmlns:w="http://schemas.openxmlformats.org/wordprocessingml/2006/main"/>
      </w:r>
      <w:r xmlns:w="http://schemas.openxmlformats.org/wordprocessingml/2006/main">
        <w:t xml:space="preserve">2. تقویت همکاری و مهارت های ارتباطی برای کار موثر با سهامداران و مشتریان. </w:t>
      </w:r>
      <w:r xmlns:w="http://schemas.openxmlformats.org/wordprocessingml/2006/main">
        <w:br xmlns:w="http://schemas.openxmlformats.org/wordprocessingml/2006/main"/>
      </w:r>
      <w:r xmlns:w="http://schemas.openxmlformats.org/wordprocessingml/2006/main">
        <w:t xml:space="preserve">3. از مهارت های تفکر انتقادی برای ارزیابی اثربخشی فناوری ها و راه حل های مختلف استفاده کنید. </w:t>
      </w:r>
      <w:r xmlns:w="http://schemas.openxmlformats.org/wordprocessingml/2006/main">
        <w:br xmlns:w="http://schemas.openxmlformats.org/wordprocessingml/2006/main"/>
      </w:r>
      <w:r xmlns:w="http://schemas.openxmlformats.org/wordprocessingml/2006/main">
        <w:t xml:space="preserve">4. توسعه مهارت های مدیریت پروژه برای طراحی، پیاده سازی و مدیریت یک پروژه عملیات نظافت یکپارچه با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کسب دانش: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آشنایی با اصول پایداری و راه حل های سه گانه. </w:t>
      </w:r>
      <w:r xmlns:w="http://schemas.openxmlformats.org/wordprocessingml/2006/main">
        <w:br xmlns:w="http://schemas.openxmlformats.org/wordprocessingml/2006/main"/>
      </w:r>
      <w:r xmlns:w="http://schemas.openxmlformats.org/wordprocessingml/2006/main">
        <w:t xml:space="preserve">2. درک روندها و فن آوری های جاری در عملیات نظافت و کاربردهای بالقوه آنها. </w:t>
      </w:r>
      <w:r xmlns:w="http://schemas.openxmlformats.org/wordprocessingml/2006/main">
        <w:br xmlns:w="http://schemas.openxmlformats.org/wordprocessingml/2006/main"/>
      </w:r>
      <w:r xmlns:w="http://schemas.openxmlformats.org/wordprocessingml/2006/main">
        <w:t xml:space="preserve">3. آگاهی از اثرات زیست محیطی، اقتصادی و اجتماعی عملیات نظافت سنتی. </w:t>
      </w:r>
      <w:r xmlns:w="http://schemas.openxmlformats.org/wordprocessingml/2006/main">
        <w:br xmlns:w="http://schemas.openxmlformats.org/wordprocessingml/2006/main"/>
      </w:r>
      <w:r xmlns:w="http://schemas.openxmlformats.org/wordprocessingml/2006/main">
        <w:t xml:space="preserve">4. آشنایی با روش ها و ابزارهای مدیریت پروژه (به عنوان مثال، Agile، Scrum).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دستیابی به این نتایج یادگیری، دانش‌آموزان به دانش، مهارت‌ها و شیوه‌های تحویل دانش برای طراحی، پیاده‌سازی و مدیریت عملیات‌های نظافتی ادغام‌شده با فناوری نوآورانه مجهز می‌شوند که نیازهای اجتماعی را برطرف می‌کنند و پایداری سه‌گانه را ارتقا می‌دهند.</w:t>
      </w:r>
    </w:p>
    <w:p>
      <w:pPr xmlns:w="http://schemas.openxmlformats.org/wordprocessingml/2006/main">
        <w:pStyle w:val="Subtitle"/>
      </w:pPr>
      <w:r xmlns:w="http://schemas.openxmlformats.org/wordprocessingml/2006/main">
        <w:t xml:space="preserve">2-1. اهداف یادگیری دانش آموز را بیان کنید.</w:t>
      </w:r>
    </w:p>
    <w:p>
      <w:pPr xmlns:w="http://schemas.openxmlformats.org/wordprocessingml/2006/main"/>
      <w:r xmlns:w="http://schemas.openxmlformats.org/wordprocessingml/2006/main">
        <w:t xml:space="preserve">به عنوان رهبر پروژه ChatGPT در فرآیند طراحی دوره، من اهداف آموزشی زیر را برای دوره "تغییر عملیات پاکسازی سنتی از طریق یکپارچه سازی فناوری" بیان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دانش آموزان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فناوری های نوظهور در صنعت نظافت </w:t>
      </w:r>
      <w:r xmlns:w="http://schemas.openxmlformats.org/wordprocessingml/2006/main">
        <w:t xml:space="preserve">: دانش آموزان بینش هایی را در مورد آخرین پیشرفت های فن آوری در این زمینه به دست خواهند آورد. عملیات تمیز کردن، از جمله روباتیک، اینترنت اشیا، تجزیه و تحلیل داده ها، و اتوماسیون.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اجرای موثر فناوری </w:t>
      </w:r>
      <w:r xmlns:w="http://schemas.openxmlformats.org/wordprocessingml/2006/main">
        <w:t xml:space="preserve">: دانش‌آموزان یاد خواهند گرفت که چگونه این فناوری‌ها را شناسایی، ارزیابی و در عملیات تمیز کردن موجود ادغام کنند و از پذیرش یکپارچه و حداکثر بازگشت سرمایه اطمینان حاصل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آشنایی با نرم افزارهای خاص صنعت </w:t>
      </w:r>
      <w:r xmlns:w="http://schemas.openxmlformats.org/wordprocessingml/2006/main">
        <w:t xml:space="preserve">: دانش آموزان در استفاده از نرم افزارها و پلتفرم های تخصصی برای ساده کردن عملیات تمیز کردن، بهینه سازی مدیریت موجودی و بهبود ردیابی و نظارت مهارت خواهند 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هوش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پایداری و مسئولیت اجتماعی </w:t>
      </w:r>
      <w:r xmlns:w="http://schemas.openxmlformats.org/wordprocessingml/2006/main">
        <w:t xml:space="preserve">: دانش آموزان اهمیت راه حل های سه گانه را در عملیات تمیز کردن، با در نظر گرفتن اثرات زیست محیطی و اجتماعی درک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نوآوری در مدل کسب و کار </w:t>
      </w:r>
      <w:r xmlns:w="http://schemas.openxmlformats.org/wordprocessingml/2006/main">
        <w:t xml:space="preserve">: دانش آموزان یاد خواهند گرفت که چگونه مدل های کسب و کار پایدار را طراحی و پیاده سازی کنند که فناوری را یکپارچه کرده و نیازهای ذینفعان را اولویت بندی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استراتژیک </w:t>
      </w:r>
      <w:r xmlns:w="http://schemas.openxmlformats.org/wordprocessingml/2006/main">
        <w:t xml:space="preserve">: دانش آموزان مهارت هایی را برای اتخاذ تصمیمات آگاهانه که ملاحظات فنی، اجتماعی و اقتصادی را متعادل می کند، توسعه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 مشترک </w:t>
      </w:r>
      <w:r xmlns:w="http://schemas.openxmlformats.org/wordprocessingml/2006/main">
        <w:t xml:space="preserve">: دانش آموزان یاد خواهند گرفت که به طور موثر با سازمان ها، سهامداران و ارائه دهندگان فناوری برای دستیابی به اهداف مشترک کار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و ارائه </w:t>
      </w:r>
      <w:r xmlns:w="http://schemas.openxmlformats.org/wordprocessingml/2006/main">
        <w:t xml:space="preserve">: دانش آموزان مهارت هایی را برای برقراری ارتباط مفاهیم فنی پیچیده با ذینفعان غیر فنی و ارائه یافته ها به مدیریت ارشد توسعه خواهند داد.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تفکر انتقادی و حل مسئله </w:t>
      </w:r>
      <w:r xmlns:w="http://schemas.openxmlformats.org/wordprocessingml/2006/main">
        <w:t xml:space="preserve">: دانش آموزان یاد خواهند گرفت که مسائل پیچیده را تجزیه و تحلیل و حل کنند، فرصت هایی را برای نوآوری های تکنولوژیکی و راه حل های پایدار شناسایی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تکمیل پروژه Capstone، دانش آموزان این فرصت را خواهند داشت که دانش و مهارت های خود را برای کمک به یک سازمان واقعی برای حل یک مشکل اجتماعی موجود از طریق اجرای فناوری های عملی به کار گیرند. این دانش آموزان را قادر می سازد تا درک جامعی از تلاقی فناوری، پایداری و کسب و کار ایجاد کنند و راه حلی سه گانه تولید کنند که نیازهای تجاری، اجتماعی و زیست محیطی را برطرف می کند.</w:t>
      </w:r>
    </w:p>
    <w:p>
      <w:pPr xmlns:w="http://schemas.openxmlformats.org/wordprocessingml/2006/main">
        <w:pStyle w:val="Subtitle"/>
      </w:pPr>
      <w:r xmlns:w="http://schemas.openxmlformats.org/wordprocessingml/2006/main">
        <w:t xml:space="preserve">2-2. از نتایج قابل اندازه گیری و مرتبط اطمینان حاصل کنید.</w:t>
      </w:r>
    </w:p>
    <w:p>
      <w:pPr xmlns:w="http://schemas.openxmlformats.org/wordprocessingml/2006/main"/>
      <w:r xmlns:w="http://schemas.openxmlformats.org/wordprocessingml/2006/main">
        <w:t xml:space="preserve">بر اساس زمینه ارائه شده، من می توانم به ایجاد یک نتیجه قابل اندازه گیری و مرتبط برای دوره پروژه capstone در مورد "تغییر عملیات تمیز کردن سنتی از طریق یکپارچه سازی فناوری" به شرح زیر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پایان پروژه، دانش آموزان قادر به طراحی خواهند بود. ، اجرای و ارزیابی یک عملیات تمیز کردن یکپارچه با فناوری که پایداری زیست محیطی، کارایی مالی و تأثیر اجتماعی خدمات نظافت سنتی را برای یک سازمان شریک بهبود می بخشد. حداقل 20٪ کاهش در مصرف آب، 15٪ کاهش در مصرف انرژی، و 10٪ بهبود در رضایت کارکنان، همانطور که از طریق نظرسنجی، بازخورد سهامداران، و تجزیه و تحلیل داده های زیست محیطی اندازه گیری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کاهش مصرف آب: 20% حداقل کاهش مصرف آب در یک دوره 6 ماهه. </w:t>
      </w:r>
      <w:r xmlns:w="http://schemas.openxmlformats.org/wordprocessingml/2006/main">
        <w:br xmlns:w="http://schemas.openxmlformats.org/wordprocessingml/2006/main"/>
      </w:r>
      <w:r xmlns:w="http://schemas.openxmlformats.org/wordprocessingml/2006/main">
        <w:t xml:space="preserve">2. کاهش مصرف انرژی: 15% حداقل کاهش مصرف انرژی در یک دوره 6 ماهه. </w:t>
      </w:r>
      <w:r xmlns:w="http://schemas.openxmlformats.org/wordprocessingml/2006/main">
        <w:br xmlns:w="http://schemas.openxmlformats.org/wordprocessingml/2006/main"/>
      </w:r>
      <w:r xmlns:w="http://schemas.openxmlformats.org/wordprocessingml/2006/main">
        <w:t xml:space="preserve">3. بهبود رضایت کارکنان: حداقل 10% بهبود در رتبه بندی رضایت کارکنان که از طریق نظرسنجی ها اندازه گیری می شود. </w:t>
      </w:r>
      <w:r xmlns:w="http://schemas.openxmlformats.org/wordprocessingml/2006/main">
        <w:br xmlns:w="http://schemas.openxmlformats.org/wordprocessingml/2006/main"/>
      </w:r>
      <w:r xmlns:w="http://schemas.openxmlformats.org/wordprocessingml/2006/main">
        <w:t xml:space="preserve">4. یکپارچه سازی فناوری: اجرای موفقیت آمیز حداقل دو راه حل تمیز کردن یکپارچه با فناوری (به عنوان مثال، سنسورهای اینترنت اشیا، برنامه ریزی هوشمند، تجهیزات کارآمد انرژی) که کارایی و اثربخشی عملیات تمیز کردن را بهبود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امکان سنجی طرح عملیات نظافت یکپارچه با فناوری. </w:t>
      </w:r>
      <w:r xmlns:w="http://schemas.openxmlformats.org/wordprocessingml/2006/main">
        <w:br xmlns:w="http://schemas.openxmlformats.org/wordprocessingml/2006/main"/>
      </w:r>
      <w:r xmlns:w="http://schemas.openxmlformats.org/wordprocessingml/2006/main">
        <w:t xml:space="preserve">2. پیاده سازی و یکپارچه سازی راه حل های فناوری. </w:t>
      </w:r>
      <w:r xmlns:w="http://schemas.openxmlformats.org/wordprocessingml/2006/main">
        <w:br xmlns:w="http://schemas.openxmlformats.org/wordprocessingml/2006/main"/>
      </w:r>
      <w:r xmlns:w="http://schemas.openxmlformats.org/wordprocessingml/2006/main">
        <w:t xml:space="preserve">3. ارزیابی و نظارت بر مصرف آب، مصرف انرژی و رضایت کارکنان. </w:t>
      </w:r>
      <w:r xmlns:w="http://schemas.openxmlformats.org/wordprocessingml/2006/main">
        <w:br xmlns:w="http://schemas.openxmlformats.org/wordprocessingml/2006/main"/>
      </w:r>
      <w:r xmlns:w="http://schemas.openxmlformats.org/wordprocessingml/2006/main">
        <w:t xml:space="preserve">4. پایداری و تأثیر اجتماعی پروژه. </w:t>
      </w:r>
      <w:r xmlns:w="http://schemas.openxmlformats.org/wordprocessingml/2006/main">
        <w:br xmlns:w="http://schemas.openxmlformats.org/wordprocessingml/2006/main"/>
      </w:r>
      <w:r xmlns:w="http://schemas.openxmlformats.org/wordprocessingml/2006/main">
        <w:t xml:space="preserve">5. گزارش و ارائه به سازمان شریک و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بررسی ادبیات و تحقیق در مورد فن آوری های موجود و بهترین شیوه ها. </w:t>
      </w:r>
      <w:r xmlns:w="http://schemas.openxmlformats.org/wordprocessingml/2006/main">
        <w:br xmlns:w="http://schemas.openxmlformats.org/wordprocessingml/2006/main"/>
      </w:r>
      <w:r xmlns:w="http://schemas.openxmlformats.org/wordprocessingml/2006/main">
        <w:t xml:space="preserve">* هفته 3-4: طراحی و توسعه طرح عملیات نظافت یکپارچه با فناوری. </w:t>
      </w:r>
      <w:r xmlns:w="http://schemas.openxmlformats.org/wordprocessingml/2006/main">
        <w:br xmlns:w="http://schemas.openxmlformats.org/wordprocessingml/2006/main"/>
      </w:r>
      <w:r xmlns:w="http://schemas.openxmlformats.org/wordprocessingml/2006/main">
        <w:t xml:space="preserve">* هفته 5-8: پیاده سازی و ادغام راه حل های فناوری. </w:t>
      </w:r>
      <w:r xmlns:w="http://schemas.openxmlformats.org/wordprocessingml/2006/main">
        <w:br xmlns:w="http://schemas.openxmlformats.org/wordprocessingml/2006/main"/>
      </w:r>
      <w:r xmlns:w="http://schemas.openxmlformats.org/wordprocessingml/2006/main">
        <w:t xml:space="preserve">* هفته 9-12: ارزیابی، نظارت و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واژه 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حسگر اینترنت اشیا: کامپیوتر کوچکی که پارامترهای محیطی و عملیاتی داده ها (مانند دما، رطوبت، اشغال) را ردیابی می کند. </w:t>
      </w:r>
      <w:r xmlns:w="http://schemas.openxmlformats.org/wordprocessingml/2006/main">
        <w:br xmlns:w="http://schemas.openxmlformats.org/wordprocessingml/2006/main"/>
      </w:r>
      <w:r xmlns:w="http://schemas.openxmlformats.org/wordprocessingml/2006/main">
        <w:t xml:space="preserve">* برنامه ریزی هوشمند: سیستم برنامه ریزی خودکار که تخصیص منابع را بهینه می کند و ضایعات را کاهش می دهد. </w:t>
      </w:r>
      <w:r xmlns:w="http://schemas.openxmlformats.org/wordprocessingml/2006/main">
        <w:br xmlns:w="http://schemas.openxmlformats.org/wordprocessingml/2006/main"/>
      </w:r>
      <w:r xmlns:w="http://schemas.openxmlformats.org/wordprocessingml/2006/main">
        <w:t xml:space="preserve">* تجهیزات کم مصرف: تجهیزاتی که ضمن حفظ عملکرد، مصرف انرژی را کاهش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به ارائه یک نتیجه قابل اندازه گیری و مرتبط برای دوره پروژه Capstone کمک کند. اگر مایلید تغییرات یا اصلاحاتی را انجام دهم به من اطلاع دهید.</w:t>
      </w:r>
    </w:p>
    <w:p>
      <w:pPr xmlns:w="http://schemas.openxmlformats.org/wordprocessingml/2006/main">
        <w:pStyle w:val="Subtitle"/>
      </w:pPr>
      <w:r xmlns:w="http://schemas.openxmlformats.org/wordprocessingml/2006/main">
        <w:t xml:space="preserve">2-3. نتایج را با اهداف، اهداف هماهنگ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تکمیل این پروژه، دانش آموزان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تأثیر عملیات نظافت سنتی بر محیط، رضایت کارکنان و کیفیت خدمات را تجزیه و تحلیل کنند. </w:t>
      </w:r>
      <w:r xmlns:w="http://schemas.openxmlformats.org/wordprocessingml/2006/main">
        <w:br xmlns:w="http://schemas.openxmlformats.org/wordprocessingml/2006/main"/>
      </w:r>
      <w:r xmlns:w="http://schemas.openxmlformats.org/wordprocessingml/2006/main">
        <w:t xml:space="preserve">2. ایجاد درک جامع از مزایا و چالش های بالقوه یکپارچه سازی فناوری در عملیات نظافت. </w:t>
      </w:r>
      <w:r xmlns:w="http://schemas.openxmlformats.org/wordprocessingml/2006/main">
        <w:br xmlns:w="http://schemas.openxmlformats.org/wordprocessingml/2006/main"/>
      </w:r>
      <w:r xmlns:w="http://schemas.openxmlformats.org/wordprocessingml/2006/main">
        <w:t xml:space="preserve">3. طراحی و اجرای یک سیستم عملیات تمیزکاری مدرن که اهداف سه گانه پایین (مردم، سیاره و سود) را متعادل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موسسه: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فارغ التحصیلانی که به مهارت های حل مسئله برای رسیدگی به چالش های دنیای واقعی مجهز هستند. </w:t>
      </w:r>
      <w:r xmlns:w="http://schemas.openxmlformats.org/wordprocessingml/2006/main">
        <w:br xmlns:w="http://schemas.openxmlformats.org/wordprocessingml/2006/main"/>
      </w:r>
      <w:r xmlns:w="http://schemas.openxmlformats.org/wordprocessingml/2006/main">
        <w:t xml:space="preserve">2. پرورش تفکر انتقادی و نوآوری در دانش آموزان برای آماده سازی آنها برای مشاغل آینده. </w:t>
      </w:r>
      <w:r xmlns:w="http://schemas.openxmlformats.org/wordprocessingml/2006/main">
        <w:br xmlns:w="http://schemas.openxmlformats.org/wordprocessingml/2006/main"/>
      </w:r>
      <w:r xmlns:w="http://schemas.openxmlformats.org/wordprocessingml/2006/main">
        <w:t xml:space="preserve">3. دانش آموزان را تشویق کنید تا رویکردهای بین رشته ای را برای حل مشکلات پیچیده اجتماعی کشف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اهداف شغلی زیر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مهارت های فنی دانش آموزان در مدیریت عملیات، ادغام فناوری، و حل مسئله. </w:t>
      </w:r>
      <w:r xmlns:w="http://schemas.openxmlformats.org/wordprocessingml/2006/main">
        <w:br xmlns:w="http://schemas.openxmlformats.org/wordprocessingml/2006/main"/>
      </w:r>
      <w:r xmlns:w="http://schemas.openxmlformats.org/wordprocessingml/2006/main">
        <w:t xml:space="preserve">2. توانایی های تحلیلی و حل مسئله دانش آموزان را برای مقابله با چالش های دنیای واقعی پرورش دهید. </w:t>
      </w:r>
      <w:r xmlns:w="http://schemas.openxmlformats.org/wordprocessingml/2006/main">
        <w:br xmlns:w="http://schemas.openxmlformats.org/wordprocessingml/2006/main"/>
      </w:r>
      <w:r xmlns:w="http://schemas.openxmlformats.org/wordprocessingml/2006/main">
        <w:t xml:space="preserve">3. دانش آموزان را با دانش و تخصص تجهیز کنید تا در مشاغلی که با علایق آنها در پایداری، نوآوری و مسئولیت اجتماعی همخوانی دارد، سرآمد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وظایف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نیازسنجی: چالش ها و مسائل موجود در عملیات پاکسازی سازمان واقعی را شناسایی کنید. </w:t>
      </w:r>
      <w:r xmlns:w="http://schemas.openxmlformats.org/wordprocessingml/2006/main">
        <w:br xmlns:w="http://schemas.openxmlformats.org/wordprocessingml/2006/main"/>
      </w:r>
      <w:r xmlns:w="http://schemas.openxmlformats.org/wordprocessingml/2006/main">
        <w:t xml:space="preserve">2. تجزیه و تحلیل نیازهای فناوری: تحقیق و ارزیابی راه حل های فناوری بالقوه برای بهبود عملیات تمیز کردن. </w:t>
      </w:r>
      <w:r xmlns:w="http://schemas.openxmlformats.org/wordprocessingml/2006/main">
        <w:br xmlns:w="http://schemas.openxmlformats.org/wordprocessingml/2006/main"/>
      </w:r>
      <w:r xmlns:w="http://schemas.openxmlformats.org/wordprocessingml/2006/main">
        <w:t xml:space="preserve">3. طراحی سیستم: طراحی و توسعه یک سیستم عملیات تمیزکاری مدرن که فناوری را در بر می گیرد و با اهداف سه گانه همسو می شود. </w:t>
      </w:r>
      <w:r xmlns:w="http://schemas.openxmlformats.org/wordprocessingml/2006/main">
        <w:br xmlns:w="http://schemas.openxmlformats.org/wordprocessingml/2006/main"/>
      </w:r>
      <w:r xmlns:w="http://schemas.openxmlformats.org/wordprocessingml/2006/main">
        <w:t xml:space="preserve">4. پیاده سازی و نظارت: همکاری با سازمان برای پیاده سازی سیستم پیشنهادی و نظارت بر اثربخشی آن. </w:t>
      </w:r>
      <w:r xmlns:w="http://schemas.openxmlformats.org/wordprocessingml/2006/main">
        <w:br xmlns:w="http://schemas.openxmlformats.org/wordprocessingml/2006/main"/>
      </w:r>
      <w:r xmlns:w="http://schemas.openxmlformats.org/wordprocessingml/2006/main">
        <w:t xml:space="preserve">5. ارزیابی و بهبود: ارزیابی و بهبود مستمر سیستم را برای اطمینان از نتایج بهینه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اثربخشی در پرداختن به مشکل اجتماعی. </w:t>
      </w:r>
      <w:r xmlns:w="http://schemas.openxmlformats.org/wordprocessingml/2006/main">
        <w:br xmlns:w="http://schemas.openxmlformats.org/wordprocessingml/2006/main"/>
      </w:r>
      <w:r xmlns:w="http://schemas.openxmlformats.org/wordprocessingml/2006/main">
        <w:t xml:space="preserve">2. توسعه مهارت های عملی در مدیریت عملیات و یکپارچه سازی فناوری. </w:t>
      </w:r>
      <w:r xmlns:w="http://schemas.openxmlformats.org/wordprocessingml/2006/main">
        <w:br xmlns:w="http://schemas.openxmlformats.org/wordprocessingml/2006/main"/>
      </w:r>
      <w:r xmlns:w="http://schemas.openxmlformats.org/wordprocessingml/2006/main">
        <w:t xml:space="preserve">3. نشان دادن خلاقیت حل مسئله و تفکر انتقادی. </w:t>
      </w:r>
      <w:r xmlns:w="http://schemas.openxmlformats.org/wordprocessingml/2006/main">
        <w:br xmlns:w="http://schemas.openxmlformats.org/wordprocessingml/2006/main"/>
      </w:r>
      <w:r xmlns:w="http://schemas.openxmlformats.org/wordprocessingml/2006/main">
        <w:t xml:space="preserve">4. پیاده سازی و مقیاس پذیری سیستم توسعه یافته. </w:t>
      </w:r>
      <w:r xmlns:w="http://schemas.openxmlformats.org/wordprocessingml/2006/main">
        <w:br xmlns:w="http://schemas.openxmlformats.org/wordprocessingml/2006/main"/>
      </w:r>
      <w:r xmlns:w="http://schemas.openxmlformats.org/wordprocessingml/2006/main">
        <w:t xml:space="preserve">5. کیفیت مؤلفه های نوشتاری و ارائه (گزارش ها، پیشنهادها و ارائه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کیفیت خدمات و رضایت از عملیات تمیز کردن. </w:t>
      </w:r>
      <w:r xmlns:w="http://schemas.openxmlformats.org/wordprocessingml/2006/main">
        <w:br xmlns:w="http://schemas.openxmlformats.org/wordprocessingml/2006/main"/>
      </w:r>
      <w:r xmlns:w="http://schemas.openxmlformats.org/wordprocessingml/2006/main">
        <w:t xml:space="preserve">2. پایداری زیست محیطی و کاهش ضایعات. </w:t>
      </w:r>
      <w:r xmlns:w="http://schemas.openxmlformats.org/wordprocessingml/2006/main">
        <w:br xmlns:w="http://schemas.openxmlformats.org/wordprocessingml/2006/main"/>
      </w:r>
      <w:r xmlns:w="http://schemas.openxmlformats.org/wordprocessingml/2006/main">
        <w:t xml:space="preserve">3. رضایت کارکنان و مشارکت در عملیات نظافت. </w:t>
      </w:r>
      <w:r xmlns:w="http://schemas.openxmlformats.org/wordprocessingml/2006/main">
        <w:br xmlns:w="http://schemas.openxmlformats.org/wordprocessingml/2006/main"/>
      </w:r>
      <w:r xmlns:w="http://schemas.openxmlformats.org/wordprocessingml/2006/main">
        <w:t xml:space="preserve">4. نتایج فرآیند اجرا و نظارت. </w:t>
      </w:r>
      <w:r xmlns:w="http://schemas.openxmlformats.org/wordprocessingml/2006/main">
        <w:br xmlns:w="http://schemas.openxmlformats.org/wordprocessingml/2006/main"/>
      </w:r>
      <w:r xmlns:w="http://schemas.openxmlformats.org/wordprocessingml/2006/main">
        <w:t xml:space="preserve">5. مزایا و بهبودهای سازمانی که از طریق پروژه به دست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با همسوسازی نتایج یادگیری با اهداف آموزشی موسسه و اهداف شغلی دانش‌آموزان، تجربه یادگیری جامعی را فراهم می‌کند که دانش‌آموزان را برای رسیدگی به چالش‌های دنیای واقعی و دستیابی به راه‌حل‌های سه‌گانه در عملیات تمیز کردن سنتی متحول کننده آماده می‌کند.</w:t>
      </w:r>
    </w:p>
    <w:p>
      <w:pPr xmlns:w="http://schemas.openxmlformats.org/wordprocessingml/2006/main">
        <w:pStyle w:val="Subtitle"/>
      </w:pPr>
      <w:r xmlns:w="http://schemas.openxmlformats.org/wordprocessingml/2006/main">
        <w:t xml:space="preserve">مرحله 3: ارزیابی های موثر را توسعه دهید.</w:t>
      </w:r>
    </w:p>
    <w:p>
      <w:pPr xmlns:w="http://schemas.openxmlformats.org/wordprocessingml/2006/main"/>
      <w:r xmlns:w="http://schemas.openxmlformats.org/wordprocessingml/2006/main">
        <w:rPr>
          <w:b/>
        </w:rPr>
        <w:t xml:space="preserve">عنوان درس: </w:t>
      </w:r>
      <w:r xmlns:w="http://schemas.openxmlformats.org/wordprocessingml/2006/main">
        <w:t xml:space="preserve">راه حل های پایدار برای تأثیر اجتماعی: خط پایین سه گانه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پروژه سنگ بنای، دانش آموزان راه حلی عملی برای تغییر عملیات نظافت سنتی با ادغام فناوری طراحی و اجرا خواهند کرد و در نهایت به تأثیر سه گانه پایین کمک می کند. بر جامعه این دوره بر طراحی و ارزیابی این راه حل عملی متمرکز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خط پایین سه گانه: </w:t>
      </w:r>
      <w:r xmlns:w="http://schemas.openxmlformats.org/wordprocessingml/2006/main">
        <w:t xml:space="preserve">دانش آموزان مفهوم خط سه گانه را بررسی خواهند کرد که جنبه های اقتصادی، اجتماعی و زیست محیطی توسعه پایدار را در بر می گیرد.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خدمات و یکپارچه سازی فناوری: </w:t>
      </w:r>
      <w:r xmlns:w="http://schemas.openxmlformats.org/wordprocessingml/2006/main">
        <w:t xml:space="preserve">دانش آموزان یاد خواهند گرفت که راه حل های فناوری را برای بهبود عملیات تمیز کردن سنتی با در نظر گرفتن عواملی مانند کارایی، پایداری و تجربه کاربر طراحی و ادغام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تأثیر و ارزیابی اثربخشی: </w:t>
      </w:r>
      <w:r xmlns:w="http://schemas.openxmlformats.org/wordprocessingml/2006/main">
        <w:t xml:space="preserve">دانش‌آموزان روش‌های ارزیابی و ارزیابی را برای اندازه‌گیری تأثیر اقتصادی، اجتماعی و زیست‌محیطی راه‌حل عملی طراحی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تأثیر عملیات نظافت سنتی بر محیط زیست، جامعه و اقتصاد را تجزیه و تحلیل کنید. </w:t>
      </w:r>
      <w:r xmlns:w="http://schemas.openxmlformats.org/wordprocessingml/2006/main">
        <w:br xmlns:w="http://schemas.openxmlformats.org/wordprocessingml/2006/main"/>
      </w:r>
      <w:r xmlns:w="http://schemas.openxmlformats.org/wordprocessingml/2006/main">
        <w:t xml:space="preserve">2. طراحی و توسعه راه حل های نوآورانه که فناوری را برای بهبود عملیات تمیز کردن یکپارچه می کند. </w:t>
      </w:r>
      <w:r xmlns:w="http://schemas.openxmlformats.org/wordprocessingml/2006/main">
        <w:br xmlns:w="http://schemas.openxmlformats.org/wordprocessingml/2006/main"/>
      </w:r>
      <w:r xmlns:w="http://schemas.openxmlformats.org/wordprocessingml/2006/main">
        <w:t xml:space="preserve">3. ایجاد مدل های عملی برای ارزیابی و ارزیابی اثرات اقتصادی، اجتماعی و زیست محیطی این راه حل ها. </w:t>
      </w:r>
      <w:r xmlns:w="http://schemas.openxmlformats.org/wordprocessingml/2006/main">
        <w:br xmlns:w="http://schemas.openxmlformats.org/wordprocessingml/2006/main"/>
      </w:r>
      <w:r xmlns:w="http://schemas.openxmlformats.org/wordprocessingml/2006/main">
        <w:t xml:space="preserve">4. مفاهیم و یافته های پیچیده را از طریق ذینفعان مختلف به اشتراک بگذارید. </w:t>
      </w:r>
      <w:r xmlns:w="http://schemas.openxmlformats.org/wordprocessingml/2006/main">
        <w:br xmlns:w="http://schemas.openxmlformats.org/wordprocessingml/2006/main"/>
      </w:r>
      <w:r xmlns:w="http://schemas.openxmlformats.org/wordprocessingml/2006/main">
        <w:t xml:space="preserve">5. دانش عملی را تدوین کنید که به یک راه حل سه گانه پایدار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موضوعات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در مورد راه حل های موجود و مطالعات موردی بهبود عملیات تمیز کردن از طریق فناوری. </w:t>
      </w:r>
      <w:r xmlns:w="http://schemas.openxmlformats.org/wordprocessingml/2006/main">
        <w:br xmlns:w="http://schemas.openxmlformats.org/wordprocessingml/2006/main"/>
      </w:r>
      <w:r xmlns:w="http://schemas.openxmlformats.org/wordprocessingml/2006/main">
        <w:t xml:space="preserve">2. طراحی ارزیابی ها و مدل هایی برای ارزیابی راه حل عملی. </w:t>
      </w:r>
      <w:r xmlns:w="http://schemas.openxmlformats.org/wordprocessingml/2006/main">
        <w:br xmlns:w="http://schemas.openxmlformats.org/wordprocessingml/2006/main"/>
      </w:r>
      <w:r xmlns:w="http://schemas.openxmlformats.org/wordprocessingml/2006/main">
        <w:t xml:space="preserve">3. تجزیه و تحلیل روش های جمع آوری و تفسیر داده ها برای ارزیابی تأثیر. </w:t>
      </w:r>
      <w:r xmlns:w="http://schemas.openxmlformats.org/wordprocessingml/2006/main">
        <w:br xmlns:w="http://schemas.openxmlformats.org/wordprocessingml/2006/main"/>
      </w:r>
      <w:r xmlns:w="http://schemas.openxmlformats.org/wordprocessingml/2006/main">
        <w:t xml:space="preserve">4. توسعه طرح امکان سنجی و رویکرد مدیریت ذینفعان. </w:t>
      </w:r>
      <w:r xmlns:w="http://schemas.openxmlformats.org/wordprocessingml/2006/main">
        <w:br xmlns:w="http://schemas.openxmlformats.org/wordprocessingml/2006/main"/>
      </w:r>
      <w:r xmlns:w="http://schemas.openxmlformats.org/wordprocessingml/2006/main">
        <w:t xml:space="preserve">5. گزارش نهایی پروژه ارائه راه حل عملی، ارزیابی اثربخشی سه گانه آن و توصیه هایی برای بهبود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امتحان: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ارائه گروهی (20%): </w:t>
      </w:r>
      <w:r xmlns:w="http://schemas.openxmlformats.org/wordprocessingml/2006/main">
        <w:t xml:space="preserve">دانش آموزان راه حل عملی خود را به کلاس ارائه می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گزارش کتبی (30%): </w:t>
      </w:r>
      <w:r xmlns:w="http://schemas.openxmlformats.org/wordprocessingml/2006/main">
        <w:t xml:space="preserve">یک گزارش جامع که جزئیات طراحی، اجرا و تأثیر تخمینی راه حل عملی را شرح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گزارش انعکاسی فردی (20%): </w:t>
      </w:r>
      <w:r xmlns:w="http://schemas.openxmlformats.org/wordprocessingml/2006/main">
        <w:t xml:space="preserve">دانش آموزان نقش خود را در پروژه تجزیه و تحلیل می کنند و نقاط قوت، ضعف، موفقیت ها و زمینه های بهبود را شناسایی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همتایان (10%): </w:t>
      </w:r>
      <w:r xmlns:w="http://schemas.openxmlformats.org/wordprocessingml/2006/main">
        <w:t xml:space="preserve">دانش آموزان راه حل های عملی همتایان خود را بر اساس اثربخشی و امکان سنجی سه گانه ارزیابی خواهند کرد.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آزمون کتبی (20%): </w:t>
      </w:r>
      <w:r xmlns:w="http://schemas.openxmlformats.org/wordprocessingml/2006/main">
        <w:t xml:space="preserve">یک آزمون جامع که درک دانش آموزان از خط سه گانه، طراحی خدمات و یکپارچه سازی فناوری را آزمایش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به منظور تجهیز دانش‌آموزان به دانش و مهارت‌های عملی برای توسعه راه‌حل‌های نوآورانه که به مشکلات جامعه واقعی می‌پردازد، با پیروی از رویکرد خط سه‌گانه طراحی شده است.</w:t>
      </w:r>
    </w:p>
    <w:p>
      <w:pPr xmlns:w="http://schemas.openxmlformats.org/wordprocessingml/2006/main">
        <w:pStyle w:val="Subtitle"/>
      </w:pPr>
      <w:r xmlns:w="http://schemas.openxmlformats.org/wordprocessingml/2006/main">
        <w:t xml:space="preserve">3-1. ارزشیابی ها باید نتایج یادگیری را بسنجند.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"راه حل های پایدار برای عصر دیجیتال: ادغام فناوری در مدیریت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آموزشی متمرکز بر پروژه برای تجهیز دانش آموزان به دانش و مهارت های عملی برای توسعه راه حل های نوآورانه که به مشکلات اجتماعی در دنیای واقعی می پردازد طراحی شده است. از طریق ترکیبی از کارگاه‌های آموزشی، ارزیابی‌های عملی و بازخورد از سوپروایزرها، دانش‌آموزان به‌صورت گروهی کار خواهند کرد تا یک راه‌حل خط سه‌گانه را پیاده‌سازی کنند که عملیات سنتی را از طریق یکپارچه‌سازی فناوری تغییر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توانایی شناسایی و تجزیه و تحلیل مشکلات اجتماعی موجود و ایجاد راه حل هایی که به چند نکته اصلی (اقتصادی، اجتماعی و محیطی) رسیدگی می کنند. </w:t>
      </w:r>
      <w:r xmlns:w="http://schemas.openxmlformats.org/wordprocessingml/2006/main">
        <w:br xmlns:w="http://schemas.openxmlformats.org/wordprocessingml/2006/main"/>
      </w:r>
      <w:r xmlns:w="http://schemas.openxmlformats.org/wordprocessingml/2006/main">
        <w:t xml:space="preserve">2. درک مفاهیم کلیدی در مدیریت عملیات، از جمله یکپارچه سازی فناوری، پایداری، و اندازه گیری عملکرد. </w:t>
      </w:r>
      <w:r xmlns:w="http://schemas.openxmlformats.org/wordprocessingml/2006/main">
        <w:br xmlns:w="http://schemas.openxmlformats.org/wordprocessingml/2006/main"/>
      </w:r>
      <w:r xmlns:w="http://schemas.openxmlformats.org/wordprocessingml/2006/main">
        <w:t xml:space="preserve">3. مهارت های عملی در استفاده از نرم افزار و کاربردهای فنی برای عملیات پایدار. </w:t>
      </w:r>
      <w:r xmlns:w="http://schemas.openxmlformats.org/wordprocessingml/2006/main">
        <w:br xmlns:w="http://schemas.openxmlformats.org/wordprocessingml/2006/main"/>
      </w:r>
      <w:r xmlns:w="http://schemas.openxmlformats.org/wordprocessingml/2006/main">
        <w:t xml:space="preserve">4. ارتباط موثر و مهارت های کار گروهی برای همکاری با ذینفعان و سرپرستان.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شرکت در کارگاه ها (20%):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حضور و مشارکت در کارگاه ها، بحث ها و فعالیت های گروهی.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در بحث های کلاس، ایده ها و تجربیات به اشتراک گذاشته شده.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های عملی در مورد استفاده از نرم افزار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به کارگیری مهارت های نرم افزاری در سناریوهای دنیای واقعی، از جمله تجزیه و تحلیل داده ها، تجسم، و گزارش.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نشان دادن مهارت در ابزارهای نرم افزاری مرتبط با مدیریت عملیات و پایداری.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بازخورد از ناظران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کیفیت توسعه راه حل، اجرا، و نتایج به دست آمده.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نشان داده شده از راه حل سه گانه و تأثیر آن بر سازمان.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گزارش نهایی پروژه (20%):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وضوح، انسجام و سازماندهی گزارش نهایی.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یافته ها، نتایج و نتیجه گیری ها مطابق با چارچوب خط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الگوی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معیارهای ارزیابی | توضیحات | وزن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شرکت در کارگاه های آموزشی | حضور در کلاس، مشارکت و مشارکت | 20 درصد | </w:t>
      </w:r>
      <w:r xmlns:w="http://schemas.openxmlformats.org/wordprocessingml/2006/main">
        <w:br xmlns:w="http://schemas.openxmlformats.org/wordprocessingml/2006/main"/>
      </w:r>
      <w:r xmlns:w="http://schemas.openxmlformats.org/wordprocessingml/2006/main">
        <w:t xml:space="preserve">| ارزیابی عملی استفاده از نرم افزار | کاربرد مهارت های نرم افزاری در سناریوهای دنیای واقعی | 30 درصد | </w:t>
      </w:r>
      <w:r xmlns:w="http://schemas.openxmlformats.org/wordprocessingml/2006/main">
        <w:br xmlns:w="http://schemas.openxmlformats.org/wordprocessingml/2006/main"/>
      </w:r>
      <w:r xmlns:w="http://schemas.openxmlformats.org/wordprocessingml/2006/main">
        <w:t xml:space="preserve">| بازخورد از سرپرستان | کیفیت راه حل، اجرا و تاثیر | 30 درصد | </w:t>
      </w:r>
      <w:r xmlns:w="http://schemas.openxmlformats.org/wordprocessingml/2006/main">
        <w:br xmlns:w="http://schemas.openxmlformats.org/wordprocessingml/2006/main"/>
      </w:r>
      <w:r xmlns:w="http://schemas.openxmlformats.org/wordprocessingml/2006/main">
        <w:t xml:space="preserve">| گزارش نهایی پروژه | وضوح، انسجام و سازماندهی گزارش نهایی | 20 درصد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مقیاس درجه 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 90-100٪ </w:t>
      </w:r>
      <w:r xmlns:w="http://schemas.openxmlformats.org/wordprocessingml/2006/main">
        <w:br xmlns:w="http://schemas.openxmlformats.org/wordprocessingml/2006/main"/>
      </w:r>
      <w:r xmlns:w="http://schemas.openxmlformats.org/wordprocessingml/2006/main">
        <w:t xml:space="preserve">B: 80-89٪ </w:t>
      </w:r>
      <w:r xmlns:w="http://schemas.openxmlformats.org/wordprocessingml/2006/main">
        <w:br xmlns:w="http://schemas.openxmlformats.org/wordprocessingml/2006/main"/>
      </w:r>
      <w:r xmlns:w="http://schemas.openxmlformats.org/wordprocessingml/2006/main">
        <w:t xml:space="preserve">C: 70-79٪ </w:t>
      </w:r>
      <w:r xmlns:w="http://schemas.openxmlformats.org/wordprocessingml/2006/main">
        <w:br xmlns:w="http://schemas.openxmlformats.org/wordprocessingml/2006/main"/>
      </w:r>
      <w:r xmlns:w="http://schemas.openxmlformats.org/wordprocessingml/2006/main">
        <w:t xml:space="preserve">D: 60-69٪ </w:t>
      </w:r>
      <w:r xmlns:w="http://schemas.openxmlformats.org/wordprocessingml/2006/main">
        <w:br xmlns:w="http://schemas.openxmlformats.org/wordprocessingml/2006/main"/>
      </w:r>
      <w:r xmlns:w="http://schemas.openxmlformats.org/wordprocessingml/2006/main">
        <w:t xml:space="preserve">F: زیر 60٪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وزن ها و مقیاس درجه بندی را می توان با توجه به سیاست ها و الزامات موسسه تنظیم کرد.</w:t>
      </w:r>
    </w:p>
    <w:p>
      <w:pPr xmlns:w="http://schemas.openxmlformats.org/wordprocessingml/2006/main">
        <w:pStyle w:val="Subtitle"/>
      </w:pPr>
      <w:r xmlns:w="http://schemas.openxmlformats.org/wordprocessingml/2006/main">
        <w:t xml:space="preserve">3-2. از انواع مختلف ارزیابی استفاده کنید.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t xml:space="preserve">این دوره پروژه سنگ بنای طراحی شده است تا به دانش آموزان کمک کند تا دانش عملی را در مسائل دنیای واقعی به کار ببرند و راه حل های سه گانه ای را ترویج دهند که به نفع محیط زیست، جامعه و سازمان است. با یکپارچه‌سازی فناوری و رویکردهای نوآورانه، دانش‌آموزان عملیات نظافت سنتی را متحول کرده و راه‌حلی پایدار ایجاد می‌کنند که نیازهای ذینفعان مختلف را برآورده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انواع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امتحانات انفرادی: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امتحان میان ترم و پایانی برای ارزیابی درک دانش آموزان از مفاهیم دوره،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عملیات تمیز کردن و مدیریت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کاربردهای فناوری در نظافت (به عنوان مثال، IoT، AI، رباتیک)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پایداری و سه گانه راه حل های نهایی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پوشش 40٪ از نمره گذاری دوره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های گروهی: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های مشارکتی برای توسعه و اجرا راه‌حل‌هایی برای چالش نظافت در دنیای واقعی،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انجام ممیزی نظافت و توصیه راه‌حل‌های مبتنی بر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برنامه تلفن همراه برای ردیابی برنامه‌های نظافت و عملکرد کارکنان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سیستم تمیز کردن هوشمند با استفاده از دستگاه‌های اینترنت اشیا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30 درصد درجه‌بندی دوره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انفرادی در مورد یک موضوع انتخاب شده،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فناوری های موجود و تأثیر آنها بر عملیات تمیز کردن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مطالعه موردی در پیاده سازی یک راه حل تمیز کردن پایدار در یک محیط واقعی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پیشنهاد برای توسعه یک محصول یا خدمات جدید مرتبط با نظافت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20٪ درجه بندی دوره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کار گروهی: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ردیابی مشارکت و مشارکت در پروژه ها و بحث های گروهی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های گروهی و همتایان بازخورد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تکالیف و قابل تحویل (مثلا، گزارش پروژه، اسناد طراحی) که کار فردی و تیمی را ارزیابی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امکان سنجی فنی و اجرا </w:t>
      </w:r>
      <w:r xmlns:w="http://schemas.openxmlformats.org/wordprocessingml/2006/main">
        <w:br xmlns:w="http://schemas.openxmlformats.org/wordprocessingml/2006/main"/>
      </w:r>
      <w:r xmlns:w="http://schemas.openxmlformats.org/wordprocessingml/2006/main">
        <w:t xml:space="preserve">2. پایداری و مزایای سه گانه </w:t>
      </w:r>
      <w:r xmlns:w="http://schemas.openxmlformats.org/wordprocessingml/2006/main">
        <w:br xmlns:w="http://schemas.openxmlformats.org/wordprocessingml/2006/main"/>
      </w:r>
      <w:r xmlns:w="http://schemas.openxmlformats.org/wordprocessingml/2006/main">
        <w:t xml:space="preserve">3. کار گروهی و ارتباطات </w:t>
      </w:r>
      <w:r xmlns:w="http://schemas.openxmlformats.org/wordprocessingml/2006/main">
        <w:br xmlns:w="http://schemas.openxmlformats.org/wordprocessingml/2006/main"/>
      </w:r>
      <w:r xmlns:w="http://schemas.openxmlformats.org/wordprocessingml/2006/main">
        <w:t xml:space="preserve">4. خلاقیت و نوآوری </w:t>
      </w:r>
      <w:r xmlns:w="http://schemas.openxmlformats.org/wordprocessingml/2006/main">
        <w:br xmlns:w="http://schemas.openxmlformats.org/wordprocessingml/2006/main"/>
      </w:r>
      <w:r xmlns:w="http://schemas.openxmlformats.org/wordprocessingml/2006/main">
        <w:t xml:space="preserve">5. پایبندی به جدول زمانی و نقاط عطف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و نتایج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دانش و مهارت های عملی در عملیات نظافت یکپارچه و کاربردهای فناوری. </w:t>
      </w:r>
      <w:r xmlns:w="http://schemas.openxmlformats.org/wordprocessingml/2006/main">
        <w:br xmlns:w="http://schemas.openxmlformats.org/wordprocessingml/2006/main"/>
      </w:r>
      <w:r xmlns:w="http://schemas.openxmlformats.org/wordprocessingml/2006/main">
        <w:t xml:space="preserve">2. اصول سه گانه را برای مشکلات دنیای واقعی به کار ببرید و راه حل های پایدار ایجاد کنید. </w:t>
      </w:r>
      <w:r xmlns:w="http://schemas.openxmlformats.org/wordprocessingml/2006/main">
        <w:br xmlns:w="http://schemas.openxmlformats.org/wordprocessingml/2006/main"/>
      </w:r>
      <w:r xmlns:w="http://schemas.openxmlformats.org/wordprocessingml/2006/main">
        <w:t xml:space="preserve">3. مهارت های کار گروهی و همکاری را از طریق پروژه ها و ارائه های گروهی افزایش دهید. </w:t>
      </w:r>
      <w:r xmlns:w="http://schemas.openxmlformats.org/wordprocessingml/2006/main">
        <w:br xmlns:w="http://schemas.openxmlformats.org/wordprocessingml/2006/main"/>
      </w:r>
      <w:r xmlns:w="http://schemas.openxmlformats.org/wordprocessingml/2006/main">
        <w:t xml:space="preserve">4. در پاسخ به چالش های نظافت، تفکر خلاق و نوآورانه را توسعه دهید. </w:t>
      </w:r>
      <w:r xmlns:w="http://schemas.openxmlformats.org/wordprocessingml/2006/main">
        <w:br xmlns:w="http://schemas.openxmlformats.org/wordprocessingml/2006/main"/>
      </w:r>
      <w:r xmlns:w="http://schemas.openxmlformats.org/wordprocessingml/2006/main">
        <w:t xml:space="preserve">5. دانش آموزان را برای مشاغل در صنایع متمرکز پایدار، مانند نظافت سبز، مدیریت تأسیسات، یا مشاوره محیطی آماده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معرفی دوره، طراحی پروژه و کاربردهای فناوری </w:t>
      </w:r>
      <w:r xmlns:w="http://schemas.openxmlformats.org/wordprocessingml/2006/main">
        <w:br xmlns:w="http://schemas.openxmlformats.org/wordprocessingml/2006/main"/>
      </w:r>
      <w:r xmlns:w="http://schemas.openxmlformats.org/wordprocessingml/2006/main">
        <w:t xml:space="preserve">* هفته 3-6: توسعه و اجرای پروژه گروهی </w:t>
      </w:r>
      <w:r xmlns:w="http://schemas.openxmlformats.org/wordprocessingml/2006/main">
        <w:br xmlns:w="http://schemas.openxmlformats.org/wordprocessingml/2006/main"/>
      </w:r>
      <w:r xmlns:w="http://schemas.openxmlformats.org/wordprocessingml/2006/main">
        <w:t xml:space="preserve">* هفته 7-8: امتحانات و ارائه های فردی </w:t>
      </w:r>
      <w:r xmlns:w="http://schemas.openxmlformats.org/wordprocessingml/2006/main">
        <w:br xmlns:w="http://schemas.openxmlformats.org/wordprocessingml/2006/main"/>
      </w:r>
      <w:r xmlns:w="http://schemas.openxmlformats.org/wordprocessingml/2006/main">
        <w:t xml:space="preserve">* هفته 9-10: نهایی شدن پروژه گروهی ، ارائه پروژه و پایان دوره </w:t>
      </w:r>
      <w:r xmlns:w="http://schemas.openxmlformats.org/wordprocessingml/2006/main">
        <w:br xmlns:w="http://schemas.openxmlformats.org/wordprocessingml/2006/main"/>
      </w:r>
      <w:r xmlns:w="http://schemas.openxmlformats.org/wordprocessingml/2006/main">
        <w:t xml:space="preserve">* هفته 11-12: ارزیابی های نهایی و دفاع از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نیازها: </w:t>
      </w:r>
      <w:r xmlns:w="http://schemas.openxmlformats.org/wordprocessingml/2006/main">
        <w:t xml:space="preserve">هیچ، اما یک پایه قوی در تجارت، پایداری و فناوری توصیه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وزن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امتحانات انفرادی: 40% </w:t>
      </w:r>
      <w:r xmlns:w="http://schemas.openxmlformats.org/wordprocessingml/2006/main">
        <w:br xmlns:w="http://schemas.openxmlformats.org/wordprocessingml/2006/main"/>
      </w:r>
      <w:r xmlns:w="http://schemas.openxmlformats.org/wordprocessingml/2006/main">
        <w:t xml:space="preserve">* پروژه های گروهی: 30% </w:t>
      </w:r>
      <w:r xmlns:w="http://schemas.openxmlformats.org/wordprocessingml/2006/main">
        <w:br xmlns:w="http://schemas.openxmlformats.org/wordprocessingml/2006/main"/>
      </w:r>
      <w:r xmlns:w="http://schemas.openxmlformats.org/wordprocessingml/2006/main">
        <w:t xml:space="preserve">* ارائه ها: 20% </w:t>
      </w:r>
      <w:r xmlns:w="http://schemas.openxmlformats.org/wordprocessingml/2006/main">
        <w:br xmlns:w="http://schemas.openxmlformats.org/wordprocessingml/2006/main"/>
      </w:r>
      <w:r xmlns:w="http://schemas.openxmlformats.org/wordprocessingml/2006/main">
        <w:t xml:space="preserve">* ارزیابی های کار گروهی: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مقیاس درجه بندی: </w:t>
      </w:r>
      <w:r xmlns:w="http://schemas.openxmlformats.org/wordprocessingml/2006/main">
        <w:br xmlns:w="http://schemas.openxmlformats.org/wordprocessingml/2006/main"/>
      </w:r>
      <w:r xmlns:w="http://schemas.openxmlformats.org/wordprocessingml/2006/main">
        <w:t xml:space="preserve">A (90-100%)، B (80-89%)، C (70- 79٪، D (60-69٪)، F (زیر 60٪)</w:t>
      </w:r>
    </w:p>
    <w:p>
      <w:pPr xmlns:w="http://schemas.openxmlformats.org/wordprocessingml/2006/main">
        <w:pStyle w:val="Subtitle"/>
      </w:pPr>
      <w:r xmlns:w="http://schemas.openxmlformats.org/wordprocessingml/2006/main">
        <w:t xml:space="preserve">3-3. از ارزیابی های منصفانه و دقیق اطمینان حاصل کنید.</w:t>
      </w:r>
    </w:p>
    <w:p>
      <w:pPr xmlns:w="http://schemas.openxmlformats.org/wordprocessingml/2006/main"/>
      <w:r xmlns:w="http://schemas.openxmlformats.org/wordprocessingml/2006/main">
        <w:rPr>
          <w:b/>
        </w:rPr>
        <w:t xml:space="preserve">تبدیل عملیات نظافت سنتی از طریق یکپارچه سازی فناوری: طرح پیشنهادی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"پاکسازی برای آینده ای پایدار"، با هدف ایجاد انقلابی در عملیات نظافت سنتی با ادغام فناوری و تقویت رویکرد سه گانه پایین است. دانش‌آموزان با یک سازمان واقعی برای طراحی و اجرای راه‌حلی نوآورانه که به یک مشکل اجتماعی موجود می‌پردازد، مشارکت می‌کنند، و ضمن در نظر گرفتن جنبه‌های زیست‌محیطی، اجتماعی و اقتصادی، شیوه‌های پاک‌سازی پایدار را ترویج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منصفانه بودن ارزیابی‌ها و منعکس‌کننده دقیق نتایج یادگیری، موارد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ارزیابی‌های مبتنی بر شایستگی: </w:t>
      </w:r>
      <w:r xmlns:w="http://schemas.openxmlformats.org/wordprocessingml/2006/main">
        <w:t xml:space="preserve">ارزیابی مهارت‌ها و دانش دانش‌آموزان از طریق مجموعه‌ای از پروژه‌ها و تکالیف،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تحقیقات پیش‌زمینه در مورد شیوه‌های نظافت پایدار و ادغام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یک عملیات تمیز کردن جدید یا فرآیندی که فناوری را در بر می گیرد و به یک مشکل اجتماعی می پردازد.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یک برنامه اجرایی، شامل مطالعه امکان سنجی، مورد تجاری و تجزیه و تحلیل پایداری.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یک مطالعه موردی از اجرای موفق، برجسته کردن مزایای سه گانه پایین.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 تیمی و ارتباط: </w:t>
      </w:r>
      <w:r xmlns:w="http://schemas.openxmlformats.org/wordprocessingml/2006/main">
        <w:t xml:space="preserve">برای ارتقای کار گروهی و ارتباط موثر، ما استفاده 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ابزارهای آنلاین همکاری، مانند Slack یا Microsoft Teams را برای تسهیل هماهنگی بین اعضای تیم پیشنهاد می کنیم.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جلسات مجازی منظم و به روز رسانی پیشرفت برای اطمینان از ارتباط و تصمیم گیری به موقع.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مکانیسم های بازبینی و بازخورد به دانش آموزان برای ارزیابی و بهبود کار یکدیگر.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محتوای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جذب دانشجویان و ایجاد انعطاف‌پذیری، ما ترکیبی از سخنرانی‌ها، بحث‌ها و تکالیف آنلاین را پیشنهاد می‌کنیم،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سخنرانی‌های آنلاین: </w:t>
      </w:r>
      <w:r xmlns:w="http://schemas.openxmlformats.org/wordprocessingml/2006/main">
        <w:t xml:space="preserve">کلاس‌های مجازی منظم که موضوعات کلیدی را پوشش می‌دهند،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شیوه‌ها و فن‌آوری‌های نظافت پایدار.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تاثیر و تجزیه و تحلیل پایداری.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مورد تجاری و مطالعات امکان سنجی.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اجرا و مدیریت پروژه.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بحث: </w:t>
      </w:r>
      <w:r xmlns:w="http://schemas.openxmlformats.org/wordprocessingml/2006/main">
        <w:t xml:space="preserve">بحث های آنلاین منظم برای تقویت همکاری، بحث، و به اشتراک گذاری ایده در بین دانش آموزان، با موضوعاتی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مطالعات موردی در دنیای واقعی عملیات پاکسازی موفق.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نوآوری در یکپارچه سازی فناوری برای عملیات پاکسازی.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تاثیر عملیات پاکسازی بر محیط زیست، کارکنان و تامین کنندگان.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تکالیف: </w:t>
      </w:r>
      <w:r xmlns:w="http://schemas.openxmlformats.org/wordprocessingml/2006/main">
        <w:t xml:space="preserve">مجموعه ای از تکالیف عملی و نظری که به دانش آموزان اجازه می دهد تا مهارت ها و دانش خود را به کار گیرند،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یک عملیات تمیز کردن جدید یا فرآیند.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تدوین برنامه اجرایی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نوشتن مطالعات موردی و گزارش.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انعطاف پذیری: </w:t>
      </w:r>
      <w:r xmlns:w="http://schemas.openxmlformats.org/wordprocessingml/2006/main">
        <w:t xml:space="preserve">گزینه های ارسال انعطاف پذیری را برای تکالیف و پروژه ها ارائه دهید که به دانش آموزان اجازه می دهد به طور مستقل یا گروهی کار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 سه گانه خط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رویکرد خط سه گانه را در اولویت قرار می دهد و تضمین می کند که راه حل ما به مزایای زیست محیطی، اجتماعی و اقتصادی برای همه ذینفعان می پردازد. ما راه حل خود را از طریق ارزیابی تاثیر جامع، شامل حوزه های زیر ارزیابی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مزایای زیست محیطی: </w:t>
      </w:r>
      <w:r xmlns:w="http://schemas.openxmlformats.org/wordprocessingml/2006/main">
        <w:t xml:space="preserve">ارزیابی کاهش انتشار گازهای گلخانه ای، مدیریت زباله، و حفاظت از آب.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مزایای اجتماعی: </w:t>
      </w:r>
      <w:r xmlns:w="http://schemas.openxmlformats.org/wordprocessingml/2006/main">
        <w:t xml:space="preserve">تأثیر مثبت بر سلامت جامعه، رضایت کارکنان و برابری اجتماعی را بررسی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منافع اقتصادی: </w:t>
      </w:r>
      <w:r xmlns:w="http://schemas.openxmlformats.org/wordprocessingml/2006/main">
        <w:t xml:space="preserve">پایداری مالی، صرفه جویی در هزینه و درآمدزایی راه حل پیشنهادی را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ما با ادغام فناوری و ترویج شیوه های پاکسازی پایدار، به سیاره ای تمیزتر، سالم تر و انعطاف پذیرتر کمک می کند.</w:t>
      </w:r>
    </w:p>
    <w:p>
      <w:pPr xmlns:w="http://schemas.openxmlformats.org/wordprocessingml/2006/main">
        <w:pStyle w:val="Subtitle"/>
      </w:pPr>
      <w:r xmlns:w="http://schemas.openxmlformats.org/wordprocessingml/2006/main">
        <w:t xml:space="preserve">مرحله 4: برای تحویل دوره برنامه ریزی کنید.</w:t>
      </w:r>
    </w:p>
    <w:p>
      <w:pPr xmlns:w="http://schemas.openxmlformats.org/wordprocessingml/2006/main"/>
      <w:r xmlns:w="http://schemas.openxmlformats.org/wordprocessingml/2006/main">
        <w:t xml:space="preserve">سلام، بر اساس زمینه ای که ارائه کردید، من پیشنهادی برای پروژه اصلی «تغییر عملیات پاکسازی سنتی از طریق یکپارچه سازی فناوری» ایجاد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EfficiencySpark - انقلابی در عملیات پاکسازی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این پروژه اصلی، دانش آموزان با یک سازمان واقعی همکاری خواهند کرد تا یک طرح جامع برای تغییر عملیات تمیز کردن سنتی از طریق یکپارچه سازی استراتژیک فناوری ایجاد کنند. هدف ایجاد یک راه حل سه گانه است که مزایای مالی، اجتماعی و زیست محیطی را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ارزیابی وضعیت فعلی عملیات نظافت سنتی در سازمان همکار. </w:t>
      </w:r>
      <w:r xmlns:w="http://schemas.openxmlformats.org/wordprocessingml/2006/main">
        <w:br xmlns:w="http://schemas.openxmlformats.org/wordprocessingml/2006/main"/>
      </w:r>
      <w:r xmlns:w="http://schemas.openxmlformats.org/wordprocessingml/2006/main">
        <w:t xml:space="preserve">2. شناسایی مناطق برای بهبود و فرصت ها برای یکپارچه سازی فن آوری. </w:t>
      </w:r>
      <w:r xmlns:w="http://schemas.openxmlformats.org/wordprocessingml/2006/main">
        <w:br xmlns:w="http://schemas.openxmlformats.org/wordprocessingml/2006/main"/>
      </w:r>
      <w:r xmlns:w="http://schemas.openxmlformats.org/wordprocessingml/2006/main">
        <w:t xml:space="preserve">3. طراحی و توسعه یک برنامه عملیات نظافت مبتنی بر فناوری که: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کارایی و بهره وری را افزایش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کیفیت و دقت تمیز کردن را بهبود می بخشد.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ایمنی را افزایش می دهد و خطرات را کاهش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پایداری را ارتقا می دهد و اثرات زیست محیطی را کاهش می دهد. </w:t>
      </w:r>
      <w:r xmlns:w="http://schemas.openxmlformats.org/wordprocessingml/2006/main">
        <w:br xmlns:w="http://schemas.openxmlformats.org/wordprocessingml/2006/main"/>
      </w:r>
      <w:r xmlns:w="http://schemas.openxmlformats.org/wordprocessingml/2006/main">
        <w:t xml:space="preserve">4. یک برنامه اجرایی جامع شامل جدول زمانی، بودجه و تخصیص منابع تهیه کنید. </w:t>
      </w:r>
      <w:r xmlns:w="http://schemas.openxmlformats.org/wordprocessingml/2006/main">
        <w:br xmlns:w="http://schemas.openxmlformats.org/wordprocessingml/2006/main"/>
      </w:r>
      <w:r xmlns:w="http://schemas.openxmlformats.org/wordprocessingml/2006/main">
        <w:t xml:space="preserve">5. ارائه پشتیبانی و نظارت مستمر برای اطمینان از ادغام موفقیت آمیز مدل عملیات پاکسازی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فن آوری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سیستم های مدیریت ساختمان (BMS) برای مدیریت انرژی و آب. </w:t>
      </w:r>
      <w:r xmlns:w="http://schemas.openxmlformats.org/wordprocessingml/2006/main">
        <w:br xmlns:w="http://schemas.openxmlformats.org/wordprocessingml/2006/main"/>
      </w:r>
      <w:r xmlns:w="http://schemas.openxmlformats.org/wordprocessingml/2006/main">
        <w:t xml:space="preserve">2. سنسورهای صنعتی اینترنت اشیا (IIoT) برای نظارت و تجزیه و تحلیل داده ها در زمان واقعی. </w:t>
      </w:r>
      <w:r xmlns:w="http://schemas.openxmlformats.org/wordprocessingml/2006/main">
        <w:br xmlns:w="http://schemas.openxmlformats.org/wordprocessingml/2006/main"/>
      </w:r>
      <w:r xmlns:w="http://schemas.openxmlformats.org/wordprocessingml/2006/main">
        <w:t xml:space="preserve">3. سیستم های اطلاعات جغرافیایی (GIS) برای تمیز کردن مسیرها و برنامه ریزی بهینه. </w:t>
      </w:r>
      <w:r xmlns:w="http://schemas.openxmlformats.org/wordprocessingml/2006/main">
        <w:br xmlns:w="http://schemas.openxmlformats.org/wordprocessingml/2006/main"/>
      </w:r>
      <w:r xmlns:w="http://schemas.openxmlformats.org/wordprocessingml/2006/main">
        <w:t xml:space="preserve">4. تجهیزات نظافت خودکار و رباتیک (اختیاری). </w:t>
      </w:r>
      <w:r xmlns:w="http://schemas.openxmlformats.org/wordprocessingml/2006/main">
        <w:br xmlns:w="http://schemas.openxmlformats.org/wordprocessingml/2006/main"/>
      </w:r>
      <w:r xmlns:w="http://schemas.openxmlformats.org/wordprocessingml/2006/main">
        <w:t xml:space="preserve">5. محصولات پاک کننده پایدار و سیستم های مدیریت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و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ارائه یک راه حل عملی و موثر، تیم پروژه با سازمان شریک همکاری خواهد کرد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ذینفعان را انجام دهد و تصمیم گیرندگان کلیدی را شناسایی کند. </w:t>
      </w:r>
      <w:r xmlns:w="http://schemas.openxmlformats.org/wordprocessingml/2006/main">
        <w:br xmlns:w="http://schemas.openxmlformats.org/wordprocessingml/2006/main"/>
      </w:r>
      <w:r xmlns:w="http://schemas.openxmlformats.org/wordprocessingml/2006/main">
        <w:t xml:space="preserve">2. جمع آوری داده ها و بینش در مورد عملیات تمیز کردن فعلی و قابلیت های فن آوری. </w:t>
      </w:r>
      <w:r xmlns:w="http://schemas.openxmlformats.org/wordprocessingml/2006/main">
        <w:br xmlns:w="http://schemas.openxmlformats.org/wordprocessingml/2006/main"/>
      </w:r>
      <w:r xmlns:w="http://schemas.openxmlformats.org/wordprocessingml/2006/main">
        <w:t xml:space="preserve">3. یک برنامه پروژه مشترک و جدول زمانی تهیه کنید. </w:t>
      </w:r>
      <w:r xmlns:w="http://schemas.openxmlformats.org/wordprocessingml/2006/main">
        <w:br xmlns:w="http://schemas.openxmlformats.org/wordprocessingml/2006/main"/>
      </w:r>
      <w:r xmlns:w="http://schemas.openxmlformats.org/wordprocessingml/2006/main">
        <w:t xml:space="preserve">4. شناسایی موانع بالقوه برای اجرا و توسعه استراتژی های کاهش.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چارچوب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چارچوب ارزیابی جامع برای ارزیابی موفقیت پروژه ایجاد خواهد شد،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نظرسنجی های پذیرش و رضایت کاربران. </w:t>
      </w:r>
      <w:r xmlns:w="http://schemas.openxmlformats.org/wordprocessingml/2006/main">
        <w:br xmlns:w="http://schemas.openxmlformats.org/wordprocessingml/2006/main"/>
      </w:r>
      <w:r xmlns:w="http://schemas.openxmlformats.org/wordprocessingml/2006/main">
        <w:t xml:space="preserve">2. تجزیه و تحلیل اثرات مالی و زیست محیطی. </w:t>
      </w:r>
      <w:r xmlns:w="http://schemas.openxmlformats.org/wordprocessingml/2006/main">
        <w:br xmlns:w="http://schemas.openxmlformats.org/wordprocessingml/2006/main"/>
      </w:r>
      <w:r xmlns:w="http://schemas.openxmlformats.org/wordprocessingml/2006/main">
        <w:t xml:space="preserve">3. امکان سنجی فنی و ارزیابی اثربخشی. </w:t>
      </w:r>
      <w:r xmlns:w="http://schemas.openxmlformats.org/wordprocessingml/2006/main">
        <w:br xmlns:w="http://schemas.openxmlformats.org/wordprocessingml/2006/main"/>
      </w:r>
      <w:r xmlns:w="http://schemas.openxmlformats.org/wordprocessingml/2006/main">
        <w:t xml:space="preserve">4. برنامه پروژه و رعایت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زمانبندی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برنامه ریزی: 2 هفته </w:t>
      </w:r>
      <w:r xmlns:w="http://schemas.openxmlformats.org/wordprocessingml/2006/main">
        <w:br xmlns:w="http://schemas.openxmlformats.org/wordprocessingml/2006/main"/>
      </w:r>
      <w:r xmlns:w="http://schemas.openxmlformats.org/wordprocessingml/2006/main">
        <w:t xml:space="preserve">2. تجزیه و تحلیل ذینفعان و جمع آوری داده ها: 2 هفته </w:t>
      </w:r>
      <w:r xmlns:w="http://schemas.openxmlformats.org/wordprocessingml/2006/main">
        <w:br xmlns:w="http://schemas.openxmlformats.org/wordprocessingml/2006/main"/>
      </w:r>
      <w:r xmlns:w="http://schemas.openxmlformats.org/wordprocessingml/2006/main">
        <w:t xml:space="preserve">3. طراحی و توسعه یکپارچه فناوری: 4 هفته </w:t>
      </w:r>
      <w:r xmlns:w="http://schemas.openxmlformats.org/wordprocessingml/2006/main">
        <w:br xmlns:w="http://schemas.openxmlformats.org/wordprocessingml/2006/main"/>
      </w:r>
      <w:r xmlns:w="http://schemas.openxmlformats.org/wordprocessingml/2006/main">
        <w:t xml:space="preserve">4. توسعه طرح اجرا: 3 هفته </w:t>
      </w:r>
      <w:r xmlns:w="http://schemas.openxmlformats.org/wordprocessingml/2006/main">
        <w:br xmlns:w="http://schemas.openxmlformats.org/wordprocessingml/2006/main"/>
      </w:r>
      <w:r xmlns:w="http://schemas.openxmlformats.org/wordprocessingml/2006/main">
        <w:t xml:space="preserve">5. آزمایش و ارزیابی آزمایشی: 2 هفته </w:t>
      </w:r>
      <w:r xmlns:w="http://schemas.openxmlformats.org/wordprocessingml/2006/main">
        <w:br xmlns:w="http://schemas.openxmlformats.org/wordprocessingml/2006/main"/>
      </w:r>
      <w:r xmlns:w="http://schemas.openxmlformats.org/wordprocessingml/2006/main">
        <w:t xml:space="preserve">6. اجرا و ارزیابی کامل: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های استاد/دانشجو: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هیئت علمی/مدرس: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سرپرست و راهنمای پروژه.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راهنمایی و پشتیبانی فنی.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اطمینان از رعایت استانداردهای دانشگاهی و جدول زمانی پروژه. </w:t>
      </w:r>
      <w:r xmlns:w="http://schemas.openxmlformats.org/wordprocessingml/2006/main">
        <w:br xmlns:w="http://schemas.openxmlformats.org/wordprocessingml/2006/main"/>
      </w:r>
      <w:r xmlns:w="http://schemas.openxmlformats.org/wordprocessingml/2006/main">
        <w:t xml:space="preserve">2. دانش آموزان: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تکمیل وظایف تحقیق و تجزیه و تحلیل به صورت گروهی کار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و اجرای طرح یکپارچه سازی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انجام آزمایش و ارزیابی آزمایشی.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کمک به اجرا و ارزیابی کامل.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مدت زمان پروژه تقریباً 12 هفته با حداقل 8 ساعت کار در هفته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این پیش نویس پیشنهاد، عناصر اصلی پروژه کاپستون را تشریح می کند. لطفاً در صورت لزوم بررسی، اصلاح و اصلاح کنید تا نیازهای خاص خود را برآورده کنید. هدف ایجاد یک تجربه جامع و جذاب است که راه حلی عملی و موثر را به سازمان شریک ارائه می دهد.</w:t>
      </w:r>
    </w:p>
    <w:p>
      <w:pPr xmlns:w="http://schemas.openxmlformats.org/wordprocessingml/2006/main">
        <w:pStyle w:val="Subtitle"/>
      </w:pPr>
      <w:r xmlns:w="http://schemas.openxmlformats.org/wordprocessingml/2006/main">
        <w:t xml:space="preserve">4-1. روش ارائه محتوای دوره را تعیین کنید.</w:t>
      </w:r>
    </w:p>
    <w:p>
      <w:pPr xmlns:w="http://schemas.openxmlformats.org/wordprocessingml/2006/main"/>
      <w:r xmlns:w="http://schemas.openxmlformats.org/wordprocessingml/2006/main">
        <w:rPr>
          <w:b/>
        </w:rPr>
        <w:t xml:space="preserve">پیشنهاد درس برای "تغییر عملیات تمیز کردن سنتی از طریق یکپارچه سازی فناوری" در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چالش های فعلی که عملیات تمیز کردن سنتی با آن مواجه است و مزایای یکپارچه سازی فناوری. </w:t>
      </w:r>
      <w:r xmlns:w="http://schemas.openxmlformats.org/wordprocessingml/2006/main">
        <w:br xmlns:w="http://schemas.openxmlformats.org/wordprocessingml/2006/main"/>
      </w:r>
      <w:r xmlns:w="http://schemas.openxmlformats.org/wordprocessingml/2006/main">
        <w:t xml:space="preserve">2. نقش جامعه شناسی را در درک پیامدهای اجتماعی عملیات پاکسازی و محیط زیست بررسی کنید. </w:t>
      </w:r>
      <w:r xmlns:w="http://schemas.openxmlformats.org/wordprocessingml/2006/main">
        <w:br xmlns:w="http://schemas.openxmlformats.org/wordprocessingml/2006/main"/>
      </w:r>
      <w:r xmlns:w="http://schemas.openxmlformats.org/wordprocessingml/2006/main">
        <w:t xml:space="preserve">3. توسعه دانش و مهارت های عملی برای طراحی و اجرای یک راه حل سه گانه (مردم، سیاره و سود). </w:t>
      </w:r>
      <w:r xmlns:w="http://schemas.openxmlformats.org/wordprocessingml/2006/main">
        <w:br xmlns:w="http://schemas.openxmlformats.org/wordprocessingml/2006/main"/>
      </w:r>
      <w:r xmlns:w="http://schemas.openxmlformats.org/wordprocessingml/2006/main">
        <w:t xml:space="preserve">4. تقویت همکاری و مشارکت جامعه از طریق پروژه های دنیای واقعی با سازمان های شریک.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از طریق ترکیبی از رویکردها برای برآوردن نیازهای آموزشی متنوع و ترویج مشارکت فعال ارائه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کارگاه 1: کاوش در عملیات نظافت سنتی </w:t>
      </w:r>
      <w:r xmlns:w="http://schemas.openxmlformats.org/wordprocessingml/2006/main">
        <w:t xml:space="preserve">(2 ساعت، یک بار در هفته به مدت 4 هفته)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را با شرایط فعلی آشنا کنید. وضعیت عملیات نظافت سنتی، برجسته کردن چالش ها، ناکارآمدی ها و محدودیت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بحث های گروهی، مطالعات موردی و فعالیت های عملی برای مشارکت دادن دانش آموزان و تشویق به اشتراک گذاری دیدگاه ها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 2: یکپارچه سازی فناوری و پایداری </w:t>
      </w:r>
      <w:r xmlns:w="http://schemas.openxmlformats.org/wordprocessingml/2006/main">
        <w:t xml:space="preserve">(3 ساعت، یک بار در هفته به مدت 4 هفته)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کاربردها و مزایای یکپارچه سازی فناوری در عملیات پاکسازی، با تمرکز بر پایداری زیست محیطی بپردازید.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 و نرم افزارهای عملی را به نمایش بگذارید و از دانش آموزان بخواهید که به صورت گروهی برای طراحی و نمونه سازی راه حل ها کار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جلسه آموزشی برای کارکنان </w:t>
      </w:r>
      <w:r xmlns:w="http://schemas.openxmlformats.org/wordprocessingml/2006/main">
        <w:t xml:space="preserve">(2 ساعت، ماهانه)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سازمان های همکار برای ارائه جلسات آموزشی برای کارکنان خود، با موضوعاتی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مزایا و چالش های یکپارچه سازی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نقش کارکنان در ترویج شیوه های پایدار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ادغام فناوری در موجود. گردش کار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بحث ها و ارائه های گروهی </w:t>
      </w:r>
      <w:r xmlns:w="http://schemas.openxmlformats.org/wordprocessingml/2006/main">
        <w:t xml:space="preserve">(1 ساعت، هر دو هفته)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را به گروه هایی تقسیم کنید تا در مورد بهترین شیوه ها و مطالعات موردی بحث کنید. مربوط به دگرگونی عملیات نظافت سنتی از طریق ادغام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های گروهی و بررسی همتایان را برای تقویت تفکر انتقادی و حل مسئله تشویق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پروژه Capstone </w:t>
      </w:r>
      <w:r xmlns:w="http://schemas.openxmlformats.org/wordprocessingml/2006/main">
        <w:t xml:space="preserve">(4 هفته)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سازمان های شریک برای اختصاص پروژه های سنگ بنا که بر تغییر عملیات تمیز کردن سنتی از طریق یکپارچه سازی فناوری تمرکز دارند.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به صورت تیمی برای طراحی و اجرای راه حل سه گانه پایین، با بازخورد و راهنمایی همتایان از کارشناسان صنعت کار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در کارگاه‌ها، بحث‌های گروهی و جلسات آموزشی (20%) </w:t>
      </w:r>
      <w:r xmlns:w="http://schemas.openxmlformats.org/wordprocessingml/2006/main">
        <w:br xmlns:w="http://schemas.openxmlformats.org/wordprocessingml/2006/main"/>
      </w:r>
      <w:r xmlns:w="http://schemas.openxmlformats.org/wordprocessingml/2006/main">
        <w:t xml:space="preserve">* طراحی و ارائه نمونه اولیه (30%) </w:t>
      </w:r>
      <w:r xmlns:w="http://schemas.openxmlformats.org/wordprocessingml/2006/main">
        <w:br xmlns:w="http://schemas.openxmlformats.org/wordprocessingml/2006/main"/>
      </w:r>
      <w:r xmlns:w="http://schemas.openxmlformats.org/wordprocessingml/2006/main">
        <w:t xml:space="preserve">* پیشنهاد و تحویل پروژه Capstone (40%) </w:t>
      </w:r>
      <w:r xmlns:w="http://schemas.openxmlformats.org/wordprocessingml/2006/main">
        <w:br xmlns:w="http://schemas.openxmlformats.org/wordprocessingml/2006/main"/>
      </w:r>
      <w:r xmlns:w="http://schemas.openxmlformats.org/wordprocessingml/2006/main">
        <w:t xml:space="preserve">* ژورنال نویسی و برنامه یادگیری شخصی (10%)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شامل 16 هفته با نقاط عطف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های 1-4: کارگاه های 1 و 2 </w:t>
      </w:r>
      <w:r xmlns:w="http://schemas.openxmlformats.org/wordprocessingml/2006/main">
        <w:br xmlns:w="http://schemas.openxmlformats.org/wordprocessingml/2006/main"/>
      </w:r>
      <w:r xmlns:w="http://schemas.openxmlformats.org/wordprocessingml/2006/main">
        <w:t xml:space="preserve">* هفته های 5 تا 8: جلسات آموزشی برای کارکنان و بحث های گروهی </w:t>
      </w:r>
      <w:r xmlns:w="http://schemas.openxmlformats.org/wordprocessingml/2006/main">
        <w:br xmlns:w="http://schemas.openxmlformats.org/wordprocessingml/2006/main"/>
      </w:r>
      <w:r xmlns:w="http://schemas.openxmlformats.org/wordprocessingml/2006/main">
        <w:t xml:space="preserve">* هفته های 9-12: بحث های گروهی و ارائه ها </w:t>
      </w:r>
      <w:r xmlns:w="http://schemas.openxmlformats.org/wordprocessingml/2006/main">
        <w:br xmlns:w="http://schemas.openxmlformats.org/wordprocessingml/2006/main"/>
      </w:r>
      <w:r xmlns:w="http://schemas.openxmlformats.org/wordprocessingml/2006/main">
        <w:t xml:space="preserve">* هفته های 13-16: پروژه Capstone و ارائه های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قالب دوره، هدف ما تجهیز دانش آموزان به دانش، مهارت های عملی، و دیدگاه‌هایی برای تغییر عملیات نظافت سنتی از طریق یکپارچه‌سازی فناوری، ترویج راه‌حلی سه‌گانه که هم به نفع مردم و هم برای محیط‌زیست است.</w:t>
      </w:r>
    </w:p>
    <w:p>
      <w:pPr xmlns:w="http://schemas.openxmlformats.org/wordprocessingml/2006/main">
        <w:pStyle w:val="Subtitle"/>
      </w:pPr>
      <w:r xmlns:w="http://schemas.openxmlformats.org/wordprocessingml/2006/main">
        <w:t xml:space="preserve">4-2. روش های مختلف تحویل را در نظر بگیرید.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پروژه capstone، دانش آموزان با یک سازمان همکار برای رسیدگی به چالش های عملیات نظافت سنتی کار خواهند کرد و راه حلی کاربردی و مبتنی بر فناوری پیشنهاد می کنند که محیط زیست را متعادل می کند. منافع اجتماعی و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استفاده از دانش نظری در پایداری و یکپارچه سازی فناوری برای یک مشکل دنیای واقعی در صنعت تمیز کردن. </w:t>
      </w:r>
      <w:r xmlns:w="http://schemas.openxmlformats.org/wordprocessingml/2006/main">
        <w:br xmlns:w="http://schemas.openxmlformats.org/wordprocessingml/2006/main"/>
      </w:r>
      <w:r xmlns:w="http://schemas.openxmlformats.org/wordprocessingml/2006/main">
        <w:t xml:space="preserve">2. تفکر انتقادی، حل مسئله، و مهارت های همکاری را از طریق طراحی و اجرای یک پروژه capstone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قادر خواهند بود عملیات تمیز کردن فعلی را تجزیه و تحلیل کنند و مناطقی را که برای بهبود وجود دارد شناسایی کنند. </w:t>
      </w:r>
      <w:r xmlns:w="http://schemas.openxmlformats.org/wordprocessingml/2006/main">
        <w:br xmlns:w="http://schemas.openxmlformats.org/wordprocessingml/2006/main"/>
      </w:r>
      <w:r xmlns:w="http://schemas.openxmlformats.org/wordprocessingml/2006/main">
        <w:t xml:space="preserve">* دانش آموزان یک راه حل مبتنی بر فناوری را طراحی و توسعه خواهند داد که به چالش های شناسایی شده می پردازد. </w:t>
      </w:r>
      <w:r xmlns:w="http://schemas.openxmlformats.org/wordprocessingml/2006/main">
        <w:br xmlns:w="http://schemas.openxmlformats.org/wordprocessingml/2006/main"/>
      </w:r>
      <w:r xmlns:w="http://schemas.openxmlformats.org/wordprocessingml/2006/main">
        <w:t xml:space="preserve">* دانش آموزان با اطمینان از اینکه راه حل آنها مزایای زیست محیطی، اجتماعی و اقتصادی را در نظر می گیرد، اصل خط سه گانه را اعمال می کنند. </w:t>
      </w:r>
      <w:r xmlns:w="http://schemas.openxmlformats.org/wordprocessingml/2006/main">
        <w:br xmlns:w="http://schemas.openxmlformats.org/wordprocessingml/2006/main"/>
      </w:r>
      <w:r xmlns:w="http://schemas.openxmlformats.org/wordprocessingml/2006/main">
        <w:t xml:space="preserve">* دانش آموزان یک برنامه عملی برای اجرای راه حل خود ایجاد می کنند، از جمله جدول زمانی پروژه و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ماژول: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عملیات نظافت سنتی </w:t>
      </w:r>
      <w:r xmlns:w="http://schemas.openxmlformats.org/wordprocessingml/2006/main">
        <w:br xmlns:w="http://schemas.openxmlformats.org/wordprocessingml/2006/main"/>
      </w:r>
      <w:r xmlns:w="http://schemas.openxmlformats.org/wordprocessingml/2006/main">
        <w:t xml:space="preserve">* شناسایی چالش ها و فرصت های اجتماعی برای تحول </w:t>
      </w:r>
      <w:r xmlns:w="http://schemas.openxmlformats.org/wordprocessingml/2006/main">
        <w:br xmlns:w="http://schemas.openxmlformats.org/wordprocessingml/2006/main"/>
      </w:r>
      <w:r xmlns:w="http://schemas.openxmlformats.org/wordprocessingml/2006/main">
        <w:t xml:space="preserve">* دانش آموزان را با مجموعه ابزار و منابع پروژه Capstone آشنا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بررسی ادبیات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در مورد مزایا و محدودیت های فناوری ادغام در عملیات نظافت </w:t>
      </w:r>
      <w:r xmlns:w="http://schemas.openxmlformats.org/wordprocessingml/2006/main">
        <w:br xmlns:w="http://schemas.openxmlformats.org/wordprocessingml/2006/main"/>
      </w:r>
      <w:r xmlns:w="http://schemas.openxmlformats.org/wordprocessingml/2006/main">
        <w:t xml:space="preserve">* تجزیه و تحلیل راه حل ها و بهترین شیوه های موجود * </w:t>
      </w:r>
      <w:r xmlns:w="http://schemas.openxmlformats.org/wordprocessingml/2006/main">
        <w:br xmlns:w="http://schemas.openxmlformats.org/wordprocessingml/2006/main"/>
      </w:r>
      <w:r xmlns:w="http://schemas.openxmlformats.org/wordprocessingml/2006/main">
        <w:rPr>
          <w:b/>
        </w:rPr>
        <w:t xml:space="preserve">ماژول </w:t>
      </w:r>
      <w:r xmlns:w="http://schemas.openxmlformats.org/wordprocessingml/2006/main">
        <w:t xml:space="preserve">کاوش اثرات اجتماعی و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3: طراحی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یک راه حل مبتنی بر فناوری برای رسیدگی به چالش های شناسایی شده طراحی می کنند </w:t>
      </w:r>
      <w:r xmlns:w="http://schemas.openxmlformats.org/wordprocessingml/2006/main">
        <w:br xmlns:w="http://schemas.openxmlformats.org/wordprocessingml/2006/main"/>
      </w:r>
      <w:r xmlns:w="http://schemas.openxmlformats.org/wordprocessingml/2006/main">
        <w:t xml:space="preserve">* تفکر خلاق و حل مسئله را از طریق همکاری و بررسی همتایان تشویق می کند </w:t>
      </w:r>
      <w:r xmlns:w="http://schemas.openxmlformats.org/wordprocessingml/2006/main">
        <w:br xmlns:w="http://schemas.openxmlformats.org/wordprocessingml/2006/main"/>
      </w:r>
      <w:r xmlns:w="http://schemas.openxmlformats.org/wordprocessingml/2006/main">
        <w:t xml:space="preserve">* تمرکز بر طراحی کاربر محور، راه حل های فراگیر و در دسترس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توسعه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توسعه می دهند یک برنامه اجرایی عملی، شامل: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جدول زمانی پروژه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بودجه و تخصیص منابع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سهامداران و استراتژی های ارتباطی </w:t>
      </w:r>
      <w:r xmlns:w="http://schemas.openxmlformats.org/wordprocessingml/2006/main">
        <w:br xmlns:w="http://schemas.openxmlformats.org/wordprocessingml/2006/main"/>
      </w:r>
      <w:r xmlns:w="http://schemas.openxmlformats.org/wordprocessingml/2006/main">
        <w:t xml:space="preserve">* یکپارچه سازی فناوری، عملیات، و هوش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ارزیابی و ارائه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ارائه ای را برای نمایش راه حل خود و مزایای آن آماده می کنند </w:t>
      </w:r>
      <w:r xmlns:w="http://schemas.openxmlformats.org/wordprocessingml/2006/main">
        <w:br xmlns:w="http://schemas.openxmlformats.org/wordprocessingml/2006/main"/>
      </w:r>
      <w:r xmlns:w="http://schemas.openxmlformats.org/wordprocessingml/2006/main">
        <w:t xml:space="preserve">* اثربخشی راه حل را در پرداختن به چالش اجتماعی ارزیابی می کند </w:t>
      </w:r>
      <w:r xmlns:w="http://schemas.openxmlformats.org/wordprocessingml/2006/main">
        <w:br xmlns:w="http://schemas.openxmlformats.org/wordprocessingml/2006/main"/>
      </w:r>
      <w:r xmlns:w="http://schemas.openxmlformats.org/wordprocessingml/2006/main">
        <w:t xml:space="preserve">* بازخورد سهامداران و همتایان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(20٪) ) </w:t>
      </w:r>
      <w:r xmlns:w="http://schemas.openxmlformats.org/wordprocessingml/2006/main">
        <w:br xmlns:w="http://schemas.openxmlformats.org/wordprocessingml/2006/main"/>
      </w:r>
      <w:r xmlns:w="http://schemas.openxmlformats.org/wordprocessingml/2006/main">
        <w:t xml:space="preserve">* بررسی ادبیات (20%) </w:t>
      </w:r>
      <w:r xmlns:w="http://schemas.openxmlformats.org/wordprocessingml/2006/main">
        <w:br xmlns:w="http://schemas.openxmlformats.org/wordprocessingml/2006/main"/>
      </w:r>
      <w:r xmlns:w="http://schemas.openxmlformats.org/wordprocessingml/2006/main">
        <w:t xml:space="preserve">* طراحی راه حل (30%) </w:t>
      </w:r>
      <w:r xmlns:w="http://schemas.openxmlformats.org/wordprocessingml/2006/main">
        <w:br xmlns:w="http://schemas.openxmlformats.org/wordprocessingml/2006/main"/>
      </w:r>
      <w:r xmlns:w="http://schemas.openxmlformats.org/wordprocessingml/2006/main">
        <w:t xml:space="preserve">* توسعه Capstone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سنتی سخنرانی ها (40%):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مسئله (2 سخنرانی، هر ساعت 1 ساعت) </w:t>
      </w:r>
      <w:r xmlns:w="http://schemas.openxmlformats.org/wordprocessingml/2006/main">
        <w:br xmlns:w="http://schemas.openxmlformats.org/wordprocessingml/2006/main"/>
      </w:r>
      <w:r xmlns:w="http://schemas.openxmlformats.org/wordprocessingml/2006/main">
        <w:t xml:space="preserve">* بررسی ادبیات (4 سخنرانی، هر یک ساعت 1 ساعت) </w:t>
      </w:r>
      <w:r xmlns:w="http://schemas.openxmlformats.org/wordprocessingml/2006/main">
        <w:br xmlns:w="http://schemas.openxmlformats.org/wordprocessingml/2006/main"/>
      </w:r>
      <w:r xmlns:w="http://schemas.openxmlformats.org/wordprocessingml/2006/main">
        <w:t xml:space="preserve">* طراحی راه حل (4 سخنرانی، هر یک ساعت) </w:t>
      </w:r>
      <w:r xmlns:w="http://schemas.openxmlformats.org/wordprocessingml/2006/main">
        <w:br xmlns:w="http://schemas.openxmlformats.org/wordprocessingml/2006/main"/>
      </w:r>
      <w:r xmlns:w="http://schemas.openxmlformats.org/wordprocessingml/2006/main">
        <w:t xml:space="preserve">* سخنرانی های مهمان از کارشناسان صنعت (4 سخنرانی) , هر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 </w:t>
      </w:r>
      <w:r xmlns:w="http://schemas.openxmlformats.org/wordprocessingml/2006/main">
        <w:rPr>
          <w:b/>
        </w:rPr>
        <w:t xml:space="preserve">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آزمایشگاه طراحی راه حل (2 روز) </w:t>
      </w:r>
      <w:r xmlns:w="http://schemas.openxmlformats.org/wordprocessingml/2006/main">
        <w:br xmlns:w="http://schemas.openxmlformats.org/wordprocessingml/2006/main"/>
      </w:r>
      <w:r xmlns:w="http://schemas.openxmlformats.org/wordprocessingml/2006/main">
        <w:t xml:space="preserve">* کار پروژه مشترک با شریک صنعتی (2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سفرهای میدانی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بازدید در محل از شرکای صنعتی (2 روز)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capstone ترکیبی از سخنرانی‌های سنتی، بحث‌ها، آزمایشگاه‌ها و سفرهای میدانی برای ارائه یک تجربه یادگیری جامع به دانش‌آموزان، آماده‌سازی آنها برای مقابله با مشکلات دنیای واقعی در صنعت نظافت از طریق یکپارچه‌سازی فناوری.</w:t>
      </w:r>
    </w:p>
    <w:p>
      <w:pPr xmlns:w="http://schemas.openxmlformats.org/wordprocessingml/2006/main">
        <w:pStyle w:val="Subtitle"/>
      </w:pPr>
      <w:r xmlns:w="http://schemas.openxmlformats.org/wordprocessingml/2006/main">
        <w:t xml:space="preserve">4-3. بهترین روش تحویل را انتخاب کنید</w:t>
      </w:r>
    </w:p>
    <w:p>
      <w:pPr xmlns:w="http://schemas.openxmlformats.org/wordprocessingml/2006/main"/>
      <w:r xmlns:w="http://schemas.openxmlformats.org/wordprocessingml/2006/main">
        <w:t xml:space="preserve">برای پروژه اصلی «تغییر عملیات پاکسازی سنتی از طریق یکپارچه‌سازی فناوری»، من یک روش ارائه یادگیری ترکیبی را توصیه می‌کنم که مزایای جلسات تحت رهبری مربی، یادگیری آنلاین خودگام، و بحث‌های همتا به همتا را ترکیب می‌کند. در اینجا یک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تحویل: </w:t>
      </w:r>
      <w:r xmlns:w="http://schemas.openxmlformats.org/wordprocessingml/2006/main">
        <w:rPr>
          <w:b/>
        </w:rPr>
        <w:t xml:space="preserve">جلسات هفتگی </w:t>
      </w:r>
      <w:r xmlns:w="http://schemas.openxmlformats.org/wordprocessingml/2006/main">
        <w:t xml:space="preserve">مدل یادگیری ترکیبی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سه ماهه را به سه ماژول تقسیم کنید، که هر یک بر جنبه متفاوتی از مدرن کردن عملیات تمیز کردن سنتی از طریق یکپارچه‌سازی فناوری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ارزیابی اولیه و مروری بر فناوری (هفته‌های 1- 4)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جلسات تحت رهبری مربی: جلسات هفتگی آنلاین (1 ساعت) که در آن دانش آموزان در بحث ها شرکت می کنند. مطالعات و تمرین‌های حل مسئله برای درک چالش‌های عملیات نظافت سنتی و مزایای بالقوه یکپارچه‌سازی فناوری. </w:t>
      </w:r>
      <w:r xmlns:w="http://schemas.openxmlformats.org/wordprocessingml/2006/main">
        <w:br xmlns:w="http://schemas.openxmlformats.org/wordprocessingml/2006/main"/>
      </w:r>
      <w:r xmlns:w="http://schemas.openxmlformats.org/wordprocessingml/2006/main">
        <w:t xml:space="preserve">* یادگیری آنلاین آنلاین: امکان دسترسی دانش آموزان به منابع آنلاین مانند ویدئوها، مقالات و وبینارها را فراهم کنید تا در مورد آخرین فن آوری ها و نوآوری های تمیز کردن اطلاعات کسب کنند. </w:t>
      </w:r>
      <w:r xmlns:w="http://schemas.openxmlformats.org/wordprocessingml/2006/main">
        <w:br xmlns:w="http://schemas.openxmlformats.org/wordprocessingml/2006/main"/>
      </w:r>
      <w:r xmlns:w="http://schemas.openxmlformats.org/wordprocessingml/2006/main">
        <w:t xml:space="preserve">* بحث های همتا به همتا: دانش آموزان را تشویق کنید تا تجربیات و ایده های خود را در مورد اینکه چگونه فناوری می تواند عملیات نظافت را بهبود بخشد،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آموزش عملی و استراتژی‌های پیاده‌سازی (هفته‌های 5-8)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جلسات تحت رهبری مربی: کارگاه‌های عملی (2 ساعت) که در آن دانش‌آموزان در گروه‌ها کار می‌کنند تا یک طرح یکپارچه‌سازی فناوری را برای عملیات پاکسازی در دنیای واقعی طراحی و اجرا کنند. </w:t>
      </w:r>
      <w:r xmlns:w="http://schemas.openxmlformats.org/wordprocessingml/2006/main">
        <w:br xmlns:w="http://schemas.openxmlformats.org/wordprocessingml/2006/main"/>
      </w:r>
      <w:r xmlns:w="http://schemas.openxmlformats.org/wordprocessingml/2006/main">
        <w:t xml:space="preserve">* یادگیری خودگام آنلاین: به ارائه منابع و ابزارهای آنلاین به دانش آموزان برای حمایت از یادگیری و اجرای پروژه خود ادامه دهید. </w:t>
      </w:r>
      <w:r xmlns:w="http://schemas.openxmlformats.org/wordprocessingml/2006/main">
        <w:br xmlns:w="http://schemas.openxmlformats.org/wordprocessingml/2006/main"/>
      </w:r>
      <w:r xmlns:w="http://schemas.openxmlformats.org/wordprocessingml/2006/main">
        <w:t xml:space="preserve">* بحث های همتا به همتا: دانش آموزان را تشویق کنید تا تجربیات پروژه و درس های آموخته شده خود را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ارزیابی، بازخورد، و توسعه استراتژی پیاده سازی (هفته های 9-12)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جلسات تحت رهبری مربی: جلسات ارزیابی و بازخورد (1 ساعت) که در آن دانش آموزان نتایج پروژه خود را ارائه می دهند و از مربیان و همسالان بازخورد دریافت می کنند. </w:t>
      </w:r>
      <w:r xmlns:w="http://schemas.openxmlformats.org/wordprocessingml/2006/main">
        <w:br xmlns:w="http://schemas.openxmlformats.org/wordprocessingml/2006/main"/>
      </w:r>
      <w:r xmlns:w="http://schemas.openxmlformats.org/wordprocessingml/2006/main">
        <w:t xml:space="preserve">* یادگیری خودگام آنلاین: منابع و ابزارهای آنلاین را برای پشتیبانی از اجرای پروژه و ارزیابی آنها در اختیار دانش آموزان قرار دهید. </w:t>
      </w:r>
      <w:r xmlns:w="http://schemas.openxmlformats.org/wordprocessingml/2006/main">
        <w:br xmlns:w="http://schemas.openxmlformats.org/wordprocessingml/2006/main"/>
      </w:r>
      <w:r xmlns:w="http://schemas.openxmlformats.org/wordprocessingml/2006/main">
        <w:t xml:space="preserve">* بحث های همتا به همتا: دانش آموزان را تشویق کنید تا تجربیات و درس های آموخته شده خود را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را به کار با یک سازمان نظافتی در دنیای واقعی برای طراحی و اجرای طرح یکپارچه سازی فناوری محول کنید. </w:t>
      </w:r>
      <w:r xmlns:w="http://schemas.openxmlformats.org/wordprocessingml/2006/main">
        <w:br xmlns:w="http://schemas.openxmlformats.org/wordprocessingml/2006/main"/>
      </w:r>
      <w:r xmlns:w="http://schemas.openxmlformats.org/wordprocessingml/2006/main">
        <w:t xml:space="preserve">* یادگیری دانش آموزان و نتایج پروژه را با استفاده از ترکیبی از ارزیابی های تکوینی و جمعی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 فرم یادگیری آنلاین (به عنوان مثال، MOOC، LMS) برای جلسات تحت رهبری مربی، یادگیری آنلاین خودگام، و بحث های همتا به همتا. </w:t>
      </w:r>
      <w:r xmlns:w="http://schemas.openxmlformats.org/wordprocessingml/2006/main">
        <w:br xmlns:w="http://schemas.openxmlformats.org/wordprocessingml/2006/main"/>
      </w:r>
      <w:r xmlns:w="http://schemas.openxmlformats.org/wordprocessingml/2006/main">
        <w:t xml:space="preserve">* ابزارهای ارتباطی (به عنوان مثال، ایمیل، کانال Slack) برای مدیریت پروژه و مشارکت دانش آموزان. </w:t>
      </w:r>
      <w:r xmlns:w="http://schemas.openxmlformats.org/wordprocessingml/2006/main">
        <w:br xmlns:w="http://schemas.openxmlformats.org/wordprocessingml/2006/main"/>
      </w:r>
      <w:r xmlns:w="http://schemas.openxmlformats.org/wordprocessingml/2006/main">
        <w:t xml:space="preserve">* نرم افزار مدیریت پروژه (به عنوان مثال، Asana، Trello) برای پشتیبانی از اجرای پروژه دانش آموزی.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این مدل یادگیری ترکیبی، دانش‌آموزان از جلسات تحت رهبری مربی، یادگیری آنلاین خودگام، و بحث‌های همتا به همتا بهره‌مند می‌شوند و اطمینان حاصل می‌کنند که تجربه یادگیری جامع و جذابی دارند.</w:t>
      </w:r>
    </w:p>
    <w:p>
      <w:pPr xmlns:w="http://schemas.openxmlformats.org/wordprocessingml/2006/main">
        <w:pStyle w:val="Subtitle"/>
      </w:pPr>
      <w:r xmlns:w="http://schemas.openxmlformats.org/wordprocessingml/2006/main">
        <w:t xml:space="preserve">مرحله 5: طراحی جهانی را برای یادگیری ترکیب کنید.</w:t>
      </w:r>
    </w:p>
    <w:p>
      <w:pPr xmlns:w="http://schemas.openxmlformats.org/wordprocessingml/2006/main"/>
      <w:r xmlns:w="http://schemas.openxmlformats.org/wordprocessingml/2006/main">
        <w:rPr>
          <w:b/>
        </w:rPr>
        <w:t xml:space="preserve">خلاصه پروژه </w:t>
      </w:r>
      <w:r xmlns:w="http://schemas.openxmlformats.org/wordprocessingml/2006/main">
        <w:br xmlns:w="http://schemas.openxmlformats.org/wordprocessingml/2006/main"/>
      </w:r>
      <w:r xmlns:w="http://schemas.openxmlformats.org/wordprocessingml/2006/main">
        <w:rPr>
          <w:b/>
        </w:rPr>
        <w:t xml:space="preserve">پیشنهادی پروژه Capstone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پروژه capstone ما، تیم ما از نزدیک با یک سازمان واقعی برای تغییر عملیات تمیز کردن سنتی از طریق یکپارچه سازی فناوری همکاری خواهد کرد. هدف این پروژه ایجاد یک راه حل سه گانه است که به جنبه های اجتماعی و زیست محیطی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کارایی: </w:t>
      </w:r>
      <w:r xmlns:w="http://schemas.openxmlformats.org/wordprocessingml/2006/main">
        <w:t xml:space="preserve">ادغام فناوری برای ساده کردن فرآیندهای تمیز کردن، افزایش بهره وری و کاهش کار دستی.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پایداری: </w:t>
      </w:r>
      <w:r xmlns:w="http://schemas.openxmlformats.org/wordprocessingml/2006/main">
        <w:t xml:space="preserve">روش ها و ابزارهای پاکسازی سازگار با محیط زیست را اجرا کنید، اثرات زیست محیطی را به حداقل برسانید و محیط کار سالم تر را ارتقا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دسترسی: </w:t>
      </w:r>
      <w:r xmlns:w="http://schemas.openxmlformats.org/wordprocessingml/2006/main">
        <w:t xml:space="preserve">ارائه آموزش به کارکنان سازمان، با اطمینان از داشتن مهارت های لازم برای استفاده از فناوری و ابزار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حالت های چندگانه نمایش، بیان، عمل و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جلسات اطلاعاتی: </w:t>
      </w:r>
      <w:r xmlns:w="http://schemas.openxmlformats.org/wordprocessingml/2006/main">
        <w:t xml:space="preserve">جلسات تعاملی را برای آموزش کارکنان در مورد مزایا و استفاده مناسب از فناوری و روش های جدید تمیز کردن سازماندهی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عملی: </w:t>
      </w:r>
      <w:r xmlns:w="http://schemas.openxmlformats.org/wordprocessingml/2006/main">
        <w:t xml:space="preserve">جلسات آموزشی را که در آن کارکنان می توانند تمرین کنند و مهارت های خود را در استفاده از تجهیزات و نرم افزارهای جدید توسعه دهند،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راهنمایی همتا به همتا: </w:t>
      </w:r>
      <w:r xmlns:w="http://schemas.openxmlformats.org/wordprocessingml/2006/main">
        <w:t xml:space="preserve">کارکنان با تجربه را با کارکنان جدیدتر جفت کنید تا امکان انتقال و پیاده سازی دانش فراهم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نظارت و ارزیابی: </w:t>
      </w:r>
      <w:r xmlns:w="http://schemas.openxmlformats.org/wordprocessingml/2006/main">
        <w:t xml:space="preserve">سیستمی را برای پیگیری پیشرفت، شناسایی زمینه های بهبود و ایجاد تنظیمات در برنامه اجرا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سخت افزار و نرم افزار مورد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به رایانه ها یا تبلت ها با اتصال به اینترنت: </w:t>
      </w:r>
      <w:r xmlns:w="http://schemas.openxmlformats.org/wordprocessingml/2006/main">
        <w:t xml:space="preserve">اطمینان حاصل کنید که همه کارکنان به دستگاه های دارای اتصال به اینترنت برای آموزش، تجزیه و تحلیل داده ها و نظارت دسترسی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مجوزهای نرم افزار: </w:t>
      </w:r>
      <w:r xmlns:w="http://schemas.openxmlformats.org/wordprocessingml/2006/main">
        <w:t xml:space="preserve">دریافت مجوزهای لازم برای ابزارهای نرم افزاری،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نرم افزار برنامه ریزی و مدیریت نظافت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مدیریت راه حل تمیز کردن کارآمد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کارکنان و پلت فرم های همکاری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تجهیزات اساسی: </w:t>
      </w:r>
      <w:r xmlns:w="http://schemas.openxmlformats.org/wordprocessingml/2006/main">
        <w:t xml:space="preserve">تجهیزات نظافت ضروری را فراهم کنید،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Eco محصولات تمیزکننده دوستانه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دستمال‌ها و پارچه‌های کم‌آب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محلول‌های ضدعفونی‌کننده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راه‌حل‌های سه‌گانه: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اجتماعی تأثیر: </w:t>
      </w:r>
      <w:r xmlns:w="http://schemas.openxmlformats.org/wordprocessingml/2006/main">
        <w:t xml:space="preserve">بهبود شرایط کاری و سلامت کارکنان، بهبود رفاه کلی آنها.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 زیست محیطی: </w:t>
      </w:r>
      <w:r xmlns:w="http://schemas.openxmlformats.org/wordprocessingml/2006/main">
        <w:t xml:space="preserve">با به حداقل رساندن مصرف آب، اجرای شیوه های کارآمد انرژی و ترویج روش های پاکسازی سازگار با محیط زیست، ردپای اکولوژیکی سازمان را کاهش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تأثیر اقتصادی: </w:t>
      </w:r>
      <w:r xmlns:w="http://schemas.openxmlformats.org/wordprocessingml/2006/main">
        <w:t xml:space="preserve">افزایش بهره وری، کاهش هزینه های نیروی کار و ایجاد فرصت های شغلی جدید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هفته 1-2: </w:t>
      </w:r>
      <w:r xmlns:w="http://schemas.openxmlformats.org/wordprocessingml/2006/main">
        <w:t xml:space="preserve">نیازسنجی و تحقیق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هفته 3-4: </w:t>
      </w:r>
      <w:r xmlns:w="http://schemas.openxmlformats.org/wordprocessingml/2006/main">
        <w:t xml:space="preserve">تدوین برنامه پیاده سازی دقیق و دریافت مجوزهای لازم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هفته 5-8: </w:t>
      </w:r>
      <w:r xmlns:w="http://schemas.openxmlformats.org/wordprocessingml/2006/main">
        <w:t xml:space="preserve">اجرای جلسات آموزشی، یکپارچه سازی نرم افزار و استقرار سخت افزار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هفته 9-12: </w:t>
      </w:r>
      <w:r xmlns:w="http://schemas.openxmlformats.org/wordprocessingml/2006/main">
        <w:t xml:space="preserve">نظارت پیشرفت، ارزیابی اثربخشی و انجام تنظیمات مورد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پیشنهاد، تیم ما مطمئن است که می‌توانیم یک پروژه موفقیت‌آمیز ایجاد کنیم، عملیات نظافت سنتی را متحول کنیم و یک پروژه را ترک کنیم. تأثیر مثبت پایدار بر سازمان، محیط و جامعه.</w:t>
      </w:r>
    </w:p>
    <w:p>
      <w:pPr xmlns:w="http://schemas.openxmlformats.org/wordprocessingml/2006/main">
        <w:pStyle w:val="Subtitle"/>
      </w:pPr>
      <w:r xmlns:w="http://schemas.openxmlformats.org/wordprocessingml/2006/main">
        <w:t xml:space="preserve">5-1. UDL ترجیحات یادگیری متنوعی را در خود جای می دهد.</w:t>
      </w:r>
    </w:p>
    <w:p>
      <w:pPr xmlns:w="http://schemas.openxmlformats.org/wordprocessingml/2006/main"/>
      <w:r xmlns:w="http://schemas.openxmlformats.org/wordprocessingml/2006/main">
        <w:rPr>
          <w:b/>
        </w:rPr>
        <w:t xml:space="preserve">عنوان: </w:t>
      </w:r>
      <w:r xmlns:w="http://schemas.openxmlformats.org/wordprocessingml/2006/main">
        <w:t xml:space="preserve">"Sparkling Clean 4.0: A Project Capstone Incorporated UDL on Transforming Traditional Cleaning Operations from the Technology"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پروژه: </w:t>
      </w:r>
      <w:r xmlns:w="http://schemas.openxmlformats.org/wordprocessingml/2006/main">
        <w:br xmlns:w="http://schemas.openxmlformats.org/wordprocessingml/2006/main"/>
      </w:r>
      <w:r xmlns:w="http://schemas.openxmlformats.org/wordprocessingml/2006/main">
        <w:t xml:space="preserve">این ابتکار به عنوان یک پروژه اصلی، با هدف مقابله با مشکل اجتماعی عملیات نظافت سنتی ناکارآمد و کار فشرده با استفاده از اهرم فناوری انجام می شود. ادغام هر دانش آموز با یک سازمان واقعی برای طراحی و اجرای یک راه حل پایدار و سه گانه همکاری خواهد کرد و مهارت های دانش عملی را برای رسیدگی به مسائل دنیای واقعی پرورش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اصول UDL: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 برنامه درسی: </w:t>
      </w:r>
      <w:r xmlns:w="http://schemas.openxmlformats.org/wordprocessingml/2006/main">
        <w:br xmlns:w="http://schemas.openxmlformats.org/wordprocessingml/2006/main"/>
      </w:r>
      <w:r xmlns:w="http://schemas.openxmlformats.org/wordprocessingml/2006/main">
        <w:t xml:space="preserve">در قلب این پروژه یک رویکرد یادگیری مبتنی بر پرس و جو است، که در آن دانش آموزان با یک مشکل واقعی درگیر می شوند و وضعیت فعلی عملیات تمیز کردن سنتی را از طریق مطالعات موردی و بحث های گروهی تجزیه و تحلیل می کنند. این امر با اکتشاف فناوری های نوظهوری که می تواند صنعت نظافت را متحول کند، دنبال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 UDL: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ابزارهای چندگانه نمایش: </w:t>
      </w:r>
      <w:r xmlns:w="http://schemas.openxmlformats.org/wordprocessingml/2006/main">
        <w:t xml:space="preserve">از منابع چندرسانه‌ای، از جمله ارائه‌ها، ویدئوها و اینفوگرافیک‌ها برای انتقال پیچیدگی عملیات تمیز کردن و مزایای یکپارچه‌سازی فناوری استفاده کنید. کتابهای درسی الکترونیکی، مقالات آنلاین و مطالعات تحقیقاتی را برای دانش آموزان فراهم کنید تا از طریق سیستم مدیریت یادگیری (LMS) به آنها دسترسی داشته باشند.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روش‌های چندگانه عمل و بیان: </w:t>
      </w:r>
      <w:r xmlns:w="http://schemas.openxmlformats.org/wordprocessingml/2006/main">
        <w:t xml:space="preserve">فعالیت‌های عملی، شبیه‌سازی‌ها و تمرین‌های نقش‌آفرینی را در خود بگنجانید تا دانش‌آموزان را قادر به کشف مفهوم یکپارچه‌سازی فناوری در عملیات نظافت کنند. منابع آنلاین مانند نمودارهای تعاملی، فلوچارت ها و ابزارهای برنامه ریزی سناریو را در دسترس قرار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ابزارهای تعاملی چندگانه: </w:t>
      </w:r>
      <w:r xmlns:w="http://schemas.openxmlformats.org/wordprocessingml/2006/main">
        <w:t xml:space="preserve">شامل سخنرانی‌های مهمان با کارشناسان صنعت، اجازه بررسی و بازخورد از طریق یک انجمن گفتگوی آنلاین را بدهید، و از عناصر گیمیفیکیشن برای تشویق دانش‌آموزان برای تعامل با موضوع موضوع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تحویلی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 مفهومی: </w:t>
      </w:r>
      <w:r xmlns:w="http://schemas.openxmlformats.org/wordprocessingml/2006/main">
        <w:t xml:space="preserve">دانش آموزان یک چارچوب مفهومی برای تبدیل عملیات تمیز کردن سنتی از طریق یکپارچه سازی فناوری ایجاد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طرح اجرا: </w:t>
      </w:r>
      <w:r xmlns:w="http://schemas.openxmlformats.org/wordprocessingml/2006/main">
        <w:t xml:space="preserve">یک برنامه اجرایی دقیق برای سازمان انتخاب شده، شامل جدول زمانی، بودجه و تخصیص منابع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حل سه گانه: </w:t>
      </w:r>
      <w:r xmlns:w="http://schemas.openxmlformats.org/wordprocessingml/2006/main">
        <w:t xml:space="preserve">طراحی یک راه حل پایدار و سه گانه برای سازمان انتخاب شده، با تمرکز بر اثرات زیست محیطی، اجتماعی و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چارچوب مفهومی (20%): ارائه چارچوب مفهومی برای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t xml:space="preserve">2. سند طرح اجرا (30%): یک برنامه اجرایی دقیق شامل جدول زمانی، بودجه و تخصیص منابع ارائه دهید. </w:t>
      </w:r>
      <w:r xmlns:w="http://schemas.openxmlformats.org/wordprocessingml/2006/main">
        <w:br xmlns:w="http://schemas.openxmlformats.org/wordprocessingml/2006/main"/>
      </w:r>
      <w:r xmlns:w="http://schemas.openxmlformats.org/wordprocessingml/2006/main">
        <w:t xml:space="preserve">3. نمونه اولیه راه حل سه گانه (30%): طراحی و توسعه نمونه اولیه راه حل سه گانه خط پایین. </w:t>
      </w:r>
      <w:r xmlns:w="http://schemas.openxmlformats.org/wordprocessingml/2006/main">
        <w:br xmlns:w="http://schemas.openxmlformats.org/wordprocessingml/2006/main"/>
      </w:r>
      <w:r xmlns:w="http://schemas.openxmlformats.org/wordprocessingml/2006/main">
        <w:t xml:space="preserve">4. گزارش کتبی نهایی (20%): ارائه یک گزارش مکتوب نهایی جامع که تجزیه و تحلیل جامعی از پروژه ارائه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معرفی دوره و موضوع پروژه </w:t>
      </w:r>
      <w:r xmlns:w="http://schemas.openxmlformats.org/wordprocessingml/2006/main">
        <w:br xmlns:w="http://schemas.openxmlformats.org/wordprocessingml/2006/main"/>
      </w:r>
      <w:r xmlns:w="http://schemas.openxmlformats.org/wordprocessingml/2006/main">
        <w:t xml:space="preserve">* هفته 3-6: انجام بررسی ادبیات و مطالعات موردی </w:t>
      </w:r>
      <w:r xmlns:w="http://schemas.openxmlformats.org/wordprocessingml/2006/main">
        <w:br xmlns:w="http://schemas.openxmlformats.org/wordprocessingml/2006/main"/>
      </w:r>
      <w:r xmlns:w="http://schemas.openxmlformats.org/wordprocessingml/2006/main">
        <w:t xml:space="preserve">* هفته 7-10: توسعه چارچوب های مفهومی و برنامه های اجرایی </w:t>
      </w:r>
      <w:r xmlns:w="http://schemas.openxmlformats.org/wordprocessingml/2006/main">
        <w:br xmlns:w="http://schemas.openxmlformats.org/wordprocessingml/2006/main"/>
      </w:r>
      <w:r xmlns:w="http://schemas.openxmlformats.org/wordprocessingml/2006/main">
        <w:t xml:space="preserve">* هفته 11-14: طراحی و توسعه سه پایه راه حل های خطی </w:t>
      </w:r>
      <w:r xmlns:w="http://schemas.openxmlformats.org/wordprocessingml/2006/main">
        <w:br xmlns:w="http://schemas.openxmlformats.org/wordprocessingml/2006/main"/>
      </w:r>
      <w:r xmlns:w="http://schemas.openxmlformats.org/wordprocessingml/2006/main">
        <w:t xml:space="preserve">* هفته 15-16: نهایی کردن و ارائه پروژه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 ارزیابی UDL: </w:t>
      </w:r>
      <w:r xmlns:w="http://schemas.openxmlformats.org/wordprocessingml/2006/main">
        <w:br xmlns:w="http://schemas.openxmlformats.org/wordprocessingml/2006/main"/>
      </w:r>
      <w:r xmlns:w="http://schemas.openxmlformats.org/wordprocessingml/2006/main">
        <w:t xml:space="preserve">پس از تکمیل پروژه، از UDL استفاده کنید روبریک پیاده سازی برای ارزیابی موفقیت ادغام اصول UDL در 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اجزای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کامل بودن نقشه مفهومی </w:t>
      </w:r>
      <w:r xmlns:w="http://schemas.openxmlformats.org/wordprocessingml/2006/main">
        <w:br xmlns:w="http://schemas.openxmlformats.org/wordprocessingml/2006/main"/>
      </w:r>
      <w:r xmlns:w="http://schemas.openxmlformats.org/wordprocessingml/2006/main">
        <w:t xml:space="preserve">* وضوح و وضوح ارتباطات </w:t>
      </w:r>
      <w:r xmlns:w="http://schemas.openxmlformats.org/wordprocessingml/2006/main">
        <w:br xmlns:w="http://schemas.openxmlformats.org/wordprocessingml/2006/main"/>
      </w:r>
      <w:r xmlns:w="http://schemas.openxmlformats.org/wordprocessingml/2006/main">
        <w:t xml:space="preserve">* استفاده فنی </w:t>
      </w:r>
      <w:r xmlns:w="http://schemas.openxmlformats.org/wordprocessingml/2006/main">
        <w:br xmlns:w="http://schemas.openxmlformats.org/wordprocessingml/2006/main"/>
      </w:r>
      <w:r xmlns:w="http://schemas.openxmlformats.org/wordprocessingml/2006/main">
        <w:t xml:space="preserve">* کیفیت ارائه </w:t>
      </w:r>
      <w:r xmlns:w="http://schemas.openxmlformats.org/wordprocessingml/2006/main">
        <w:br xmlns:w="http://schemas.openxmlformats.org/wordprocessingml/2006/main"/>
      </w:r>
      <w:r xmlns:w="http://schemas.openxmlformats.org/wordprocessingml/2006/main">
        <w:t xml:space="preserve">* پیروی از دستورالعمل های فرمت مشخص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با تعبیه اصول UDL در پروژه Capstone، یادگیری فعال و مشارکتی را تشویق می کنیم، مهارت های دانش عملی را تقویت می کنیم و ارائه راه حل های نوآورانه برای مشکلات دنیای واقعی</w:t>
      </w:r>
    </w:p>
    <w:p>
      <w:pPr xmlns:w="http://schemas.openxmlformats.org/wordprocessingml/2006/main">
        <w:pStyle w:val="Subtitle"/>
      </w:pPr>
      <w:r xmlns:w="http://schemas.openxmlformats.org/wordprocessingml/2006/main">
        <w:t xml:space="preserve">5-2. حالت‌های طراحی دستورالعمل متنوع را بگنجانید.</w:t>
      </w:r>
    </w:p>
    <w:p>
      <w:pPr xmlns:w="http://schemas.openxmlformats.org/wordprocessingml/2006/main"/>
      <w:r xmlns:w="http://schemas.openxmlformats.org/wordprocessingml/2006/main">
        <w:rPr>
          <w:b/>
        </w:rPr>
        <w:t xml:space="preserve">پیشنهاد تجاری: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دنیای پرسرعت و با فناوری امروزی، عملیات نظافت سنتی می تواند ناکارآمد و ناکارآمد باشد. دوره پیشنهادی ما، "تغییر عملیات نظافت سنتی از طریق یکپارچه سازی فناوری"، با هدف ایجاد انقلابی در نحوه ارائه خدمات نظافتی است. با ترکیب حالت‌های مختلف بازنمایی، بیان، عمل و مشارکت، شرکت‌کنندگان را با مهارت‌ها و دانش مورد نیاز برای استفاده از قدرت فناوری در عملیات تمیز کردن مجهز می‌کنیم. این دوره جلسات آموزشی عملی، استفاده از رایانه یا تبلت با اتصال به اینترنت و مجوزهای نرم افزاری برای ابزارهای انتخابی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چالش ها و محدودیت های فعلی عملیات نظافت سنتی. </w:t>
      </w:r>
      <w:r xmlns:w="http://schemas.openxmlformats.org/wordprocessingml/2006/main">
        <w:br xmlns:w="http://schemas.openxmlformats.org/wordprocessingml/2006/main"/>
      </w:r>
      <w:r xmlns:w="http://schemas.openxmlformats.org/wordprocessingml/2006/main">
        <w:t xml:space="preserve">2. شناسایی مزایای بالقوه یکپارچه سازی فناوری در عملیات نظافت. </w:t>
      </w:r>
      <w:r xmlns:w="http://schemas.openxmlformats.org/wordprocessingml/2006/main">
        <w:br xmlns:w="http://schemas.openxmlformats.org/wordprocessingml/2006/main"/>
      </w:r>
      <w:r xmlns:w="http://schemas.openxmlformats.org/wordprocessingml/2006/main">
        <w:t xml:space="preserve">3. نحوه انتخاب و پیاده‌سازی فناوری‌های مربوطه برای ساده‌سازی فرآیندهای تمیز کردن را بیاموزید. </w:t>
      </w:r>
      <w:r xmlns:w="http://schemas.openxmlformats.org/wordprocessingml/2006/main">
        <w:br xmlns:w="http://schemas.openxmlformats.org/wordprocessingml/2006/main"/>
      </w:r>
      <w:r xmlns:w="http://schemas.openxmlformats.org/wordprocessingml/2006/main">
        <w:t xml:space="preserve">4. توسعه مهارت در تجزیه و تحلیل داده ها و تفسیر برای اطلاع رسانی تصمیم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یکپارچه سازی فناوری در عملیات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نمایندگی: معرفی مفهوم یکپارچه سازی فناوری و مزایای بالقوه آن. </w:t>
      </w:r>
      <w:r xmlns:w="http://schemas.openxmlformats.org/wordprocessingml/2006/main">
        <w:br xmlns:w="http://schemas.openxmlformats.org/wordprocessingml/2006/main"/>
      </w:r>
      <w:r xmlns:w="http://schemas.openxmlformats.org/wordprocessingml/2006/main">
        <w:t xml:space="preserve">* بیان: بحث گروهی در مورد نقش فناوری در عملیات پاکسازی. </w:t>
      </w:r>
      <w:r xmlns:w="http://schemas.openxmlformats.org/wordprocessingml/2006/main">
        <w:br xmlns:w="http://schemas.openxmlformats.org/wordprocessingml/2006/main"/>
      </w:r>
      <w:r xmlns:w="http://schemas.openxmlformats.org/wordprocessingml/2006/main">
        <w:t xml:space="preserve">* اقدام: گشت با راهنما از نرم افزار و سخت افزار مربوطه.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دستگاه ها و سنسورهای تمیزکننده هوشمند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نمایندگی: ارائه در مورد دستگاه ها و سنسورهای تمیز کننده هوشمند. </w:t>
      </w:r>
      <w:r xmlns:w="http://schemas.openxmlformats.org/wordprocessingml/2006/main">
        <w:br xmlns:w="http://schemas.openxmlformats.org/wordprocessingml/2006/main"/>
      </w:r>
      <w:r xmlns:w="http://schemas.openxmlformats.org/wordprocessingml/2006/main">
        <w:t xml:space="preserve">* بیان: تجربه عملی با دستگاه ها و سنسورهای تمیز کننده هوشمند. </w:t>
      </w:r>
      <w:r xmlns:w="http://schemas.openxmlformats.org/wordprocessingml/2006/main">
        <w:br xmlns:w="http://schemas.openxmlformats.org/wordprocessingml/2006/main"/>
      </w:r>
      <w:r xmlns:w="http://schemas.openxmlformats.org/wordprocessingml/2006/main">
        <w:t xml:space="preserve">* اقدام: تجزیه و تحلیل داده ها و تفسیر داده های حسگر.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برنامه های موبایل و برنامه های کاربردی اینترنت اشیا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نمایندگی: مروری بر برنامه های تلفن همراه و برنامه های کاربردی اینترنت اشیا در عملیات تمیز کردن. </w:t>
      </w:r>
      <w:r xmlns:w="http://schemas.openxmlformats.org/wordprocessingml/2006/main">
        <w:br xmlns:w="http://schemas.openxmlformats.org/wordprocessingml/2006/main"/>
      </w:r>
      <w:r xmlns:w="http://schemas.openxmlformats.org/wordprocessingml/2006/main">
        <w:t xml:space="preserve">* بیان: تجربه عملی با برنامه های تلفن همراه و برنامه های کاربردی اینترنت اشیا. </w:t>
      </w:r>
      <w:r xmlns:w="http://schemas.openxmlformats.org/wordprocessingml/2006/main">
        <w:br xmlns:w="http://schemas.openxmlformats.org/wordprocessingml/2006/main"/>
      </w:r>
      <w:r xmlns:w="http://schemas.openxmlformats.org/wordprocessingml/2006/main">
        <w:t xml:space="preserve">* اقدام: ادغام برنامه های تلفن همراه و برنامه های IoT با عملیات پاکسازی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تجزیه و تحلیل داده ها و تجسم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بازنمایی: توضیح تکنیک های تجزیه و تحلیل داده ها و تجسم. </w:t>
      </w:r>
      <w:r xmlns:w="http://schemas.openxmlformats.org/wordprocessingml/2006/main">
        <w:br xmlns:w="http://schemas.openxmlformats.org/wordprocessingml/2006/main"/>
      </w:r>
      <w:r xmlns:w="http://schemas.openxmlformats.org/wordprocessingml/2006/main">
        <w:t xml:space="preserve">* بیان: تمرین هدایت شده در تجزیه و تحلیل داده ها و تجسم. </w:t>
      </w:r>
      <w:r xmlns:w="http://schemas.openxmlformats.org/wordprocessingml/2006/main">
        <w:br xmlns:w="http://schemas.openxmlformats.org/wordprocessingml/2006/main"/>
      </w:r>
      <w:r xmlns:w="http://schemas.openxmlformats.org/wordprocessingml/2006/main">
        <w:t xml:space="preserve">* اقدام: توسعه مهارت های تجزیه و تحلیل داده ها و تجسم.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فرمت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جلسات آموزشی آنلاین با مدرسان. </w:t>
      </w:r>
      <w:r xmlns:w="http://schemas.openxmlformats.org/wordprocessingml/2006/main">
        <w:br xmlns:w="http://schemas.openxmlformats.org/wordprocessingml/2006/main"/>
      </w:r>
      <w:r xmlns:w="http://schemas.openxmlformats.org/wordprocessingml/2006/main">
        <w:t xml:space="preserve">* جلسات آموزشی عملی با رایانه یا تبلت و اتصال به اینترنت. </w:t>
      </w:r>
      <w:r xmlns:w="http://schemas.openxmlformats.org/wordprocessingml/2006/main">
        <w:br xmlns:w="http://schemas.openxmlformats.org/wordprocessingml/2006/main"/>
      </w:r>
      <w:r xmlns:w="http://schemas.openxmlformats.org/wordprocessingml/2006/main">
        <w:t xml:space="preserve">* مجوز نرم افزار برای ابزارهای انتخابی ارائه خواهد شد. </w:t>
      </w:r>
      <w:r xmlns:w="http://schemas.openxmlformats.org/wordprocessingml/2006/main">
        <w:br xmlns:w="http://schemas.openxmlformats.org/wordprocessingml/2006/main"/>
      </w:r>
      <w:r xmlns:w="http://schemas.openxmlformats.org/wordprocessingml/2006/main">
        <w:t xml:space="preserve">* ارزیابی های کتبی و ارزیابی های پروژه 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صدور گواهینامه: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های کتبی در پایان هر ماژول انجام خواهد شد. </w:t>
      </w:r>
      <w:r xmlns:w="http://schemas.openxmlformats.org/wordprocessingml/2006/main">
        <w:br xmlns:w="http://schemas.openxmlformats.org/wordprocessingml/2006/main"/>
      </w:r>
      <w:r xmlns:w="http://schemas.openxmlformats.org/wordprocessingml/2006/main">
        <w:t xml:space="preserve">* ارزیابی پروژه محور در پایان دوره انجام خواهد شد. </w:t>
      </w:r>
      <w:r xmlns:w="http://schemas.openxmlformats.org/wordprocessingml/2006/main">
        <w:br xmlns:w="http://schemas.openxmlformats.org/wordprocessingml/2006/main"/>
      </w:r>
      <w:r xmlns:w="http://schemas.openxmlformats.org/wordprocessingml/2006/main">
        <w:t xml:space="preserve">* شرکت کنندگان پس از اتمام موفقیت آمیز دوره گواهینامه دریافت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دهندگان خدمات نظافت </w:t>
      </w:r>
      <w:r xmlns:w="http://schemas.openxmlformats.org/wordprocessingml/2006/main">
        <w:br xmlns:w="http://schemas.openxmlformats.org/wordprocessingml/2006/main"/>
      </w:r>
      <w:r xmlns:w="http://schemas.openxmlformats.org/wordprocessingml/2006/main">
        <w:t xml:space="preserve">* مدیران تسهیلات </w:t>
      </w:r>
      <w:r xmlns:w="http://schemas.openxmlformats.org/wordprocessingml/2006/main">
        <w:br xmlns:w="http://schemas.openxmlformats.org/wordprocessingml/2006/main"/>
      </w:r>
      <w:r xmlns:w="http://schemas.openxmlformats.org/wordprocessingml/2006/main">
        <w:t xml:space="preserve">* پرسنل تعمیر و نگهداری </w:t>
      </w:r>
      <w:r xmlns:w="http://schemas.openxmlformats.org/wordprocessingml/2006/main">
        <w:br xmlns:w="http://schemas.openxmlformats.org/wordprocessingml/2006/main"/>
      </w:r>
      <w:r xmlns:w="http://schemas.openxmlformats.org/wordprocessingml/2006/main">
        <w:t xml:space="preserve">* مدیران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"تغییر عملیات نظافت سنتی از طریق یکپارچه سازی فناوری" به منظور تجهیز شرکت کنندگان به مهارت ها و دانش مورد نیاز برای استفاده از قدرت فناوری در عملیات نظافت طراحی شده است. با ترکیب حالت‌های مختلف نمایش، بیان، عمل و مشارکت، روش ارائه خدمات نظافتی را متحول خواهیم کرد. ما معتقدیم که این دوره تاثیر بسزایی در صنعت نظافت خواهد داشت و منجر به افزایش کارایی، بهره وری و رضایت مشتری می شود.</w:t>
      </w:r>
    </w:p>
    <w:p>
      <w:pPr xmlns:w="http://schemas.openxmlformats.org/wordprocessingml/2006/main">
        <w:pStyle w:val="Subtitle"/>
      </w:pPr>
      <w:r xmlns:w="http://schemas.openxmlformats.org/wordprocessingml/2006/main">
        <w:t xml:space="preserve">5-3. دانش را به تجربیات دنیای واقعی گره بزنید.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«EcoClean: رویکردی یکپارچه با فناوری به شیوه‌های پاکسازی پایدار در سازمان‌های همکار»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به عنوان سرپرست پروژه در دوره Capstone در بخش جامعه‌شناسی، این تکلیف با هدف پر کردن شکاف بین دانش نظری جامعه‌شناسی و واقعی تجربیات جهانی دانش‌آموزان برای شناسایی و رسیدگی به یک مسئله مهم اجتماعی در بخش عملیات تمیز کردن، از نزدیک با یک سازمان شریک همکاری خواهند کرد. در این پروژه، ما بر روی «تغییر عملیات نظافت سنتی از طریق یکپارچه سازی فناوری» تمرکز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کاربرد نظریه ها و مفاهیم جامعه شناختی برای تجزیه و تحلیل تأثیر عملیات پاکسازی سنتی بر محیط زیست و جامعه. </w:t>
      </w:r>
      <w:r xmlns:w="http://schemas.openxmlformats.org/wordprocessingml/2006/main">
        <w:br xmlns:w="http://schemas.openxmlformats.org/wordprocessingml/2006/main"/>
      </w:r>
      <w:r xmlns:w="http://schemas.openxmlformats.org/wordprocessingml/2006/main">
        <w:t xml:space="preserve">2. مزایا و محدودیت‌های یکپارچه‌سازی فناوری در عملیات نظافت، با تمرکز بر پایداری و راه‌حل‌های سه‌گانه پایین را بررسی کنید. </w:t>
      </w:r>
      <w:r xmlns:w="http://schemas.openxmlformats.org/wordprocessingml/2006/main">
        <w:br xmlns:w="http://schemas.openxmlformats.org/wordprocessingml/2006/main"/>
      </w:r>
      <w:r xmlns:w="http://schemas.openxmlformats.org/wordprocessingml/2006/main">
        <w:t xml:space="preserve">3. توسعه مهارت های عملی در برنامه ریزی پروژه، مشارکت ذینفعان، و همکاری با سازمان ها برای ایجاد تغییرات مثبت. </w:t>
      </w:r>
      <w:r xmlns:w="http://schemas.openxmlformats.org/wordprocessingml/2006/main">
        <w:br xmlns:w="http://schemas.openxmlformats.org/wordprocessingml/2006/main"/>
      </w:r>
      <w:r xmlns:w="http://schemas.openxmlformats.org/wordprocessingml/2006/main">
        <w:t xml:space="preserve">4. ارزیابی و مقایسه فن آوری های پاکسازی موجود و پتانسیل آنها برای افزایش از طریق نوآوری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یک سازمان شریک که نیاز به راه حل های پاکسازی پایدار دارد. </w:t>
      </w:r>
      <w:r xmlns:w="http://schemas.openxmlformats.org/wordprocessingml/2006/main">
        <w:br xmlns:w="http://schemas.openxmlformats.org/wordprocessingml/2006/main"/>
      </w:r>
      <w:r xmlns:w="http://schemas.openxmlformats.org/wordprocessingml/2006/main">
        <w:t xml:space="preserve">* انجام مصاحبه با سهامداران و نیازسنجی برای درک عملیات، چالش ها و اهداف سازمان. </w:t>
      </w:r>
      <w:r xmlns:w="http://schemas.openxmlformats.org/wordprocessingml/2006/main">
        <w:br xmlns:w="http://schemas.openxmlformats.org/wordprocessingml/2006/main"/>
      </w:r>
      <w:r xmlns:w="http://schemas.openxmlformats.org/wordprocessingml/2006/main">
        <w:t xml:space="preserve">* تحقیق و تجزیه و تحلیل فن آوری های تمیز کردن موجود، شناسایی مناطق برای بهبود از طریق نوآوری دیجیتال. </w:t>
      </w:r>
      <w:r xmlns:w="http://schemas.openxmlformats.org/wordprocessingml/2006/main">
        <w:br xmlns:w="http://schemas.openxmlformats.org/wordprocessingml/2006/main"/>
      </w:r>
      <w:r xmlns:w="http://schemas.openxmlformats.org/wordprocessingml/2006/main">
        <w:t xml:space="preserve">* یک طرح نظافتی یکپارچه با فناوری، با ترکیب اصول سه گانه از مزایای زیست محیطی، اجتماعی و اقتصادی پیشنهاد دهید. </w:t>
      </w:r>
      <w:r xmlns:w="http://schemas.openxmlformats.org/wordprocessingml/2006/main">
        <w:br xmlns:w="http://schemas.openxmlformats.org/wordprocessingml/2006/main"/>
      </w:r>
      <w:r xmlns:w="http://schemas.openxmlformats.org/wordprocessingml/2006/main">
        <w:t xml:space="preserve">* یک نمونه اولیه یا اثبات مفهوم، از جمله مطالعه امکان سنجی و تجزیه و تحلیل موردی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تحویلی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خلاصه اجرایی (2-3 صفحه) </w:t>
      </w:r>
      <w:r xmlns:w="http://schemas.openxmlformats.org/wordprocessingml/2006/main">
        <w:br xmlns:w="http://schemas.openxmlformats.org/wordprocessingml/2006/main"/>
      </w:r>
      <w:r xmlns:w="http://schemas.openxmlformats.org/wordprocessingml/2006/main">
        <w:t xml:space="preserve">2. بررسی ادبیات (5-7 صفحه) </w:t>
      </w:r>
      <w:r xmlns:w="http://schemas.openxmlformats.org/wordprocessingml/2006/main">
        <w:br xmlns:w="http://schemas.openxmlformats.org/wordprocessingml/2006/main"/>
      </w:r>
      <w:r xmlns:w="http://schemas.openxmlformats.org/wordprocessingml/2006/main">
        <w:t xml:space="preserve">3. گزارش ذینفعان (5-7 صفحه) </w:t>
      </w:r>
      <w:r xmlns:w="http://schemas.openxmlformats.org/wordprocessingml/2006/main">
        <w:br xmlns:w="http://schemas.openxmlformats.org/wordprocessingml/2006/main"/>
      </w:r>
      <w:r xmlns:w="http://schemas.openxmlformats.org/wordprocessingml/2006/main">
        <w:t xml:space="preserve">4. طرح پاکسازی یکپارچه با فناوری (10-12 صفحه) </w:t>
      </w:r>
      <w:r xmlns:w="http://schemas.openxmlformats.org/wordprocessingml/2006/main">
        <w:br xmlns:w="http://schemas.openxmlformats.org/wordprocessingml/2006/main"/>
      </w:r>
      <w:r xmlns:w="http://schemas.openxmlformats.org/wordprocessingml/2006/main">
        <w:t xml:space="preserve">5. نمونه اولیه یا گزارش اثبات مفهوم (8-10 صفحه) </w:t>
      </w:r>
      <w:r xmlns:w="http://schemas.openxmlformats.org/wordprocessingml/2006/main">
        <w:br xmlns:w="http://schemas.openxmlformats.org/wordprocessingml/2006/main"/>
      </w:r>
      <w:r xmlns:w="http://schemas.openxmlformats.org/wordprocessingml/2006/main">
        <w:t xml:space="preserve">6. ارائه نهایی (15-20)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 و ابزارهای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کارگاه‌ها و بحث‌های تعاملی برای جلب مشارکت ذینفعان و تقویت همکاری </w:t>
      </w:r>
      <w:r xmlns:w="http://schemas.openxmlformats.org/wordprocessingml/2006/main">
        <w:br xmlns:w="http://schemas.openxmlformats.org/wordprocessingml/2006/main"/>
      </w:r>
      <w:r xmlns:w="http://schemas.openxmlformats.org/wordprocessingml/2006/main">
        <w:t xml:space="preserve">* کمپین‌های رسانه‌های اجتماعی برای ترویج پروژه و مشارکت جامعه </w:t>
      </w:r>
      <w:r xmlns:w="http://schemas.openxmlformats.org/wordprocessingml/2006/main">
        <w:br xmlns:w="http://schemas.openxmlformats.org/wordprocessingml/2006/main"/>
      </w:r>
      <w:r xmlns:w="http://schemas.openxmlformats.org/wordprocessingml/2006/main">
        <w:t xml:space="preserve">* ابزارهای نظرسنجی آنلاین و تجزیه و تحلیل داده‌ها برای اطلاع از تصمیمات پروژه </w:t>
      </w:r>
      <w:r xmlns:w="http://schemas.openxmlformats.org/wordprocessingml/2006/main">
        <w:br xmlns:w="http://schemas.openxmlformats.org/wordprocessingml/2006/main"/>
      </w:r>
      <w:r xmlns:w="http://schemas.openxmlformats.org/wordprocessingml/2006/main">
        <w:t xml:space="preserve">* ارزیابی اثرات زیست‌محیطی و اجتماعی برای ارزیابی اثربخشی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 سه گانه خط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زیست محیطی: توسعه روش های پاکسازی پایدار، کاهش ضایعات، مصرف انرژی و استفاده از مواد شیمیایی </w:t>
      </w:r>
      <w:r xmlns:w="http://schemas.openxmlformats.org/wordprocessingml/2006/main">
        <w:br xmlns:w="http://schemas.openxmlformats.org/wordprocessingml/2006/main"/>
      </w:r>
      <w:r xmlns:w="http://schemas.openxmlformats.org/wordprocessingml/2006/main">
        <w:t xml:space="preserve">* اجتماعی: بهبود شرایط کار، سلامت و ایمنی در عملیات نظافت. </w:t>
      </w:r>
      <w:r xmlns:w="http://schemas.openxmlformats.org/wordprocessingml/2006/main">
        <w:br xmlns:w="http://schemas.openxmlformats.org/wordprocessingml/2006/main"/>
      </w:r>
      <w:r xmlns:w="http://schemas.openxmlformats.org/wordprocessingml/2006/main">
        <w:t xml:space="preserve">* اقتصادی: کاهش هزینه ها، افزایش بهره وری، و افزایش اعتبار و سود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گام های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غلبه بر مقاومت اولیه سازمان همکار </w:t>
      </w:r>
      <w:r xmlns:w="http://schemas.openxmlformats.org/wordprocessingml/2006/main">
        <w:br xmlns:w="http://schemas.openxmlformats.org/wordprocessingml/2006/main"/>
      </w:r>
      <w:r xmlns:w="http://schemas.openxmlformats.org/wordprocessingml/2006/main">
        <w:t xml:space="preserve">* تامین منابع و بودجه لازم برای پروژه </w:t>
      </w:r>
      <w:r xmlns:w="http://schemas.openxmlformats.org/wordprocessingml/2006/main">
        <w:br xmlns:w="http://schemas.openxmlformats.org/wordprocessingml/2006/main"/>
      </w:r>
      <w:r xmlns:w="http://schemas.openxmlformats.org/wordprocessingml/2006/main">
        <w:t xml:space="preserve">* مدیریت انتظارات ذینفعان و نیازهای متناقض </w:t>
      </w:r>
      <w:r xmlns:w="http://schemas.openxmlformats.org/wordprocessingml/2006/main">
        <w:br xmlns:w="http://schemas.openxmlformats.org/wordprocessingml/2006/main"/>
      </w:r>
      <w:r xmlns:w="http://schemas.openxmlformats.org/wordprocessingml/2006/main">
        <w:t xml:space="preserve">* ادغام یادگیری و نتایج پروژه در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درسی این پروژه نقطه عطف، زمینه ای واقعی را برای دانش آموزان فراهم می کند. تئوری های جامعه شناختی را در سناریوی حل مسئله عملی بکار ببرید. با پرداختن به چالش‌های عملیات نظافت سنتی از طریق یکپارچه‌سازی فناوری، می‌توانیم آینده‌ای پایدارتر و مسئولیت‌پذیر اجتماعی ایجاد کنیم.</w:t>
      </w:r>
    </w:p>
    <w:p>
      <w:pPr xmlns:w="http://schemas.openxmlformats.org/wordprocessingml/2006/main">
        <w:pStyle w:val="Subtitle"/>
      </w:pPr>
      <w:r xmlns:w="http://schemas.openxmlformats.org/wordprocessingml/2006/main">
        <w:t xml:space="preserve">مرحله 6: یادگیری تجربی را به کار ببرید.</w:t>
      </w:r>
    </w:p>
    <w:p>
      <w:pPr xmlns:w="http://schemas.openxmlformats.org/wordprocessingml/2006/main"/>
      <w:r xmlns:w="http://schemas.openxmlformats.org/wordprocessingml/2006/main">
        <w:t xml:space="preserve">به‌عنوان سرپرست پروژه ChatGPT برای طراحی یادگیری تجربی برای موضوع پروژه «تغییر عملیات تمیز کردن سنتی از طریق یکپارچه‌سازی فناوری»، می‌خواهم طرح کلی دوره جامعی را برای رسیدگی به اهداف چالش‌برانگیز پروژه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عملیات پاکسازی پایدار: ادغام فناوری برای راه حل های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دوره: </w:t>
      </w:r>
      <w:r xmlns:w="http://schemas.openxmlformats.org/wordprocessingml/2006/main">
        <w:t xml:space="preserve">این دوره آموزشی تجربی برای تجهیز دانش آموزان به دانش، مهارت ها و شایستگی های عملی برای تغییر عملیات نظافت سنتی از طریق یکپارچه سازی فناوری طراحی شده است. دانش آموزان برای رسیدگی به مشکلات اجتماعی موجود و دستیابی به راه حل های پایدار که رفاه اقتصادی، اجتماعی و محیطی را متعادل می کند، از نزدیک با سازمان های واقعی همکاری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تأثیر عملیات نظافت سنتی بر محیط زیست و جامعه. </w:t>
      </w:r>
      <w:r xmlns:w="http://schemas.openxmlformats.org/wordprocessingml/2006/main">
        <w:br xmlns:w="http://schemas.openxmlformats.org/wordprocessingml/2006/main"/>
      </w:r>
      <w:r xmlns:w="http://schemas.openxmlformats.org/wordprocessingml/2006/main">
        <w:t xml:space="preserve">2. طراحی و پیاده سازی راه حل های یکپارچه فناوری که پایداری عملیات تمیز کردن و عملکرد سه گانه را افزایش می دهد. </w:t>
      </w:r>
      <w:r xmlns:w="http://schemas.openxmlformats.org/wordprocessingml/2006/main">
        <w:br xmlns:w="http://schemas.openxmlformats.org/wordprocessingml/2006/main"/>
      </w:r>
      <w:r xmlns:w="http://schemas.openxmlformats.org/wordprocessingml/2006/main">
        <w:t xml:space="preserve">3. توسعه مشارکت های استراتژیک با سازمان های واقعی برای رسیدگی به مشکلات اجتماعی و بهبود ارائه خدمات. </w:t>
      </w:r>
      <w:r xmlns:w="http://schemas.openxmlformats.org/wordprocessingml/2006/main">
        <w:br xmlns:w="http://schemas.openxmlformats.org/wordprocessingml/2006/main"/>
      </w:r>
      <w:r xmlns:w="http://schemas.openxmlformats.org/wordprocessingml/2006/main">
        <w:t xml:space="preserve">4. پرورش فرهنگ نوآوری، همکاری و پایداری در بین دانش آموزان و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عملیات پاکسازی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چارچوب خط سه گانه </w:t>
      </w:r>
      <w:r xmlns:w="http://schemas.openxmlformats.org/wordprocessingml/2006/main">
        <w:br xmlns:w="http://schemas.openxmlformats.org/wordprocessingml/2006/main"/>
      </w:r>
      <w:r xmlns:w="http://schemas.openxmlformats.org/wordprocessingml/2006/main">
        <w:t xml:space="preserve">* تأثیرات زیست محیطی و اجتماعی عملیات نظافت سنتی </w:t>
      </w:r>
      <w:r xmlns:w="http://schemas.openxmlformats.org/wordprocessingml/2006/main">
        <w:br xmlns:w="http://schemas.openxmlformats.org/wordprocessingml/2006/main"/>
      </w:r>
      <w:r xmlns:w="http://schemas.openxmlformats.org/wordprocessingml/2006/main">
        <w:t xml:space="preserve">* روندها و نوآوری های صنعت در تمیز کردن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مبانی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فناوری های نوظهور ( به عنوان مثال، IoT، AI، blockchain) برای عملیات تمیز کردن </w:t>
      </w:r>
      <w:r xmlns:w="http://schemas.openxmlformats.org/wordprocessingml/2006/main">
        <w:br xmlns:w="http://schemas.openxmlformats.org/wordprocessingml/2006/main"/>
      </w:r>
      <w:r xmlns:w="http://schemas.openxmlformats.org/wordprocessingml/2006/main">
        <w:t xml:space="preserve">* تمیز کردن هوشمند دستگاه‌ها و پلتفرم‌ها </w:t>
      </w:r>
      <w:r xmlns:w="http://schemas.openxmlformats.org/wordprocessingml/2006/main">
        <w:br xmlns:w="http://schemas.openxmlformats.org/wordprocessingml/2006/main"/>
      </w:r>
      <w:r xmlns:w="http://schemas.openxmlformats.org/wordprocessingml/2006/main">
        <w:t xml:space="preserve">* تجزیه و تحلیل داده‌ها و سیستم‌های نظارت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مطالعات موردی و کاربردهای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نمونه‌های واقعی از یکپارچه‌سازی فناوری موفق در عملیات پاکسازی </w:t>
      </w:r>
      <w:r xmlns:w="http://schemas.openxmlformats.org/wordprocessingml/2006/main">
        <w:br xmlns:w="http://schemas.openxmlformats.org/wordprocessingml/2006/main"/>
      </w:r>
      <w:r xmlns:w="http://schemas.openxmlformats.org/wordprocessingml/2006/main">
        <w:t xml:space="preserve">* بحث‌های گروهی و تجزیه و تحلیل مطالعات موردی </w:t>
      </w:r>
      <w:r xmlns:w="http://schemas.openxmlformats.org/wordprocessingml/2006/main">
        <w:br xmlns:w="http://schemas.openxmlformats.org/wordprocessingml/2006/main"/>
      </w:r>
      <w:r xmlns:w="http://schemas.openxmlformats.org/wordprocessingml/2006/main">
        <w:t xml:space="preserve">* شناسایی بهترین شیوه‌ها و درس‌های آموخته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توسعه مشارکت و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استراتژی های ایجاد مشارکت موثر با سازمان ها </w:t>
      </w:r>
      <w:r xmlns:w="http://schemas.openxmlformats.org/wordprocessingml/2006/main">
        <w:br xmlns:w="http://schemas.openxmlformats.org/wordprocessingml/2006/main"/>
      </w:r>
      <w:r xmlns:w="http://schemas.openxmlformats.org/wordprocessingml/2006/main">
        <w:t xml:space="preserve">* مدیریت ارتباط با مشتری </w:t>
      </w:r>
      <w:r xmlns:w="http://schemas.openxmlformats.org/wordprocessingml/2006/main">
        <w:br xmlns:w="http://schemas.openxmlformats.org/wordprocessingml/2006/main"/>
      </w:r>
      <w:r xmlns:w="http://schemas.openxmlformats.org/wordprocessingml/2006/main">
        <w:t xml:space="preserve">* ارتباطات و تکنیک های مشارکت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مدل های کسب و کار نظافت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مدل های کسب و کار نظافت پایدار (به عنوان مثال، B2B، B2C، مبتنی بر نتیجه) </w:t>
      </w:r>
      <w:r xmlns:w="http://schemas.openxmlformats.org/wordprocessingml/2006/main">
        <w:br xmlns:w="http://schemas.openxmlformats.org/wordprocessingml/2006/main"/>
      </w:r>
      <w:r xmlns:w="http://schemas.openxmlformats.org/wordprocessingml/2006/main">
        <w:t xml:space="preserve">* صرفه جویی در هزینه و تجزیه و تحلیل جریان های درآمد </w:t>
      </w:r>
      <w:r xmlns:w="http://schemas.openxmlformats.org/wordprocessingml/2006/main">
        <w:br xmlns:w="http://schemas.openxmlformats.org/wordprocessingml/2006/main"/>
      </w:r>
      <w:r xmlns:w="http://schemas.openxmlformats.org/wordprocessingml/2006/main">
        <w:t xml:space="preserve">* ارزیابی تاثیر و محاسبات ROI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تفکر طراحی و نمونه سازی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اصول تفکر طراحی </w:t>
      </w:r>
      <w:r xmlns:w="http://schemas.openxmlformats.org/wordprocessingml/2006/main">
        <w:br xmlns:w="http://schemas.openxmlformats.org/wordprocessingml/2006/main"/>
      </w:r>
      <w:r xmlns:w="http://schemas.openxmlformats.org/wordprocessingml/2006/main">
        <w:t xml:space="preserve">* تمرین های ایده پردازی راه حل و نمونه سازی </w:t>
      </w:r>
      <w:r xmlns:w="http://schemas.openxmlformats.org/wordprocessingml/2006/main">
        <w:br xmlns:w="http://schemas.openxmlformats.org/wordprocessingml/2006/main"/>
      </w:r>
      <w:r xmlns:w="http://schemas.openxmlformats.org/wordprocessingml/2006/main">
        <w:t xml:space="preserve">* ارائه ایده ها و راه حل 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7: یکپارچه سازی و استقرار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طرح ها و نقشه های راه یکپارچه فناوری </w:t>
      </w:r>
      <w:r xmlns:w="http://schemas.openxmlformats.org/wordprocessingml/2006/main">
        <w:br xmlns:w="http://schemas.openxmlformats.org/wordprocessingml/2006/main"/>
      </w:r>
      <w:r xmlns:w="http://schemas.openxmlformats.org/wordprocessingml/2006/main">
        <w:t xml:space="preserve">* کارگاه آموزشی توسعه برنامه های تلفن همراه، نرم افزارها و سایر راه حل های دیجیتال </w:t>
      </w:r>
      <w:r xmlns:w="http://schemas.openxmlformats.org/wordprocessingml/2006/main">
        <w:br xmlns:w="http://schemas.openxmlformats.org/wordprocessingml/2006/main"/>
      </w:r>
      <w:r xmlns:w="http://schemas.openxmlformats.org/wordprocessingml/2006/main">
        <w:t xml:space="preserve">* بهترین شیوه ها برای استقرار راه حل های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8: راهنمایی و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جلسات مشاوره حضوری </w:t>
      </w:r>
      <w:r xmlns:w="http://schemas.openxmlformats.org/wordprocessingml/2006/main">
        <w:br xmlns:w="http://schemas.openxmlformats.org/wordprocessingml/2006/main"/>
      </w:r>
      <w:r xmlns:w="http://schemas.openxmlformats.org/wordprocessingml/2006/main">
        <w:t xml:space="preserve">* جلسات بازخورد گروهی و بررسی همتایان </w:t>
      </w:r>
      <w:r xmlns:w="http://schemas.openxmlformats.org/wordprocessingml/2006/main">
        <w:br xmlns:w="http://schemas.openxmlformats.org/wordprocessingml/2006/main"/>
      </w:r>
      <w:r xmlns:w="http://schemas.openxmlformats.org/wordprocessingml/2006/main">
        <w:t xml:space="preserve">* بازتاب و خودارزیابی برای بهبود طرح های پیشنهادی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نهایی: </w:t>
      </w:r>
      <w:r xmlns:w="http://schemas.openxmlformats.org/wordprocessingml/2006/main">
        <w:t xml:space="preserve">دانش آموزان یک پروژه پیشنهادی جامع برای تغییر عملیات تمیز کردن سنتی از طریق یکپارچه سازی فناوری ایجاد خواهند کرد. این پیشنهاد باید به مشکل اجتماعی موجود بپردازد، یک راه حل سه گانه ارائه دهد و یک طرح اجرایی دقیق را ترسیم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جامع دوره، می‌توانیم دانش‌آموزان را با دانش، مهارت‌ها و شایستگی‌های لازم برای طراحی و اجرای راه‌حل‌های نوآورانه‌ای که عملیات نظافت سنتی را متحول می‌کند و از طریق یکپارچه‌سازی فناوری به مشکلات اجتماعی موجود رسیدگی می‌کند، مجهز کنیم.</w:t>
      </w:r>
    </w:p>
    <w:p>
      <w:pPr xmlns:w="http://schemas.openxmlformats.org/wordprocessingml/2006/main">
        <w:pStyle w:val="Subtitle"/>
      </w:pPr>
      <w:r xmlns:w="http://schemas.openxmlformats.org/wordprocessingml/2006/main">
        <w:t xml:space="preserve">6-1. نظریه را به تجربیات دنیای واقعی متصل کنید.</w:t>
      </w:r>
    </w:p>
    <w:p>
      <w:pPr xmlns:w="http://schemas.openxmlformats.org/wordprocessingml/2006/main"/>
      <w:r xmlns:w="http://schemas.openxmlformats.org/wordprocessingml/2006/main">
        <w:t xml:space="preserve">در اینجا یک پیشنهاد تجاری بالقوه برای پروژه ای است که بر تغییر عملیات نظافت سنتی از طریق یکپارچه سازی فناوری متمرکز است، با تمرکز بر استفاده از نظریه های جامعه شناختی در تجربیات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"پاکسازی برای آینده ای پایدار: رویکردی بین رشته ای برای پذیرش فناوری و جامعه". </w:t>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Engagement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اصلی ما با ادغام فناوری و عملیات نظافت سنتی با هدف تغییر شکل می‌دهد. مهار مشارکت جامعه، ترویج یک راه حل سه گانه که به اهداف زیست محیطی، اجتماعی و اقتصادی می پردازد. با استفاده از تئوری های جامعه شناختی و تجربیات دنیای واقعی، ما با یک سازمان محلی برای شناسایی مشکلات اجتماعی موجود و ایجاد راه حل های عملی ملاقات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عملیات نظافت سنتی اثرات زیست محیطی قابل توجهی از جمله مصرف منابع، تولید زباله و آلودگی دارد. علاوه بر این، خدمات نظافتی اغلب نابرابری‌های اجتماعی مانند دسترسی نابرابر به فضاهای پاک و فرصت‌های جوامع کم‌درآمد را تداوم می‌بخشد. پروژه ما با تقلید از نظریه‌های جامعه‌شناختی، مانند ساخت‌گرایی اجتماعی و آموزش انتقادی، به دنبال پرداختن به این مسائل است تا شیوه‌های نظافت یکپارچه با فناوری را اطلاع‌رسانی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بررسی‌ها و بررسی‌های متون برای درک مشکلات و چالش‌های موجود اجتماعی که سازمان منتخب با آن مواجه است. </w:t>
      </w:r>
      <w:r xmlns:w="http://schemas.openxmlformats.org/wordprocessingml/2006/main">
        <w:br xmlns:w="http://schemas.openxmlformats.org/wordprocessingml/2006/main"/>
      </w:r>
      <w:r xmlns:w="http://schemas.openxmlformats.org/wordprocessingml/2006/main">
        <w:t xml:space="preserve">2. تئوری های جامعه شناختی را برای زمینه سازی مشکلات و اطلاع رسانی راه حل های نظافتی یکپارچه با فناوری به کار ببرید. </w:t>
      </w:r>
      <w:r xmlns:w="http://schemas.openxmlformats.org/wordprocessingml/2006/main">
        <w:br xmlns:w="http://schemas.openxmlformats.org/wordprocessingml/2006/main"/>
      </w:r>
      <w:r xmlns:w="http://schemas.openxmlformats.org/wordprocessingml/2006/main">
        <w:t xml:space="preserve">3. نمونه‌های اولیه فناوری‌های نوآورانه، مانند دستگاه‌های تمیزکننده مجهز به اینترنت اشیا، زمان‌بندی مبتنی بر هوش مصنوعی، و ابتکارات علم شهروندی را توسعه و آزمایش کنید. </w:t>
      </w:r>
      <w:r xmlns:w="http://schemas.openxmlformats.org/wordprocessingml/2006/main">
        <w:br xmlns:w="http://schemas.openxmlformats.org/wordprocessingml/2006/main"/>
      </w:r>
      <w:r xmlns:w="http://schemas.openxmlformats.org/wordprocessingml/2006/main">
        <w:t xml:space="preserve">4. همکاری با سازمان محلی برای ادغام راه حل های فناوری و نظارت بر تأثیر آنها بر اهداف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محیطی: </w:t>
      </w:r>
      <w:r xmlns:w="http://schemas.openxmlformats.org/wordprocessingml/2006/main">
        <w:t xml:space="preserve">توسعه و به کارگیری فناوری هایی که مصرف انرژی، مصرف آب و تولید زباله را کاهش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اجتماعی: </w:t>
      </w:r>
      <w:r xmlns:w="http://schemas.openxmlformats.org/wordprocessingml/2006/main">
        <w:t xml:space="preserve">مشارکت جامعه را تقویت کنید، برابری اجتماعی را ترویج دهید، و گروه های به حاشیه رانده شده را توانمند کنید تا در نگهداری فضای پاک و مدیریت منابع مشارکت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اقتصادی: </w:t>
      </w:r>
      <w:r xmlns:w="http://schemas.openxmlformats.org/wordprocessingml/2006/main">
        <w:t xml:space="preserve">یک مدل کسب و کار پایدار ایجاد کنید که درآمد ایجاد کند و رشد اقتصادی محلی را تحریک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بهبود پایداری محیطی از طریق کاهش مصرف منابع و تولید زباله. </w:t>
      </w:r>
      <w:r xmlns:w="http://schemas.openxmlformats.org/wordprocessingml/2006/main">
        <w:br xmlns:w="http://schemas.openxmlformats.org/wordprocessingml/2006/main"/>
      </w:r>
      <w:r xmlns:w="http://schemas.openxmlformats.org/wordprocessingml/2006/main">
        <w:t xml:space="preserve">2. افزایش مشارکت اجتماعی و همکاری اجتماعی در میان گروه های کم درآمد و به حاشیه رانده شده. </w:t>
      </w:r>
      <w:r xmlns:w="http://schemas.openxmlformats.org/wordprocessingml/2006/main">
        <w:br xmlns:w="http://schemas.openxmlformats.org/wordprocessingml/2006/main"/>
      </w:r>
      <w:r xmlns:w="http://schemas.openxmlformats.org/wordprocessingml/2006/main">
        <w:t xml:space="preserve">3. توسعه فناوری های نوآورانه و مدل های تجاری که رشد اقتصادی محلی را تحریک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 محلی (شریک و همکار) </w:t>
      </w:r>
      <w:r xmlns:w="http://schemas.openxmlformats.org/wordprocessingml/2006/main">
        <w:br xmlns:w="http://schemas.openxmlformats.org/wordprocessingml/2006/main"/>
      </w:r>
      <w:r xmlns:w="http://schemas.openxmlformats.org/wordprocessingml/2006/main">
        <w:t xml:space="preserve">2. موسسات دانشگاهی (دانشگاه ها، کالج ها و مراکز تحقیقاتی) </w:t>
      </w:r>
      <w:r xmlns:w="http://schemas.openxmlformats.org/wordprocessingml/2006/main">
        <w:br xmlns:w="http://schemas.openxmlformats.org/wordprocessingml/2006/main"/>
      </w:r>
      <w:r xmlns:w="http://schemas.openxmlformats.org/wordprocessingml/2006/main">
        <w:t xml:space="preserve">3. شرکت های فناوری (IoT، AI و ارائه دهندگان فناوری مدنی) </w:t>
      </w:r>
      <w:r xmlns:w="http://schemas.openxmlformats.org/wordprocessingml/2006/main">
        <w:br xmlns:w="http://schemas.openxmlformats.org/wordprocessingml/2006/main"/>
      </w:r>
      <w:r xmlns:w="http://schemas.openxmlformats.org/wordprocessingml/2006/main">
        <w:t xml:space="preserve">4. گروه های اجتماعی و سازمان های مدافع (عدالت اجتماعی، سازمان های محیطی و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مرحله بررسی و بررسی ادبیات: 2 ماه </w:t>
      </w:r>
      <w:r xmlns:w="http://schemas.openxmlformats.org/wordprocessingml/2006/main">
        <w:br xmlns:w="http://schemas.openxmlformats.org/wordprocessingml/2006/main"/>
      </w:r>
      <w:r xmlns:w="http://schemas.openxmlformats.org/wordprocessingml/2006/main">
        <w:t xml:space="preserve">2. تحقیق و توسعه نمونه اولیه: 4 ماه </w:t>
      </w:r>
      <w:r xmlns:w="http://schemas.openxmlformats.org/wordprocessingml/2006/main">
        <w:br xmlns:w="http://schemas.openxmlformats.org/wordprocessingml/2006/main"/>
      </w:r>
      <w:r xmlns:w="http://schemas.openxmlformats.org/wordprocessingml/2006/main">
        <w:t xml:space="preserve">3. مرحله همکاری و ادغام: 3 ماه </w:t>
      </w:r>
      <w:r xmlns:w="http://schemas.openxmlformats.org/wordprocessingml/2006/main">
        <w:br xmlns:w="http://schemas.openxmlformats.org/wordprocessingml/2006/main"/>
      </w:r>
      <w:r xmlns:w="http://schemas.openxmlformats.org/wordprocessingml/2006/main">
        <w:t xml:space="preserve">4. مرحله ارزیابی و اسپین آف: 2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پشتیبانی پرسنل و اعضای هیئت علمی: 30 درصد </w:t>
      </w:r>
      <w:r xmlns:w="http://schemas.openxmlformats.org/wordprocessingml/2006/main">
        <w:br xmlns:w="http://schemas.openxmlformats.org/wordprocessingml/2006/main"/>
      </w:r>
      <w:r xmlns:w="http://schemas.openxmlformats.org/wordprocessingml/2006/main">
        <w:t xml:space="preserve">2. هزینه های فناوری و نمونه های اولیه: 25 درصد </w:t>
      </w:r>
      <w:r xmlns:w="http://schemas.openxmlformats.org/wordprocessingml/2006/main">
        <w:br xmlns:w="http://schemas.openxmlformats.org/wordprocessingml/2006/main"/>
      </w:r>
      <w:r xmlns:w="http://schemas.openxmlformats.org/wordprocessingml/2006/main">
        <w:t xml:space="preserve">3. مشارکت جامعه و اطلاع رسانی: 20% </w:t>
      </w:r>
      <w:r xmlns:w="http://schemas.openxmlformats.org/wordprocessingml/2006/main">
        <w:br xmlns:w="http://schemas.openxmlformats.org/wordprocessingml/2006/main"/>
      </w:r>
      <w:r xmlns:w="http://schemas.openxmlformats.org/wordprocessingml/2006/main">
        <w:t xml:space="preserve">4. هزینه سفر و رویداد: 15% </w:t>
      </w:r>
      <w:r xmlns:w="http://schemas.openxmlformats.org/wordprocessingml/2006/main">
        <w:br xmlns:w="http://schemas.openxmlformats.org/wordprocessingml/2006/main"/>
      </w:r>
      <w:r xmlns:w="http://schemas.openxmlformats.org/wordprocessingml/2006/main">
        <w:t xml:space="preserve">5. وجوه احتمالی: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تاثیر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ما با گنجاندن نظریه های جامعه شناختی در شیوه های نظافت یکپارچه با فناوری، ارائه یک رویکرد جامع به پایداری و مسئولیت اجتماعی، پرورش فرهنگ نوآوری، مشارکت جامعه و نظارت بر محیط زیست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تجاری، محدوده، روش‌شناسی و نتایج مورد انتظار پروژه اصلی ما را تشریح می‌کند. با حمایت مؤسسه دانشگاهی و شرکای صنعتی خود، هدف ما این است که تأثیری پایدار، اجتماعی و محیطی آگاهانه بر جامعه خود بگذاریم.</w:t>
      </w:r>
    </w:p>
    <w:p>
      <w:pPr xmlns:w="http://schemas.openxmlformats.org/wordprocessingml/2006/main">
        <w:pStyle w:val="Subtitle"/>
      </w:pPr>
      <w:r xmlns:w="http://schemas.openxmlformats.org/wordprocessingml/2006/main">
        <w:t xml:space="preserve">6-2. از پروژه های میدانی خاص برای کاربرد استفاده کنید.</w:t>
      </w:r>
    </w:p>
    <w:p>
      <w:pPr xmlns:w="http://schemas.openxmlformats.org/wordprocessingml/2006/main"/>
      <w:r xmlns:w="http://schemas.openxmlformats.org/wordprocessingml/2006/main">
        <w:rPr>
          <w:b/>
        </w:rPr>
        <w:t xml:space="preserve">پیشنهاد تجاری: تبدیل عملیات تمیز کردن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بر تغییر عملیات نظافت سنتی با استفاده از یکپارچه‌سازی فناوری برای ایجاد راه‌حلی سه‌گانه متمرکز است. این پروژه دانشجویان دوره جامعه شناسی را به همکاری با یک سازمان واقعی برای رسیدگی به یک مشکل اجتماعی مبرم در صنعت نظافت دعوت می کند. با استفاده از دانش عملی، شرکت کنندگان راه حل های نوآورانه ای را برای بهبود کارایی، کاهش ضایعات و ارتقای پایداری توسعه خواهند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سنتی با چالش‌های متعددی مواجه است،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تأثیرات زیست‌محیطی: مواد شیمیایی، ضایعات و مصرف انرژی به آلودگی و آسیب به اکوسیستم‌ها کمک می‌کنند. </w:t>
      </w:r>
      <w:r xmlns:w="http://schemas.openxmlformats.org/wordprocessingml/2006/main">
        <w:br xmlns:w="http://schemas.openxmlformats.org/wordprocessingml/2006/main"/>
      </w:r>
      <w:r xmlns:w="http://schemas.openxmlformats.org/wordprocessingml/2006/main">
        <w:t xml:space="preserve">2. ناکارآمدی: فرآیندهای دستی و تجهیزات قدیمی منجر به بهره وری پایین و هزینه های بالای نیروی کار می شود. </w:t>
      </w:r>
      <w:r xmlns:w="http://schemas.openxmlformats.org/wordprocessingml/2006/main">
        <w:br xmlns:w="http://schemas.openxmlformats.org/wordprocessingml/2006/main"/>
      </w:r>
      <w:r xmlns:w="http://schemas.openxmlformats.org/wordprocessingml/2006/main">
        <w:t xml:space="preserve">3. ایمنی کارکنان: آموزش و تجهیزات ناکافی می تواند منجر به آسیب های ناشی از کار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و 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یک فن آوری تمیز کردن پیشرفته که اثرات زیست محیطی را به حداقل می رساند و در عین حال کارایی و بهره وری را به حداکثر می رساند. </w:t>
      </w:r>
      <w:r xmlns:w="http://schemas.openxmlformats.org/wordprocessingml/2006/main">
        <w:br xmlns:w="http://schemas.openxmlformats.org/wordprocessingml/2006/main"/>
      </w:r>
      <w:r xmlns:w="http://schemas.openxmlformats.org/wordprocessingml/2006/main">
        <w:t xml:space="preserve">2. اجرای یک زنجیره تامین پایدار که ضایعات را کاهش می دهد و شیوه های سازگار با محیط زیست را ترویج می کند. </w:t>
      </w:r>
      <w:r xmlns:w="http://schemas.openxmlformats.org/wordprocessingml/2006/main">
        <w:br xmlns:w="http://schemas.openxmlformats.org/wordprocessingml/2006/main"/>
      </w:r>
      <w:r xmlns:w="http://schemas.openxmlformats.org/wordprocessingml/2006/main">
        <w:t xml:space="preserve">3. افزایش ایمنی کارکنان از طریق بهبود آموزش، تجهیزات و فرآیندهای 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ما به سه حوزه کلیدی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محیط زیست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محصول یا فناوری پاک کننده سازگار با محیط زیست ایجاد کنید که استفاده از مواد شیمیایی و ضایعات را کاهش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برنامه بازیافت برای تمیز کردن لوازم و مواد.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اجتماعی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آموزش و آموزش برای کارکنان در مورد شیوه های پایدار، آگاهی زیست محیطی، و پروتکل های ایمنی.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فرهنگ محیط کار مثبت را تقویت کنید که همکاری، نوآوری و کارایی را ترویج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اقتصادی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بهره وری و کارایی از طریق یکپارچه سازی فناوری و بهینه سازی فرآیند.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هزینه های نیروی کار و بهبود مشارکت کارکنان از طریق یک محیط کار ایمن تر و سالم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ما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کارگاه‌های مشترک با سازمان‌های دنیای واقعی برای شناسایی نیازها، چالش‌ها و فرصت‌های بهبود. </w:t>
      </w:r>
      <w:r xmlns:w="http://schemas.openxmlformats.org/wordprocessingml/2006/main">
        <w:br xmlns:w="http://schemas.openxmlformats.org/wordprocessingml/2006/main"/>
      </w:r>
      <w:r xmlns:w="http://schemas.openxmlformats.org/wordprocessingml/2006/main">
        <w:t xml:space="preserve">2. تحقیق و تحلیل به رهبری دانش‌آموز در مورد روندهای صنعت، فناوری‌ها و بهترین شیوه‌ها. </w:t>
      </w:r>
      <w:r xmlns:w="http://schemas.openxmlformats.org/wordprocessingml/2006/main">
        <w:br xmlns:w="http://schemas.openxmlformats.org/wordprocessingml/2006/main"/>
      </w:r>
      <w:r xmlns:w="http://schemas.openxmlformats.org/wordprocessingml/2006/main">
        <w:t xml:space="preserve">3. توسعه راه حل های نوآورانه از طریق نمونه های اولیه، شبیه سازی، یا اثبات مفاهیم. </w:t>
      </w:r>
      <w:r xmlns:w="http://schemas.openxmlformats.org/wordprocessingml/2006/main">
        <w:br xmlns:w="http://schemas.openxmlformats.org/wordprocessingml/2006/main"/>
      </w:r>
      <w:r xmlns:w="http://schemas.openxmlformats.org/wordprocessingml/2006/main">
        <w:t xml:space="preserve">4. پیاده سازی و آزمایش فناوری اجرا شده در محیط های مشارکتی. </w:t>
      </w:r>
      <w:r xmlns:w="http://schemas.openxmlformats.org/wordprocessingml/2006/main">
        <w:br xmlns:w="http://schemas.openxmlformats.org/wordprocessingml/2006/main"/>
      </w:r>
      <w:r xmlns:w="http://schemas.openxmlformats.org/wordprocessingml/2006/main">
        <w:t xml:space="preserve">5. ارزیابی و تکرار بر اساس بازخورد و معیارهای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فناوری یا سیستم تمیزکاری پیشرفته و پایدار که کارایی را بهبود می بخشد، ضایعات را کاهش می دهد و نظارت بر محیط زیست را ارتقا می دهد. </w:t>
      </w:r>
      <w:r xmlns:w="http://schemas.openxmlformats.org/wordprocessingml/2006/main">
        <w:br xmlns:w="http://schemas.openxmlformats.org/wordprocessingml/2006/main"/>
      </w:r>
      <w:r xmlns:w="http://schemas.openxmlformats.org/wordprocessingml/2006/main">
        <w:t xml:space="preserve">2. افزایش ایمنی و رفاه کارکنان از طریق بهبود آموزش، تجهیزات و فرآیندهای کاری. </w:t>
      </w:r>
      <w:r xmlns:w="http://schemas.openxmlformats.org/wordprocessingml/2006/main">
        <w:br xmlns:w="http://schemas.openxmlformats.org/wordprocessingml/2006/main"/>
      </w:r>
      <w:r xmlns:w="http://schemas.openxmlformats.org/wordprocessingml/2006/main">
        <w:t xml:space="preserve">3. بهبود عملکرد تجاری و رقابت از طریق افزایش بهره وری، کاهش هزینه های نیروی کار و بهبود شهرت.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با شرکای سازمانی برای شناسایی نیازها و توسعه دامنه پروژه. </w:t>
      </w:r>
      <w:r xmlns:w="http://schemas.openxmlformats.org/wordprocessingml/2006/main">
        <w:br xmlns:w="http://schemas.openxmlformats.org/wordprocessingml/2006/main"/>
      </w:r>
      <w:r xmlns:w="http://schemas.openxmlformats.org/wordprocessingml/2006/main">
        <w:t xml:space="preserve">2. تخصیص منابع اختصاصی از جمله دانشجویان، اساتید و کارشناسان صنعت. </w:t>
      </w:r>
      <w:r xmlns:w="http://schemas.openxmlformats.org/wordprocessingml/2006/main">
        <w:br xmlns:w="http://schemas.openxmlformats.org/wordprocessingml/2006/main"/>
      </w:r>
      <w:r xmlns:w="http://schemas.openxmlformats.org/wordprocessingml/2006/main">
        <w:t xml:space="preserve">3. یک جدول زمانی پروژه با نقاط عطف و قابل تحویل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حمایت از موارد زیر، بودجه ای به مبلغ [X$] درخواست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هزینه تحصیلی و مواد درسی دانشجو. </w:t>
      </w:r>
      <w:r xmlns:w="http://schemas.openxmlformats.org/wordprocessingml/2006/main">
        <w:br xmlns:w="http://schemas.openxmlformats.org/wordprocessingml/2006/main"/>
      </w:r>
      <w:r xmlns:w="http://schemas.openxmlformats.org/wordprocessingml/2006/main">
        <w:t xml:space="preserve">2. مشارکت و همکاری سازمانی. </w:t>
      </w:r>
      <w:r xmlns:w="http://schemas.openxmlformats.org/wordprocessingml/2006/main">
        <w:br xmlns:w="http://schemas.openxmlformats.org/wordprocessingml/2006/main"/>
      </w:r>
      <w:r xmlns:w="http://schemas.openxmlformats.org/wordprocessingml/2006/main">
        <w:t xml:space="preserve">3. توسعه فناوری، آزمایش و پیاده سازی. </w:t>
      </w:r>
      <w:r xmlns:w="http://schemas.openxmlformats.org/wordprocessingml/2006/main">
        <w:br xmlns:w="http://schemas.openxmlformats.org/wordprocessingml/2006/main"/>
      </w:r>
      <w:r xmlns:w="http://schemas.openxmlformats.org/wordprocessingml/2006/main">
        <w:t xml:space="preserve">4. مدیریت پروژه، هماهنگی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فرصتی منحصر به فرد برای دانش‌آموزان دوره جامعه‌شناسی فراهم می‌کند تا با مشکلات دنیای واقعی درگیر شوند و تغییرات معناداری را در صنعت نظافت سنتی ایجاد کنند. با استفاده از یکپارچگی فناوری، می‌توانیم راه‌حل سه‌گانه‌ای ایجاد کنیم که هم برای محیط‌زیست، هم جامعه و هم اقتصاد سودمند باشد.</w:t>
      </w:r>
    </w:p>
    <w:p>
      <w:pPr xmlns:w="http://schemas.openxmlformats.org/wordprocessingml/2006/main">
        <w:pStyle w:val="Subtitle"/>
      </w:pPr>
      <w:r xmlns:w="http://schemas.openxmlformats.org/wordprocessingml/2006/main">
        <w:t xml:space="preserve">6-3. دانش آموزان را در فعالیت های یادگیری فعال برای ساختن دانش و بحث درگیر کنید.</w:t>
      </w:r>
    </w:p>
    <w:p>
      <w:pPr xmlns:w="http://schemas.openxmlformats.org/wordprocessingml/2006/main"/>
      <w:r xmlns:w="http://schemas.openxmlformats.org/wordprocessingml/2006/main">
        <w:rPr>
          <w:b/>
        </w:rPr>
        <w:t xml:space="preserve">پیشنهاد پروژه Capstone: "تغییر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پروژه: </w:t>
      </w:r>
      <w:r xmlns:w="http://schemas.openxmlformats.org/wordprocessingml/2006/main">
        <w:br xmlns:w="http://schemas.openxmlformats.org/wordprocessingml/2006/main"/>
      </w:r>
      <w:r xmlns:w="http://schemas.openxmlformats.org/wordprocessingml/2006/main">
        <w:t xml:space="preserve">طراحی و اجرای راه حلی جامع که از فناوری برای بهینه سازی عملیات نظافت سنتی، کاهش اثرات زیست محیطی و ترویج شیوه های پایدار استفاده می کند و در نهایت مشکلات اجتماعی را از طریق سه گانه کاهش می دهد. راه حل های خطی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کامل و تجزیه و تحلیل معیارهای عملکرد صنعت برای شناسایی مناطق ناکارآمد در عملیات نظافت سنتی. </w:t>
      </w:r>
      <w:r xmlns:w="http://schemas.openxmlformats.org/wordprocessingml/2006/main">
        <w:br xmlns:w="http://schemas.openxmlformats.org/wordprocessingml/2006/main"/>
      </w:r>
      <w:r xmlns:w="http://schemas.openxmlformats.org/wordprocessingml/2006/main">
        <w:t xml:space="preserve">2. دانش آموزان را در فعالیت های یادگیری فعال برای توسعه تفکر انتقادی و مهارت های حل مسئله از طریق رویکردها و بحث های مبتنی بر تحقیق مشارکت دهید. </w:t>
      </w:r>
      <w:r xmlns:w="http://schemas.openxmlformats.org/wordprocessingml/2006/main">
        <w:br xmlns:w="http://schemas.openxmlformats.org/wordprocessingml/2006/main"/>
      </w:r>
      <w:r xmlns:w="http://schemas.openxmlformats.org/wordprocessingml/2006/main">
        <w:t xml:space="preserve">3. همکاری با یک سازمان واقعی برای شناسایی و اولویت بندی عملیات تمیز کردن خاص یا مشکلات اجتماعی برای رسیدگی، با تمرکز بر اثرات زیست محیطی، صرفه جویی در هزینه و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 آموزان برای کار با یک سازمان واقعی، انجام ارزیابی عملیات، تجزیه و تحلیل داده ها و جمع آوری معیارهای عملکرد به گروه هایی تقسیم می شوند. </w:t>
      </w:r>
      <w:r xmlns:w="http://schemas.openxmlformats.org/wordprocessingml/2006/main">
        <w:br xmlns:w="http://schemas.openxmlformats.org/wordprocessingml/2006/main"/>
      </w:r>
      <w:r xmlns:w="http://schemas.openxmlformats.org/wordprocessingml/2006/main">
        <w:t xml:space="preserve">2. علاوه بر این، دانش‌آموزان فناوری‌ها و استراتژی‌های نوآورانه را برای بهینه‌سازی عملیات نظافت سنتی، محاسبه صرفه‌جویی در هزینه‌ها، کاهش انتشار گازهای گلخانه‌ای و افزایش رضایت مشتری توسعه داده و ادغام خواهند کرد. </w:t>
      </w:r>
      <w:r xmlns:w="http://schemas.openxmlformats.org/wordprocessingml/2006/main">
        <w:br xmlns:w="http://schemas.openxmlformats.org/wordprocessingml/2006/main"/>
      </w:r>
      <w:r xmlns:w="http://schemas.openxmlformats.org/wordprocessingml/2006/main">
        <w:t xml:space="preserve">3. دانش‌آموزان همچنین برای شناسایی، اولویت‌بندی و اصلاح استراتژی سه‌گانه خط پایین راه‌حل، به بحث و گفتگو با ذینفعان می‌پردازند و گروه‌ها را قادر می‌سازد تا از طریق اقدامات متنوعی مانند مدیریت زباله، آموزش نوآوری‌ها و فناوری مبتنی بر معیارهای عملکرد، برای سودآوری اجتماعی تلاش کنند. آموزش. </w:t>
      </w:r>
      <w:r xmlns:w="http://schemas.openxmlformats.org/wordprocessingml/2006/main">
        <w:br xmlns:w="http://schemas.openxmlformats.org/wordprocessingml/2006/main"/>
      </w:r>
      <w:r xmlns:w="http://schemas.openxmlformats.org/wordprocessingml/2006/main">
        <w:t xml:space="preserve">4. ارائه راه حل های پیشنهادی توسط مدرس دوره راهنمایی و تسهیل می شود و شبکه های همتا به همتا را که برای بازخورد، ارزیابی همتا و هرگونه اعتبارسنجی متقابل در دسترس هستند، تسهیل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معیارهای زیست محیطی قابل سنجش (کاهش انتشار گازهای گلخانه ای، مصرف آب) </w:t>
      </w:r>
      <w:r xmlns:w="http://schemas.openxmlformats.org/wordprocessingml/2006/main">
        <w:br xmlns:w="http://schemas.openxmlformats.org/wordprocessingml/2006/main"/>
      </w:r>
      <w:r xmlns:w="http://schemas.openxmlformats.org/wordprocessingml/2006/main">
        <w:t xml:space="preserve">2. معیارهای مالی (صرفه جویی در هزینه، بازگشت سرمایه) </w:t>
      </w:r>
      <w:r xmlns:w="http://schemas.openxmlformats.org/wordprocessingml/2006/main">
        <w:br xmlns:w="http://schemas.openxmlformats.org/wordprocessingml/2006/main"/>
      </w:r>
      <w:r xmlns:w="http://schemas.openxmlformats.org/wordprocessingml/2006/main">
        <w:t xml:space="preserve">3. معیارهای اجتماعی (اشتراک گذاری دانش، مشارکت جامعه) </w:t>
      </w:r>
      <w:r xmlns:w="http://schemas.openxmlformats.org/wordprocessingml/2006/main">
        <w:br xmlns:w="http://schemas.openxmlformats.org/wordprocessingml/2006/main"/>
      </w:r>
      <w:r xmlns:w="http://schemas.openxmlformats.org/wordprocessingml/2006/main">
        <w:t xml:space="preserve">4. معیارهای احساسی (رضایت مشتری) ، مشارکت تیمی) </w:t>
      </w:r>
      <w:r xmlns:w="http://schemas.openxmlformats.org/wordprocessingml/2006/main">
        <w:br xmlns:w="http://schemas.openxmlformats.org/wordprocessingml/2006/main"/>
      </w:r>
      <w:r xmlns:w="http://schemas.openxmlformats.org/wordprocessingml/2006/main">
        <w:t xml:space="preserve">5. پیشرفت KPI به سمت اهداف سه گانه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تحقیق، تجزیه و تحلیل، و تعریف اهداف سه گانه خط پایین (4 هفته) </w:t>
      </w:r>
      <w:r xmlns:w="http://schemas.openxmlformats.org/wordprocessingml/2006/main">
        <w:br xmlns:w="http://schemas.openxmlformats.org/wordprocessingml/2006/main"/>
      </w:r>
      <w:r xmlns:w="http://schemas.openxmlformats.org/wordprocessingml/2006/main">
        <w:t xml:space="preserve">- فاز 2: طراحی راه حل، همکاری مشتری، و توسعه یکپارچه سازی فناوری (8 هفته) </w:t>
      </w:r>
      <w:r xmlns:w="http://schemas.openxmlformats.org/wordprocessingml/2006/main">
        <w:br xmlns:w="http://schemas.openxmlformats.org/wordprocessingml/2006/main"/>
      </w:r>
      <w:r xmlns:w="http://schemas.openxmlformats.org/wordprocessingml/2006/main">
        <w:t xml:space="preserve">- فاز 3: کار گروهی، ارزیابی گروهی و متقابل - به اشتراک گذاشتن راه حل آموزش فناوری و سفر یادگیری و اعتماد مضاعف (8 هفته) </w:t>
      </w:r>
      <w:r xmlns:w="http://schemas.openxmlformats.org/wordprocessingml/2006/main">
        <w:br xmlns:w="http://schemas.openxmlformats.org/wordprocessingml/2006/main"/>
      </w:r>
      <w:r xmlns:w="http://schemas.openxmlformats.org/wordprocessingml/2006/main">
        <w:t xml:space="preserve">- فاز 4: ارائه ها و گزارش های نهایی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Capstone </w:t>
      </w:r>
      <w:r xmlns:w="http://schemas.openxmlformats.org/wordprocessingml/2006/main">
        <w:br xmlns:w="http://schemas.openxmlformats.org/wordprocessingml/2006/main"/>
      </w:r>
      <w:r xmlns:w="http://schemas.openxmlformats.org/wordprocessingml/2006/main">
        <w:t xml:space="preserve">- ارائه شفاهی </w:t>
      </w:r>
      <w:r xmlns:w="http://schemas.openxmlformats.org/wordprocessingml/2006/main">
        <w:br xmlns:w="http://schemas.openxmlformats.org/wordprocessingml/2006/main"/>
      </w:r>
      <w:r xmlns:w="http://schemas.openxmlformats.org/wordprocessingml/2006/main">
        <w:t xml:space="preserve">- یک برنامه جامع و استراتژیک برای هر نهاد تجاری برای افزایش راه حل های سه گانه از طریق راه حل های فناوری نوآورانه و استراتژی های تعامل و تعامل پیشگیرانه با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درجه 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عمق تحقیق و تحلیل </w:t>
      </w:r>
      <w:r xmlns:w="http://schemas.openxmlformats.org/wordprocessingml/2006/main">
        <w:br xmlns:w="http://schemas.openxmlformats.org/wordprocessingml/2006/main"/>
      </w:r>
      <w:r xmlns:w="http://schemas.openxmlformats.org/wordprocessingml/2006/main">
        <w:t xml:space="preserve">- کیفیت راه حل پیشنهادی </w:t>
      </w:r>
      <w:r xmlns:w="http://schemas.openxmlformats.org/wordprocessingml/2006/main">
        <w:br xmlns:w="http://schemas.openxmlformats.org/wordprocessingml/2006/main"/>
      </w:r>
      <w:r xmlns:w="http://schemas.openxmlformats.org/wordprocessingml/2006/main">
        <w:t xml:space="preserve">- کار گروهی و همکاری </w:t>
      </w:r>
      <w:r xmlns:w="http://schemas.openxmlformats.org/wordprocessingml/2006/main">
        <w:br xmlns:w="http://schemas.openxmlformats.org/wordprocessingml/2006/main"/>
      </w:r>
      <w:r xmlns:w="http://schemas.openxmlformats.org/wordprocessingml/2006/main">
        <w:t xml:space="preserve">- توانایی مقابله با تغییر و بحث و گفتگو و مشاوره گرفتن از طریق ارتباط باز</w:t>
      </w:r>
    </w:p>
    <w:p>
      <w:pPr xmlns:w="http://schemas.openxmlformats.org/wordprocessingml/2006/main">
        <w:pStyle w:val="Subtitle"/>
      </w:pPr>
      <w:r xmlns:w="http://schemas.openxmlformats.org/wordprocessingml/2006/main">
        <w:t xml:space="preserve">6-4. تمرین های حل مسئله را برای یادگیری تعاملی بگنجانید.</w:t>
      </w:r>
    </w:p>
    <w:p>
      <w:pPr xmlns:w="http://schemas.openxmlformats.org/wordprocessingml/2006/main"/>
      <w:r xmlns:w="http://schemas.openxmlformats.org/wordprocessingml/2006/main">
        <w:rPr>
          <w:b/>
        </w:rPr>
        <w:t xml:space="preserve">عنوان: </w:t>
      </w:r>
      <w:r xmlns:w="http://schemas.openxmlformats.org/wordprocessingml/2006/main">
        <w:t xml:space="preserve">«Sparkle 4.0: رویکردی یکپارچه با فناوری برای تبدیل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پروژه برترین پروژه مهندسی یک راه حل فناوری پیشرفته برای یک سازمان دنیای واقعی، بهبود عملیات نظافت آن و کمک به ایجاد سه‌پایه نتیجه خط (-اجتماعی، زیست محیطی و مالی). مشارکت ما با [Organization Name] یکپارچه‌سازی فناوری را برای ارتقای خدمات نظافتی، افزایش کارایی و کاهش ردپای زیست‌محیطی آن‌ها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عملیات پاکسازی قدیمی در [نام سازمان] با چالش هایی مانند تخصیص ناکارآمد منابع، مدیریت ناکافی زباله، و ارتباط ناکارآمد بین ذینفعان مواجه است. این مسائل منجر به ارائه خدمات ناکارآمد، هدر رفت منابع و اثرات زیست محیطی ناپایدار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تحول: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یک طراحی پروژه مشترک، دانشجویان ما راه حل جامعی را ایجاد خواهند کرد که شامل جنبه های کلیدی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و بهینه سازی: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ردیابی وضعیت تجهیزات تمیز کردن، نیازهای تعمیر و نگهداری و تقاضای خدمات، حسگرهای مجهز به اینترنت اشیا را پیاده سازی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پلت فرم تجزیه و تحلیل مبتنی بر هوش مصنوعی برای بهینه سازی مسیرها، تخصیص منابع و مدیریت زباله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ارتباطات دیجیتال و بازخورد: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اپلیکیشن موبایل کاربرپسند برای کارمندان، مشتریان و ذینفعان برای تعامل با سازمان و پیگیری خدمات نظافت.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سیستم بازخورد برای جمع آوری بینش و اندازه گیری تأثیر یکپارچه سازی فناوری بر کیفیت خدمات و رضایت مشتری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زنجیره تامین: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و بهینه سازی زنجیره تامین سازمان، با ترکیب بینش های مبتنی بر داده برای کاهش ضایعات و به حداقل رساندن اثرات زیست محیطی.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اسناد دیجیتال: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اسناد را از طریق ذخیره سازی مبتنی بر ابر و تجزیه و تحلیل اسناد مبتنی بر هوش مصنوعی برای کاهش ضایعات کاغذ و افزایش ثبت سوابق ساده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شامل مراحل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1: تعامل با ذینفعان و تعریف مشکل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برگزاری کارگاه های آموزشی با ذینفعان برای جمع آوری ورودی، شناسایی نقاط دردناک و تعیین الزامات پروژه. </w:t>
      </w:r>
      <w:r xmlns:w="http://schemas.openxmlformats.org/wordprocessingml/2006/main">
        <w:br xmlns:w="http://schemas.openxmlformats.org/wordprocessingml/2006/main"/>
      </w:r>
      <w:r xmlns:w="http://schemas.openxmlformats.org/wordprocessingml/2006/main">
        <w:t xml:space="preserve">* درک دقیقی از عملیات و آرزوهای پاکسازی فعلی سازمان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2: توسعه راه حل ها و نمونه سازی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توسعه ابزارهای نظارت و بهینه سازی، ارتباطات دیجیتال و سیستم های بازخورد، استراتژی های بهینه سازی زنجیره تامین، و راه حل های مدیریت اسناد دیجیتال. </w:t>
      </w:r>
      <w:r xmlns:w="http://schemas.openxmlformats.org/wordprocessingml/2006/main">
        <w:br xmlns:w="http://schemas.openxmlformats.org/wordprocessingml/2006/main"/>
      </w:r>
      <w:r xmlns:w="http://schemas.openxmlformats.org/wordprocessingml/2006/main">
        <w:t xml:space="preserve">* نمونه های اولیه برای بررسی و بازخورد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3: آزمایش نمونه سازی و بهینه سازی (8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آزمایش قابلیت استفاده و جمع آوری بازخورد در مورد راه حل های توسعه یافته. </w:t>
      </w:r>
      <w:r xmlns:w="http://schemas.openxmlformats.org/wordprocessingml/2006/main">
        <w:br xmlns:w="http://schemas.openxmlformats.org/wordprocessingml/2006/main"/>
      </w:r>
      <w:r xmlns:w="http://schemas.openxmlformats.org/wordprocessingml/2006/main">
        <w:t xml:space="preserve">* پالایش و بهینه سازی راه حل ها برای اطمینان از همسویی با نیازهای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4: اجرا، نظارت و ارزیابی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اجرای راه حل انتخابی با سازمان همکاری کنید. </w:t>
      </w:r>
      <w:r xmlns:w="http://schemas.openxmlformats.org/wordprocessingml/2006/main">
        <w:br xmlns:w="http://schemas.openxmlformats.org/wordprocessingml/2006/main"/>
      </w:r>
      <w:r xmlns:w="http://schemas.openxmlformats.org/wordprocessingml/2006/main">
        <w:t xml:space="preserve">* نظارت و ارزیابی تأثیر یکپارچه سازی فناوری بر عملیات نظافت و ارائه خدمات کلی.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این پروژه،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کارایی و کاهش ضایعات در عملیات پاکسازی آنها. </w:t>
      </w:r>
      <w:r xmlns:w="http://schemas.openxmlformats.org/wordprocessingml/2006/main">
        <w:br xmlns:w="http://schemas.openxmlformats.org/wordprocessingml/2006/main"/>
      </w:r>
      <w:r xmlns:w="http://schemas.openxmlformats.org/wordprocessingml/2006/main">
        <w:t xml:space="preserve">* افزایش کیفیت خدمات و رضایت مشتری از طریق ارتباطات دیجیتال و بازخورد. </w:t>
      </w:r>
      <w:r xmlns:w="http://schemas.openxmlformats.org/wordprocessingml/2006/main">
        <w:br xmlns:w="http://schemas.openxmlformats.org/wordprocessingml/2006/main"/>
      </w:r>
      <w:r xmlns:w="http://schemas.openxmlformats.org/wordprocessingml/2006/main">
        <w:t xml:space="preserve">* فرآیندهای زنجیره تامین را برای به حداقل رساندن اثرات زیست محیطی بهینه کنید. </w:t>
      </w:r>
      <w:r xmlns:w="http://schemas.openxmlformats.org/wordprocessingml/2006/main">
        <w:br xmlns:w="http://schemas.openxmlformats.org/wordprocessingml/2006/main"/>
      </w:r>
      <w:r xmlns:w="http://schemas.openxmlformats.org/wordprocessingml/2006/main">
        <w:t xml:space="preserve">* عملیات نظافت و مدل های کسب و کار مقاوم در برابر آینده را توسعه و تطبیق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راه حل یکپارچه با فناوری، [نام سازمان] می 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نتایج اجتماعی را بهبود بخشد: ارائه خدمات بهتر و افزایش رضایت مشتری. </w:t>
      </w:r>
      <w:r xmlns:w="http://schemas.openxmlformats.org/wordprocessingml/2006/main">
        <w:br xmlns:w="http://schemas.openxmlformats.org/wordprocessingml/2006/main"/>
      </w:r>
      <w:r xmlns:w="http://schemas.openxmlformats.org/wordprocessingml/2006/main">
        <w:t xml:space="preserve">* کاهش اثرات زیست محیطی: مصرف بهینه انرژی، کاهش ضایعات و به حداقل رساندن ردپای زیست محیطی. </w:t>
      </w:r>
      <w:r xmlns:w="http://schemas.openxmlformats.org/wordprocessingml/2006/main">
        <w:br xmlns:w="http://schemas.openxmlformats.org/wordprocessingml/2006/main"/>
      </w:r>
      <w:r xmlns:w="http://schemas.openxmlformats.org/wordprocessingml/2006/main">
        <w:t xml:space="preserve">* دستیابی به مزایای مالی: افزایش کارایی، کاهش هزینه ها و بهبود 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آموزشی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سنگ بنای دانش آموزان را به موارد زیر مجهز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پیشرفته ادغام فناوری در تنظیمات صنعتی. </w:t>
      </w:r>
      <w:r xmlns:w="http://schemas.openxmlformats.org/wordprocessingml/2006/main">
        <w:br xmlns:w="http://schemas.openxmlformats.org/wordprocessingml/2006/main"/>
      </w:r>
      <w:r xmlns:w="http://schemas.openxmlformats.org/wordprocessingml/2006/main">
        <w:t xml:space="preserve">* مهارت های تفکر و حل مسئله را طراحی کنید. </w:t>
      </w:r>
      <w:r xmlns:w="http://schemas.openxmlformats.org/wordprocessingml/2006/main">
        <w:br xmlns:w="http://schemas.openxmlformats.org/wordprocessingml/2006/main"/>
      </w:r>
      <w:r xmlns:w="http://schemas.openxmlformats.org/wordprocessingml/2006/main">
        <w:t xml:space="preserve">* مدیریت پروژه مشارکتی و تکنیک های مشارکت ذینفعان. </w:t>
      </w:r>
      <w:r xmlns:w="http://schemas.openxmlformats.org/wordprocessingml/2006/main">
        <w:br xmlns:w="http://schemas.openxmlformats.org/wordprocessingml/2006/main"/>
      </w:r>
      <w:r xmlns:w="http://schemas.openxmlformats.org/wordprocessingml/2006/main">
        <w:t xml:space="preserve">* تجزیه و تحلیل داده ها و قابلیت های تصمیم گیری مبتنی بر هوش مصنوعی. </w:t>
      </w:r>
      <w:r xmlns:w="http://schemas.openxmlformats.org/wordprocessingml/2006/main">
        <w:br xmlns:w="http://schemas.openxmlformats.org/wordprocessingml/2006/main"/>
      </w:r>
      <w:r xmlns:w="http://schemas.openxmlformats.org/wordprocessingml/2006/main">
        <w:t xml:space="preserve">* درک عمیق از شیوه های تجاری پایدار و مسئولانه.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تقریباً 36 هفته طول می کشد، با نقاط عطف و ارزیابی های منظم با برنامه درسی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ترکیب فناوری‌های پیشرفته، دانش‌آموزان ما از ابزارها و چارچوب‌های زیر استفاده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حسگرهای مجهز به اینترنت اشیا و پلت‌فرم‌های تحلیلی مبتنی بر هوش مصنوعی. </w:t>
      </w:r>
      <w:r xmlns:w="http://schemas.openxmlformats.org/wordprocessingml/2006/main">
        <w:br xmlns:w="http://schemas.openxmlformats.org/wordprocessingml/2006/main"/>
      </w:r>
      <w:r xmlns:w="http://schemas.openxmlformats.org/wordprocessingml/2006/main">
        <w:t xml:space="preserve">* راه حل های مدیریت اسناد مبتنی بر ابر. </w:t>
      </w:r>
      <w:r xmlns:w="http://schemas.openxmlformats.org/wordprocessingml/2006/main">
        <w:br xmlns:w="http://schemas.openxmlformats.org/wordprocessingml/2006/main"/>
      </w:r>
      <w:r xmlns:w="http://schemas.openxmlformats.org/wordprocessingml/2006/main">
        <w:t xml:space="preserve">* چارچوب های توسعه اپلیکیشن موبایل (به عنوان مثال، React Native، Flutter). </w:t>
      </w:r>
      <w:r xmlns:w="http://schemas.openxmlformats.org/wordprocessingml/2006/main">
        <w:br xmlns:w="http://schemas.openxmlformats.org/wordprocessingml/2006/main"/>
      </w:r>
      <w:r xmlns:w="http://schemas.openxmlformats.org/wordprocessingml/2006/main">
        <w:t xml:space="preserve">* مهندسی مجدد فرآیند کسب و کار و نقشه برداری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شراکت و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ما با [نام سازمان] تضمین می‌کند که پروژه با نیازها، علایق و اهداف خاص آنها هماهنگ است. کارگاه های مشترک و جلسات منظم ذینفعان باعث تسهیل ارتباط، ارائه بازخورد و هدایت توسعه پروژه می شود.</w:t>
      </w:r>
    </w:p>
    <w:p>
      <w:pPr xmlns:w="http://schemas.openxmlformats.org/wordprocessingml/2006/main">
        <w:pStyle w:val="Subtitle"/>
      </w:pPr>
      <w:r xmlns:w="http://schemas.openxmlformats.org/wordprocessingml/2006/main">
        <w:t xml:space="preserve">مرحله 7: آموزش فعال را اجرا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تبدیل عملیات نظافت سنتی از طریق یکپارچه سازی فناوری (TTCOT)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t xml:space="preserve">این پروژه نقطه عطفی با هدف تجهیز دانش آموزان به تجربه عملی در حل مشکلات دنیای واقعی در زمینه پایداری با اجرای راه حل های فناورانه است. دانش آموزان با یک سازمان واقعی برای شناسایی مسائل اجتماعی موجود و طراحی مداخلات عملی با استفاده از یکپارچگی فن آوری برای دستیابی به یک راه حل سه گانه (مزایای اقتصادی، اجتماعی و زیست محیطی) همکاری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اهمیت ادغام فناوری در حل مشکلات دنیای واقعی. </w:t>
      </w:r>
      <w:r xmlns:w="http://schemas.openxmlformats.org/wordprocessingml/2006/main">
        <w:br xmlns:w="http://schemas.openxmlformats.org/wordprocessingml/2006/main"/>
      </w:r>
      <w:r xmlns:w="http://schemas.openxmlformats.org/wordprocessingml/2006/main">
        <w:t xml:space="preserve">2. استفاده از اصول تفکر سه گانه در طراحی راه حل ها. </w:t>
      </w:r>
      <w:r xmlns:w="http://schemas.openxmlformats.org/wordprocessingml/2006/main">
        <w:br xmlns:w="http://schemas.openxmlformats.org/wordprocessingml/2006/main"/>
      </w:r>
      <w:r xmlns:w="http://schemas.openxmlformats.org/wordprocessingml/2006/main">
        <w:t xml:space="preserve">3. توسعه مهارت های اساسی در شناسایی مشکل، طراحی راه حل و پیاده سازی. </w:t>
      </w:r>
      <w:r xmlns:w="http://schemas.openxmlformats.org/wordprocessingml/2006/main">
        <w:br xmlns:w="http://schemas.openxmlformats.org/wordprocessingml/2006/main"/>
      </w:r>
      <w:r xmlns:w="http://schemas.openxmlformats.org/wordprocessingml/2006/main">
        <w:t xml:space="preserve">4. آشنایی با فناوری ها و ابزارهای مختلف قابل استفاده در عملیات نظافت. </w:t>
      </w:r>
      <w:r xmlns:w="http://schemas.openxmlformats.org/wordprocessingml/2006/main">
        <w:br xmlns:w="http://schemas.openxmlformats.org/wordprocessingml/2006/main"/>
      </w:r>
      <w:r xmlns:w="http://schemas.openxmlformats.org/wordprocessingml/2006/main">
        <w:t xml:space="preserve">5. تقویت مهارت های همکاری، ارتباط و مدیریت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برنامه درسی: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سه خط پایین و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روش شناسی TBL </w:t>
      </w:r>
      <w:r xmlns:w="http://schemas.openxmlformats.org/wordprocessingml/2006/main">
        <w:br xmlns:w="http://schemas.openxmlformats.org/wordprocessingml/2006/main"/>
      </w:r>
      <w:r xmlns:w="http://schemas.openxmlformats.org/wordprocessingml/2006/main">
        <w:t xml:space="preserve">* تجزیه و تحلیل عملیات پاکسازی فعلی و تأثیرات زیست محیطی آنها </w:t>
      </w:r>
      <w:r xmlns:w="http://schemas.openxmlformats.org/wordprocessingml/2006/main">
        <w:br xmlns:w="http://schemas.openxmlformats.org/wordprocessingml/2006/main"/>
      </w:r>
      <w:r xmlns:w="http://schemas.openxmlformats.org/wordprocessingml/2006/main">
        <w:t xml:space="preserve">* مقدمه ای بر فناوری های مختلف برای عملیات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شناسایی مشکل و تجزیه و تحلیل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روش های شناسایی اجتماعی مشکلات در عملیات تمیز کردن </w:t>
      </w:r>
      <w:r xmlns:w="http://schemas.openxmlformats.org/wordprocessingml/2006/main">
        <w:br xmlns:w="http://schemas.openxmlformats.org/wordprocessingml/2006/main"/>
      </w:r>
      <w:r xmlns:w="http://schemas.openxmlformats.org/wordprocessingml/2006/main">
        <w:t xml:space="preserve">* تکنیک های تجزیه و تحلیل ذینفعان </w:t>
      </w:r>
      <w:r xmlns:w="http://schemas.openxmlformats.org/wordprocessingml/2006/main">
        <w:br xmlns:w="http://schemas.openxmlformats.org/wordprocessingml/2006/main"/>
      </w:r>
      <w:r xmlns:w="http://schemas.openxmlformats.org/wordprocessingml/2006/main">
        <w:t xml:space="preserve">* مطالعات موردی TBL موفق پیاده سازی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استراتژی های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فناوری های نوظهور در عملیات پاکسازی (مانند اتوماسیون، هوش مصنوعی، اینترنت اشیا) </w:t>
      </w:r>
      <w:r xmlns:w="http://schemas.openxmlformats.org/wordprocessingml/2006/main">
        <w:br xmlns:w="http://schemas.openxmlformats.org/wordprocessingml/2006/main"/>
      </w:r>
      <w:r xmlns:w="http://schemas.openxmlformats.org/wordprocessingml/2006/main">
        <w:t xml:space="preserve">* تجزیه و تحلیل فناوری های موجود و کاربردهای آنها </w:t>
      </w:r>
      <w:r xmlns:w="http://schemas.openxmlformats.org/wordprocessingml/2006/main">
        <w:br xmlns:w="http://schemas.openxmlformats.org/wordprocessingml/2006/main"/>
      </w:r>
      <w:r xmlns:w="http://schemas.openxmlformats.org/wordprocessingml/2006/main">
        <w:t xml:space="preserve">* طراحی رویکردهای تفکر برای یکپارچه سازی فناوری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طراحی و توسعه راه حل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اصول مسئله- نقشه راه حل </w:t>
      </w:r>
      <w:r xmlns:w="http://schemas.openxmlformats.org/wordprocessingml/2006/main">
        <w:br xmlns:w="http://schemas.openxmlformats.org/wordprocessingml/2006/main"/>
      </w:r>
      <w:r xmlns:w="http://schemas.openxmlformats.org/wordprocessingml/2006/main">
        <w:t xml:space="preserve">* تفکر طراحی برای راه حل های TBL </w:t>
      </w:r>
      <w:r xmlns:w="http://schemas.openxmlformats.org/wordprocessingml/2006/main">
        <w:br xmlns:w="http://schemas.openxmlformats.org/wordprocessingml/2006/main"/>
      </w:r>
      <w:r xmlns:w="http://schemas.openxmlformats.org/wordprocessingml/2006/main">
        <w:t xml:space="preserve">* نمونه سازی اولیه و فناوری های آزمایش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پیاده سازی و مدیریت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روش‌های مدیریت پروژه </w:t>
      </w:r>
      <w:r xmlns:w="http://schemas.openxmlformats.org/wordprocessingml/2006/main">
        <w:br xmlns:w="http://schemas.openxmlformats.org/wordprocessingml/2006/main"/>
      </w:r>
      <w:r xmlns:w="http://schemas.openxmlformats.org/wordprocessingml/2006/main">
        <w:t xml:space="preserve">* استراتژی‌هایی برای اجرای موفقیت‌آمیز و افزایش مقیاس * ارزیابی و </w:t>
      </w:r>
      <w:r xmlns:w="http://schemas.openxmlformats.org/wordprocessingml/2006/main">
        <w:br xmlns:w="http://schemas.openxmlformats.org/wordprocessingml/2006/main"/>
      </w:r>
      <w:r xmlns:w="http://schemas.openxmlformats.org/wordprocessingml/2006/main">
        <w:t xml:space="preserve">بهبود </w:t>
      </w:r>
      <w:r xmlns:w="http://schemas.openxmlformats.org/wordprocessingml/2006/main">
        <w:t xml:space="preserve">مستمر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ارائه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دانش‌آموزان پروژه‌های پیشنهادی خود را به سازمان ارائه می‌کنند و بازخورد دریافت می‌کنند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طراحی (30%) </w:t>
      </w:r>
      <w:r xmlns:w="http://schemas.openxmlformats.org/wordprocessingml/2006/main">
        <w:br xmlns:w="http://schemas.openxmlformats.org/wordprocessingml/2006/main"/>
      </w:r>
      <w:r xmlns:w="http://schemas.openxmlformats.org/wordprocessingml/2006/main">
        <w:t xml:space="preserve">2. پیاده سازی و مدیریت پروژه (20%) </w:t>
      </w:r>
      <w:r xmlns:w="http://schemas.openxmlformats.org/wordprocessingml/2006/main">
        <w:br xmlns:w="http://schemas.openxmlformats.org/wordprocessingml/2006/main"/>
      </w:r>
      <w:r xmlns:w="http://schemas.openxmlformats.org/wordprocessingml/2006/main">
        <w:t xml:space="preserve">3. یکپارچه سازی فناوری و نوآوری (20%) </w:t>
      </w:r>
      <w:r xmlns:w="http://schemas.openxmlformats.org/wordprocessingml/2006/main">
        <w:br xmlns:w="http://schemas.openxmlformats.org/wordprocessingml/2006/main"/>
      </w:r>
      <w:r xmlns:w="http://schemas.openxmlformats.org/wordprocessingml/2006/main">
        <w:t xml:space="preserve">4. گزارش کتبی و ارائه (10%) </w:t>
      </w:r>
      <w:r xmlns:w="http://schemas.openxmlformats.org/wordprocessingml/2006/main">
        <w:br xmlns:w="http://schemas.openxmlformats.org/wordprocessingml/2006/main"/>
      </w:r>
      <w:r xmlns:w="http://schemas.openxmlformats.org/wordprocessingml/2006/main">
        <w:t xml:space="preserve">5. ارزیابی و بحث همتایان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 و منابع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کارگاه های تفکر طراحی </w:t>
      </w:r>
      <w:r xmlns:w="http://schemas.openxmlformats.org/wordprocessingml/2006/main">
        <w:br xmlns:w="http://schemas.openxmlformats.org/wordprocessingml/2006/main"/>
      </w:r>
      <w:r xmlns:w="http://schemas.openxmlformats.org/wordprocessingml/2006/main">
        <w:t xml:space="preserve">* آزمایشگاه های فناوری برای نمونه سازی و آزمایش </w:t>
      </w:r>
      <w:r xmlns:w="http://schemas.openxmlformats.org/wordprocessingml/2006/main">
        <w:br xmlns:w="http://schemas.openxmlformats.org/wordprocessingml/2006/main"/>
      </w:r>
      <w:r xmlns:w="http://schemas.openxmlformats.org/wordprocessingml/2006/main">
        <w:t xml:space="preserve">* نرم افزار مدیریت پروژه </w:t>
      </w:r>
      <w:r xmlns:w="http://schemas.openxmlformats.org/wordprocessingml/2006/main">
        <w:br xmlns:w="http://schemas.openxmlformats.org/wordprocessingml/2006/main"/>
      </w:r>
      <w:r xmlns:w="http://schemas.openxmlformats.org/wordprocessingml/2006/main">
        <w:t xml:space="preserve">* مطالعات موردی و نمونه هایی از اجرای موفق TBL </w:t>
      </w:r>
      <w:r xmlns:w="http://schemas.openxmlformats.org/wordprocessingml/2006/main">
        <w:br xmlns:w="http://schemas.openxmlformats.org/wordprocessingml/2006/main"/>
      </w:r>
      <w:r xmlns:w="http://schemas.openxmlformats.org/wordprocessingml/2006/main">
        <w:t xml:space="preserve">* سخنرانی های مهمان از کارشناسان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هدف: </w:t>
      </w:r>
      <w:r xmlns:w="http://schemas.openxmlformats.org/wordprocessingml/2006/main">
        <w:br xmlns:w="http://schemas.openxmlformats.org/wordprocessingml/2006/main"/>
      </w:r>
      <w:r xmlns:w="http://schemas.openxmlformats.org/wordprocessingml/2006/main">
        <w:t xml:space="preserve">پس از اتمام این دوره، دانش آموزان تجربه عملی در حل مشکلات دنیای واقعی در عملیات پاکسازی با استفاده از یکپارچگی تکنولوژیکی آنها همچنین مهارت های اساسی در تفکر سه گانه، همکاری و مدیریت پروژه را توسعه می دهند و آنها را برای مشاغل موفق در عملیات و مدیریت پایدار آماده می کنند.</w:t>
      </w:r>
    </w:p>
    <w:p>
      <w:pPr xmlns:w="http://schemas.openxmlformats.org/wordprocessingml/2006/main">
        <w:pStyle w:val="Subtitle"/>
      </w:pPr>
      <w:r xmlns:w="http://schemas.openxmlformats.org/wordprocessingml/2006/main">
        <w:t xml:space="preserve">7-1. دانش آموزان را درگیر یادگیری فعال کنید.</w:t>
      </w:r>
    </w:p>
    <w:p>
      <w:pPr xmlns:w="http://schemas.openxmlformats.org/wordprocessingml/2006/main"/>
      <w:r xmlns:w="http://schemas.openxmlformats.org/wordprocessingml/2006/main">
        <w:rPr>
          <w:b/>
        </w:rPr>
        <w:t xml:space="preserve">عنوان: «تمیز کردن هوشمندانه‌تر: جایی که فناوری با پایداری روبرو می‌شود - رویکردی سه‌گانه پایین‌تر»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هدف این پروژه اصلی ایجاد انقلابی در عملیات نظافت سنتی با ادغام فناوری و پرورش فرهنگ تفکر انتقادی، یادگیری فعال و همکاری است. تیم ما با یک سازمان همکار برای شناسایی و حل یک مشکل دنیای واقعی، دستیابی به یک راه حل سه گانه که به نفع محیط زیست و جامعه است، کار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 آموزان را در فعالیت های یادگیری فعال که تفکر انتقادی، حل مسئله و همکاری را ترویج می کند، درگیر کنید. </w:t>
      </w:r>
      <w:r xmlns:w="http://schemas.openxmlformats.org/wordprocessingml/2006/main">
        <w:br xmlns:w="http://schemas.openxmlformats.org/wordprocessingml/2006/main"/>
      </w:r>
      <w:r xmlns:w="http://schemas.openxmlformats.org/wordprocessingml/2006/main">
        <w:t xml:space="preserve">2. دانش آموزان را با مهارت های تجزیه و تحلیل داده ها و ارزیابی معیارهای عملکرد در زمینه کارایی عملیاتی مجهز کنید. </w:t>
      </w:r>
      <w:r xmlns:w="http://schemas.openxmlformats.org/wordprocessingml/2006/main">
        <w:br xmlns:w="http://schemas.openxmlformats.org/wordprocessingml/2006/main"/>
      </w:r>
      <w:r xmlns:w="http://schemas.openxmlformats.org/wordprocessingml/2006/main">
        <w:t xml:space="preserve">3. پرورش فرهنگ پایداری و مسئولیت اجتماعی، همسو با اهداف توسعه پایدار سازمان ملل متحد (SDGs).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یک مشکل واقعی در بخش عملیات پاکسازی. </w:t>
      </w:r>
      <w:r xmlns:w="http://schemas.openxmlformats.org/wordprocessingml/2006/main">
        <w:br xmlns:w="http://schemas.openxmlformats.org/wordprocessingml/2006/main"/>
      </w:r>
      <w:r xmlns:w="http://schemas.openxmlformats.org/wordprocessingml/2006/main">
        <w:t xml:space="preserve">2. تجزیه و تحلیل جامع مشکل را با استفاده از داده ها و معیارهای عملکرد انجام دهید. </w:t>
      </w:r>
      <w:r xmlns:w="http://schemas.openxmlformats.org/wordprocessingml/2006/main">
        <w:br xmlns:w="http://schemas.openxmlformats.org/wordprocessingml/2006/main"/>
      </w:r>
      <w:r xmlns:w="http://schemas.openxmlformats.org/wordprocessingml/2006/main">
        <w:t xml:space="preserve">3. طراحی و اجرای یک راه حل مبتنی بر فناوری برای رفع مشکل. </w:t>
      </w:r>
      <w:r xmlns:w="http://schemas.openxmlformats.org/wordprocessingml/2006/main">
        <w:br xmlns:w="http://schemas.openxmlformats.org/wordprocessingml/2006/main"/>
      </w:r>
      <w:r xmlns:w="http://schemas.openxmlformats.org/wordprocessingml/2006/main">
        <w:t xml:space="preserve">4. با در نظر گرفتن تأثیرات زیست محیطی، اجتماعی و اقتصادی، یک استراتژی سه گانه خط پایین ایجاد کنید. </w:t>
      </w:r>
      <w:r xmlns:w="http://schemas.openxmlformats.org/wordprocessingml/2006/main">
        <w:br xmlns:w="http://schemas.openxmlformats.org/wordprocessingml/2006/main"/>
      </w:r>
      <w:r xmlns:w="http://schemas.openxmlformats.org/wordprocessingml/2006/main">
        <w:t xml:space="preserve">5. همکاری با یک سازمان شریک برای اجرای راه حل و ارزیابی اثربخشی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تجزیه و تحلیل: انجام تحقیقات کامل در بخش عملیات پاکسازی، شناسایی چالش ها و فرصت های موجود برای نوآوری. </w:t>
      </w:r>
      <w:r xmlns:w="http://schemas.openxmlformats.org/wordprocessingml/2006/main">
        <w:br xmlns:w="http://schemas.openxmlformats.org/wordprocessingml/2006/main"/>
      </w:r>
      <w:r xmlns:w="http://schemas.openxmlformats.org/wordprocessingml/2006/main">
        <w:t xml:space="preserve">2. تجزیه و تحلیل داده ها: جمع آوری و تجزیه و تحلیل داده ها در مورد مصرف انرژی، مدیریت پسماند، و استفاده از آب در صنعت تمیز کردن. </w:t>
      </w:r>
      <w:r xmlns:w="http://schemas.openxmlformats.org/wordprocessingml/2006/main">
        <w:br xmlns:w="http://schemas.openxmlformats.org/wordprocessingml/2006/main"/>
      </w:r>
      <w:r xmlns:w="http://schemas.openxmlformats.org/wordprocessingml/2006/main">
        <w:t xml:space="preserve">3. طراحی راه حل: توسعه و آزمایش راه حل های مبتنی بر فناوری برای کاهش مصرف انرژی، افزایش کارایی و بهبود پایداری. </w:t>
      </w:r>
      <w:r xmlns:w="http://schemas.openxmlformats.org/wordprocessingml/2006/main">
        <w:br xmlns:w="http://schemas.openxmlformats.org/wordprocessingml/2006/main"/>
      </w:r>
      <w:r xmlns:w="http://schemas.openxmlformats.org/wordprocessingml/2006/main">
        <w:t xml:space="preserve">4. همکاری و مشارکت ذینفعان: برای طراحی و اجرای راه حل با سازمان شریک کار کنید و اطمینان حاصل کنید که این راه حل نیازهای آنها را برآورده می کند و با اهداف آنها همسو است. </w:t>
      </w:r>
      <w:r xmlns:w="http://schemas.openxmlformats.org/wordprocessingml/2006/main">
        <w:br xmlns:w="http://schemas.openxmlformats.org/wordprocessingml/2006/main"/>
      </w:r>
      <w:r xmlns:w="http://schemas.openxmlformats.org/wordprocessingml/2006/main">
        <w:t xml:space="preserve">5. ارزیابی عملکرد: نظارت و ارزیابی اثربخشی راه حل، انجام تنظیمات در صورت لزوم.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تمرین‌های تفکر انتقادی و حل مسئله: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مطالعات موردی را تجزیه و تحلیل کنید: نمونه‌های واقعی شرکت‌هایی را مطالعه کنید که با موفقیت روش‌های نظافت پایدار را اجرا کرده‌اند. </w:t>
      </w:r>
      <w:r xmlns:w="http://schemas.openxmlformats.org/wordprocessingml/2006/main">
        <w:br xmlns:w="http://schemas.openxmlformats.org/wordprocessingml/2006/main"/>
      </w:r>
      <w:r xmlns:w="http://schemas.openxmlformats.org/wordprocessingml/2006/main">
        <w:t xml:space="preserve">2. تجزیه و تحلیل SWOT انجام دهید: نقاط قوت، ضعف، فرصت ها و تهدیدهای مربوط به بخش عملیات پاکسازی را شناسایی کنید. </w:t>
      </w:r>
      <w:r xmlns:w="http://schemas.openxmlformats.org/wordprocessingml/2006/main">
        <w:br xmlns:w="http://schemas.openxmlformats.org/wordprocessingml/2006/main"/>
      </w:r>
      <w:r xmlns:w="http://schemas.openxmlformats.org/wordprocessingml/2006/main">
        <w:t xml:space="preserve">3. یک مدل کسب و کار ایجاد کنید: یک طرح کسب و کار جامع ایجاد کنید که راه حل را شامل هزینه ها، مزایا و بازده بالقوه آن سرمایه گذاری کند. </w:t>
      </w:r>
      <w:r xmlns:w="http://schemas.openxmlformats.org/wordprocessingml/2006/main">
        <w:br xmlns:w="http://schemas.openxmlformats.org/wordprocessingml/2006/main"/>
      </w:r>
      <w:r xmlns:w="http://schemas.openxmlformats.org/wordprocessingml/2006/main">
        <w:t xml:space="preserve">4. مشارکت در برنامه ریزی سناریو: با در نظر گرفتن تأثیر فناوری و ابتکارات پایداری، سناریوهایی را برای وضعیت های مختلف احتمالی آینده بخش عملیات پاکسازی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پروژه های گروهی: یافته ها و توصیه های پروژه را به تیم ارائه دهید، موفقیت ها و زمینه های بهبود را برجسته کنید. </w:t>
      </w:r>
      <w:r xmlns:w="http://schemas.openxmlformats.org/wordprocessingml/2006/main">
        <w:br xmlns:w="http://schemas.openxmlformats.org/wordprocessingml/2006/main"/>
      </w:r>
      <w:r xmlns:w="http://schemas.openxmlformats.org/wordprocessingml/2006/main">
        <w:t xml:space="preserve">2. ارزیابی های فردی: تکالیف و تمرین های محول شده توسط مربی را کامل کنید و مهارت های تفکر انتقادی، حل مسئله و همکاری را نشان دهید. </w:t>
      </w:r>
      <w:r xmlns:w="http://schemas.openxmlformats.org/wordprocessingml/2006/main">
        <w:br xmlns:w="http://schemas.openxmlformats.org/wordprocessingml/2006/main"/>
      </w:r>
      <w:r xmlns:w="http://schemas.openxmlformats.org/wordprocessingml/2006/main">
        <w:t xml:space="preserve">3. بررسی و بازخورد همتایان: در فرآیندهای بررسی همتا شرکت کنید، بازخورد سازنده و پیشنهادهایی برای بهبود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جامع از بخش عملیات پاکسازی و چالش های پایداری آن. </w:t>
      </w:r>
      <w:r xmlns:w="http://schemas.openxmlformats.org/wordprocessingml/2006/main">
        <w:br xmlns:w="http://schemas.openxmlformats.org/wordprocessingml/2006/main"/>
      </w:r>
      <w:r xmlns:w="http://schemas.openxmlformats.org/wordprocessingml/2006/main">
        <w:t xml:space="preserve">2. توانایی تجزیه و تحلیل داده ها و ارزیابی معیارهای عملکرد در زمینه کارایی عملیاتی. </w:t>
      </w:r>
      <w:r xmlns:w="http://schemas.openxmlformats.org/wordprocessingml/2006/main">
        <w:br xmlns:w="http://schemas.openxmlformats.org/wordprocessingml/2006/main"/>
      </w:r>
      <w:r xmlns:w="http://schemas.openxmlformats.org/wordprocessingml/2006/main">
        <w:t xml:space="preserve">3. یک استراتژی سه گانه که اثرات زیست محیطی، اجتماعی و اقتصادی را متعادل می کند. </w:t>
      </w:r>
      <w:r xmlns:w="http://schemas.openxmlformats.org/wordprocessingml/2006/main">
        <w:br xmlns:w="http://schemas.openxmlformats.org/wordprocessingml/2006/main"/>
      </w:r>
      <w:r xmlns:w="http://schemas.openxmlformats.org/wordprocessingml/2006/main">
        <w:t xml:space="preserve">4. یک راه حل مبتنی بر فناوری که با موفقیت در یک محیط واقعی پیاده سازی و ارزیابی شده است. </w:t>
      </w:r>
      <w:r xmlns:w="http://schemas.openxmlformats.org/wordprocessingml/2006/main">
        <w:br xmlns:w="http://schemas.openxmlformats.org/wordprocessingml/2006/main"/>
      </w:r>
      <w:r xmlns:w="http://schemas.openxmlformats.org/wordprocessingml/2006/main">
        <w:t xml:space="preserve">5. مهارت های مشارکتی و تفکر انتقادی، ضروری برای حل مشکلات پیچیده و هدایت نوآوری پایدار.</w:t>
      </w:r>
    </w:p>
    <w:p>
      <w:pPr xmlns:w="http://schemas.openxmlformats.org/wordprocessingml/2006/main">
        <w:pStyle w:val="Subtitle"/>
      </w:pPr>
      <w:r xmlns:w="http://schemas.openxmlformats.org/wordprocessingml/2006/main">
        <w:t xml:space="preserve">7-2. از تمرین ها، مطالعات موردی، شبیه سازی استفاده کنید.</w:t>
      </w:r>
    </w:p>
    <w:p>
      <w:pPr xmlns:w="http://schemas.openxmlformats.org/wordprocessingml/2006/main"/>
      <w:r xmlns:w="http://schemas.openxmlformats.org/wordprocessingml/2006/main">
        <w:rPr>
          <w:b/>
        </w:rPr>
        <w:t xml:space="preserve">پیشنهاد برای "خدمات نظافت پایدار برای فردای سبزتر"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پروژه "تحول عملیات نظافت سنتی از طریق یکپارچه سازی فناوری"، هدف ما طراحی یک پروژه سنگ بنای نوآورانه است که دانش عملی و راه حل های سه گانه را ترکیب می کند. و تاثیر در دنیای واقعی. تیم ما پروژه «خدمات نظافت پایدار» را پیشنهاد می‌کند، که در آن دانش‌آموزان با یک سازمان واقعی برای توسعه و پیاده‌سازی یک راه‌حل فن‌آوری تمیزکننده پیشرفته که به یک مشکل اجتماعی موجود می‌پردازد، همکاری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خدمات نظافتی سنتی به میزان قابل توجهی در انتشار گازهای گلخانه ای، ضایعات آب و آلودگی شیمیایی نقش دارد. علاوه بر این، اتکای صنعت به نیروی کار دستی و تجهیزات قدیمی باعث کندی عملیات و افزایش هزینه ها می شود. هدف پروژه ما پرداختن به این مسائل با معرفی راه حلی مبتنی بر فناوری است که باعث کاهش ضایعات، افزایش کارایی و ارتقای پایداری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اجرای راه حل خدمات پاکسازی پایدار که فناوری و شیوه های سازگار با محیط زیست را ادغام می کند. </w:t>
      </w:r>
      <w:r xmlns:w="http://schemas.openxmlformats.org/wordprocessingml/2006/main">
        <w:br xmlns:w="http://schemas.openxmlformats.org/wordprocessingml/2006/main"/>
      </w:r>
      <w:r xmlns:w="http://schemas.openxmlformats.org/wordprocessingml/2006/main">
        <w:t xml:space="preserve">2. بهبود کارایی عملیاتی، کاهش ضایعات و به حداقل رساندن اثرات زیست محیطی. </w:t>
      </w:r>
      <w:r xmlns:w="http://schemas.openxmlformats.org/wordprocessingml/2006/main">
        <w:br xmlns:w="http://schemas.openxmlformats.org/wordprocessingml/2006/main"/>
      </w:r>
      <w:r xmlns:w="http://schemas.openxmlformats.org/wordprocessingml/2006/main">
        <w:t xml:space="preserve">3. افزایش کیفیت خدمات ارائه شده به مشتریان، در عین حال کاهش هزینه ها و افزایش رقابت پذیری. </w:t>
      </w:r>
      <w:r xmlns:w="http://schemas.openxmlformats.org/wordprocessingml/2006/main">
        <w:br xmlns:w="http://schemas.openxmlformats.org/wordprocessingml/2006/main"/>
      </w:r>
      <w:r xmlns:w="http://schemas.openxmlformats.org/wordprocessingml/2006/main">
        <w:t xml:space="preserve">4. توسعه دانش و مهارت های عملی در فن آوری های پایدار، برنامه نویسی و 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راه حل جامع که شامل: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حسگرها و سیستم های اتوماسیون مجهز به اینترنت اشیا برای بهینه سازی مسیرها و برنامه های تمیز کردن.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 های مدیریت و دفع زباله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کم مصرف و منابع انرژی تجدید پذیر.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پلتفرم های دیجیتال برای تعامل با مشتری، برنامه ریزی قرار ملاقات، و صورتحساب. </w:t>
      </w:r>
      <w:r xmlns:w="http://schemas.openxmlformats.org/wordprocessingml/2006/main">
        <w:br xmlns:w="http://schemas.openxmlformats.org/wordprocessingml/2006/main"/>
      </w:r>
      <w:r xmlns:w="http://schemas.openxmlformats.org/wordprocessingml/2006/main">
        <w:t xml:space="preserve">2. ارزیابی تاثیر سه گانه که ارزیابی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پایداری زیست محیطی (کاهش ضایعات، مصرف انرژی و انتشار گازهای گلخانه ای).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مسئولیت اجتماعی (ایجاد شغل، آموزش و مشارکت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رشد اقتصادی (افزایش کارایی، کاهش ضایعات و بهبود رضایت مشتری). </w:t>
      </w:r>
      <w:r xmlns:w="http://schemas.openxmlformats.org/wordprocessingml/2006/main">
        <w:br xmlns:w="http://schemas.openxmlformats.org/wordprocessingml/2006/main"/>
      </w:r>
      <w:r xmlns:w="http://schemas.openxmlformats.org/wordprocessingml/2006/main">
        <w:t xml:space="preserve">3. مطالعه موردی قوی و چارچوب شبیه سازی برای آزمایش، اصلاح و اعتبار سنجی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چارچوب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پروژه ما با یک سازمان واقعی همکاری خواهد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دهنده خدمات: برای شناسایی نقاط درد، نیازها و انتظارات، با یک ارائه دهنده خدمات نظافتی شریک شوید. </w:t>
      </w:r>
      <w:r xmlns:w="http://schemas.openxmlformats.org/wordprocessingml/2006/main">
        <w:br xmlns:w="http://schemas.openxmlformats.org/wordprocessingml/2006/main"/>
      </w:r>
      <w:r xmlns:w="http://schemas.openxmlformats.org/wordprocessingml/2006/main">
        <w:t xml:space="preserve">2. شریک فناوری: همکاری با IoT، AI، و کارشناسان پایداری برای توسعه و ادغام فناوری های پیشرفته. </w:t>
      </w:r>
      <w:r xmlns:w="http://schemas.openxmlformats.org/wordprocessingml/2006/main">
        <w:br xmlns:w="http://schemas.openxmlformats.org/wordprocessingml/2006/main"/>
      </w:r>
      <w:r xmlns:w="http://schemas.openxmlformats.org/wordprocessingml/2006/main">
        <w:t xml:space="preserve">3. تحلیلگران داده: برای تجزیه و تحلیل و تفسیر داده ها، شناسایی بینش ها و بهینه سازی راه حل با کارشناسان داده کار کنید. </w:t>
      </w:r>
      <w:r xmlns:w="http://schemas.openxmlformats.org/wordprocessingml/2006/main">
        <w:br xmlns:w="http://schemas.openxmlformats.org/wordprocessingml/2006/main"/>
      </w:r>
      <w:r xmlns:w="http://schemas.openxmlformats.org/wordprocessingml/2006/main">
        <w:t xml:space="preserve">4. ذینفعان جامعه: با اعضای جامعه محلی برای جمع آوری بازخورد، اطمینان از مسئولیت اجتماعی و تشویق پذیرش در تعامل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و 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مهارت های عملی در فن آوری های پایدار، برنامه نویسی، و تجزیه و تحلیل داده ها. </w:t>
      </w:r>
      <w:r xmlns:w="http://schemas.openxmlformats.org/wordprocessingml/2006/main">
        <w:br xmlns:w="http://schemas.openxmlformats.org/wordprocessingml/2006/main"/>
      </w:r>
      <w:r xmlns:w="http://schemas.openxmlformats.org/wordprocessingml/2006/main">
        <w:t xml:space="preserve">2. حل مسئله و تفکر انتقادی را در مسائل دنیای واقعی به کار ببرید. </w:t>
      </w:r>
      <w:r xmlns:w="http://schemas.openxmlformats.org/wordprocessingml/2006/main">
        <w:br xmlns:w="http://schemas.openxmlformats.org/wordprocessingml/2006/main"/>
      </w:r>
      <w:r xmlns:w="http://schemas.openxmlformats.org/wordprocessingml/2006/main">
        <w:t xml:space="preserve">3. مهارت های همکاری، ارتباط و کار تیمی را پرورش دهید. </w:t>
      </w:r>
      <w:r xmlns:w="http://schemas.openxmlformats.org/wordprocessingml/2006/main">
        <w:br xmlns:w="http://schemas.openxmlformats.org/wordprocessingml/2006/main"/>
      </w:r>
      <w:r xmlns:w="http://schemas.openxmlformats.org/wordprocessingml/2006/main">
        <w:t xml:space="preserve">4. فرهنگ نوآوری، آزمایش و یادگیری مستمر را پرورش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پروژه ما موفقیت پروژه را بر اساس موارد زیر ارزیابی و ارزیابی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امکان سنجی فنی و اثربخشی. </w:t>
      </w:r>
      <w:r xmlns:w="http://schemas.openxmlformats.org/wordprocessingml/2006/main">
        <w:br xmlns:w="http://schemas.openxmlformats.org/wordprocessingml/2006/main"/>
      </w:r>
      <w:r xmlns:w="http://schemas.openxmlformats.org/wordprocessingml/2006/main">
        <w:t xml:space="preserve">2. تأثیر سه گانه (زیست محیطی، اجتماعی و اقتصادی). </w:t>
      </w:r>
      <w:r xmlns:w="http://schemas.openxmlformats.org/wordprocessingml/2006/main">
        <w:br xmlns:w="http://schemas.openxmlformats.org/wordprocessingml/2006/main"/>
      </w:r>
      <w:r xmlns:w="http://schemas.openxmlformats.org/wordprocessingml/2006/main">
        <w:t xml:space="preserve">3. همکاری تیمی و مهارت های ارتباطی. </w:t>
      </w:r>
      <w:r xmlns:w="http://schemas.openxmlformats.org/wordprocessingml/2006/main">
        <w:br xmlns:w="http://schemas.openxmlformats.org/wordprocessingml/2006/main"/>
      </w:r>
      <w:r xmlns:w="http://schemas.openxmlformats.org/wordprocessingml/2006/main">
        <w:t xml:space="preserve">4. دانش و مهارت های عملی به دست آمده.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و نقاط عطف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پروژه ما به نقاط عطف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ارزیابی نیازها و ایجاد مشارکت (هفته های 1-4). </w:t>
      </w:r>
      <w:r xmlns:w="http://schemas.openxmlformats.org/wordprocessingml/2006/main">
        <w:br xmlns:w="http://schemas.openxmlformats.org/wordprocessingml/2006/main"/>
      </w:r>
      <w:r xmlns:w="http://schemas.openxmlformats.org/wordprocessingml/2006/main">
        <w:t xml:space="preserve">2. طراحی راه حل و نمونه سازی (هفته 5-8). </w:t>
      </w:r>
      <w:r xmlns:w="http://schemas.openxmlformats.org/wordprocessingml/2006/main">
        <w:br xmlns:w="http://schemas.openxmlformats.org/wordprocessingml/2006/main"/>
      </w:r>
      <w:r xmlns:w="http://schemas.openxmlformats.org/wordprocessingml/2006/main">
        <w:t xml:space="preserve">3. آزمایش، پالایش، و اعتبارسنجی (هفته 9-12). </w:t>
      </w:r>
      <w:r xmlns:w="http://schemas.openxmlformats.org/wordprocessingml/2006/main">
        <w:br xmlns:w="http://schemas.openxmlformats.org/wordprocessingml/2006/main"/>
      </w:r>
      <w:r xmlns:w="http://schemas.openxmlformats.org/wordprocessingml/2006/main">
        <w:t xml:space="preserve">4. اجرا و ارزیابی (هفته 13-16).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پروژه، دانش آموزان ما دانش و مهارت های عملی در فن آوری های پایدار، برنامه نویسی و تجزیه و تحلیل داده ها را توسعه خواهند داد. آنها همچنین در رسیدگی به یک مشکل اجتماعی موجود، ترویج راه حل های سه گانه که به نفع مردم و محیط زیست است، کمک خواهند کرد.</w:t>
      </w:r>
    </w:p>
    <w:p>
      <w:pPr xmlns:w="http://schemas.openxmlformats.org/wordprocessingml/2006/main">
        <w:pStyle w:val="Subtitle"/>
      </w:pPr>
      <w:r xmlns:w="http://schemas.openxmlformats.org/wordprocessingml/2006/main">
        <w:t xml:space="preserve">مرحله 8: از آموزش های قابل اندازه گیری اطمینان حاصل کنید.</w:t>
      </w:r>
    </w:p>
    <w:p>
      <w:pPr xmlns:w="http://schemas.openxmlformats.org/wordprocessingml/2006/main"/>
      <w:r xmlns:w="http://schemas.openxmlformats.org/wordprocessingml/2006/main">
        <w:rPr>
          <w:b/>
        </w:rPr>
        <w:t xml:space="preserve">تبدیل عملیات نظافت سنتی از طریق یکپارچه سازی فناوری: طرح پیشنهادی آموزشی قابل اندازه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t xml:space="preserve">هدف این پروژه اصلی کمک به یک سازمان واقعی در تبدیل عملیات نظافت سنتی از طریق یکپارچه سازی فناوری است که منجر به یک راه حل سه گانه (People, Planet) می شود. ، سود). این پروژه بر آموزش دانش آموزان از رشته های مختلف برای توسعه دانش عملی و تسهیل اجرا متمرکز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کارایی: </w:t>
      </w:r>
      <w:r xmlns:w="http://schemas.openxmlformats.org/wordprocessingml/2006/main">
        <w:t xml:space="preserve">کاهش ضایعات و هزینه های نیروی کار از طریق یکپارچه سازی فناوری، افزایش بهره وری و کاهش کار دستی.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پایداری: </w:t>
      </w:r>
      <w:r xmlns:w="http://schemas.openxmlformats.org/wordprocessingml/2006/main">
        <w:t xml:space="preserve">اجرای شیوه های سازگار با محیط زیست و کاهش اثرات زیست محیطی.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مشارکت کارکنان: </w:t>
      </w:r>
      <w:r xmlns:w="http://schemas.openxmlformats.org/wordprocessingml/2006/main">
        <w:t xml:space="preserve">همکاری و به اشتراک گذاری دانش در میان اعضای تیم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اهداف آموزشی دانش آموز: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وضعیت فعلی عملیات نظافت سنتی.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درباره فناوری های نوظهور (AI، IoT، blockchain) برای بهبود عملیات پاکسازی اطلاعات کسب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و توسعه راه حل هایی برای یکپارچه سازی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و پیاده سازی سیستم های عملی برای جمع آوری و تجزیه و تحلیل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مهارت های رهبری را برای مدیریت و راهنمایی اعضای تیم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اهداف آموزشی سازمان: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کارایی عملیاتی.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شیوه های پایداری را تقویت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ارتقاء مهارت اعضای تیم در فناوری ها و فرآیندهای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ساختار ماژول: </w:t>
      </w:r>
      <w:r xmlns:w="http://schemas.openxmlformats.org/wordprocessingml/2006/main">
        <w:t xml:space="preserve">4 ماژول، هر کدام 6 هفته، شامل: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1: مقدمه ای بر عملیات تمیز کردن سنتی و فن آوری های نوظهور.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2: جمع آوری داده ها، تجزیه و تحلیل، و تصمیم گیری.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3: شیوه های پایدار و توسعه دوستدار محیط زیست.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4: پیاده سازی و توسعه سیستم های عملی.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قابل تحویل: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ها و ارائه های گروهی.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تکالیف و گزارش های فردی.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نهایی پروژه با پیشنهادات.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و مشارکت.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تکالیف کتبی و آزمون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و گزارش نهایی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ظرفیت‌سازی: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کارگاه‌های آموزشی: </w:t>
      </w:r>
      <w:r xmlns:w="http://schemas.openxmlformats.org/wordprocessingml/2006/main">
        <w:t xml:space="preserve">کارگاه‌هایی را برای دانش‌آموزان و کارکنان سازمان در مورد موضوعاتی مانند سیستم‌های پاکسازی مبتنی بر هوش مصنوعی، جمع‌آوری داده‌های مبتنی بر اینترنت اشیا و شیوه‌های پایدار سازماندهی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مربیگری: </w:t>
      </w:r>
      <w:r xmlns:w="http://schemas.openxmlformats.org/wordprocessingml/2006/main">
        <w:t xml:space="preserve">جلسات مربیگری را بین دانش آموزان و کارکنان ترتیب دهید تا به اشتراک گذاری دانش تسهیل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سخنرانی های مهمان: </w:t>
      </w:r>
      <w:r xmlns:w="http://schemas.openxmlformats.org/wordprocessingml/2006/main">
        <w:t xml:space="preserve">از کارشناسان صنعت برای سخنرانی های مهمان دعوت کنید تا تجربیات و دیدگاه های خود را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w:t>
      </w:r>
      <w:r xmlns:w="http://schemas.openxmlformats.org/wordprocessingml/2006/main">
        <w:t xml:space="preserve">24 هفته (6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خروجی های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و پیاده سازی سیستم عملی: </w:t>
      </w:r>
      <w:r xmlns:w="http://schemas.openxmlformats.org/wordprocessingml/2006/main">
        <w:t xml:space="preserve">یک اتاق تمیز یا تاسیسات خشکشویی تجاری با استفاده از فناوری هایی مانند روبات های سرایدار مجهز به هوش مصنوعی و دستگاه های اینترنت اشیا تغییر شکل خواهد داد.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پشتیبانی تصمیم: </w:t>
      </w:r>
      <w:r xmlns:w="http://schemas.openxmlformats.org/wordprocessingml/2006/main">
        <w:t xml:space="preserve">دانش آموزان ابزارهای تجزیه و تحلیل داده ها را برای حمایت از تصمیم گیری برای کاهش ضایعات، مصرف انرژی و تخصیص منابع توسعه خواهند داد.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های سازگار با محیط زیست: </w:t>
      </w:r>
      <w:r xmlns:w="http://schemas.openxmlformats.org/wordprocessingml/2006/main">
        <w:t xml:space="preserve">گزارش جامع پایداری که اجرای شیوه های دوستدار محیط زیست را تشریح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نهایی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افراد: </w:t>
      </w:r>
      <w:r xmlns:w="http://schemas.openxmlformats.org/wordprocessingml/2006/main">
        <w:t xml:space="preserve">تقویت همکاری، نوآوری و اشتراک دانش در میان اعضای تیم، افزایش رضایت شغلی و مشارکت کارکنان.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سیاره: </w:t>
      </w:r>
      <w:r xmlns:w="http://schemas.openxmlformats.org/wordprocessingml/2006/main">
        <w:t xml:space="preserve">اجرای شیوه های پایدار، کاهش اثرات زیست محیطی، ضایعات و مصرف انرژی.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سود: </w:t>
      </w:r>
      <w:r xmlns:w="http://schemas.openxmlformats.org/wordprocessingml/2006/main">
        <w:t xml:space="preserve">افزایش بهره وری، کاهش هزینه های نیروی کار و بهبود کارایی عملیاتی و در نهایت افزایش سودآوری.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و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و بودجه دقیق ارائه خواهد شد، اما انتظار می رود که این پروژه تقریباً 6 ماه طول بکشد. بودجه به این موارد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منابع سازمان: 100,000 دلار </w:t>
      </w:r>
      <w:r xmlns:w="http://schemas.openxmlformats.org/wordprocessingml/2006/main">
        <w:br xmlns:w="http://schemas.openxmlformats.org/wordprocessingml/2006/main"/>
      </w:r>
      <w:r xmlns:w="http://schemas.openxmlformats.org/wordprocessingml/2006/main">
        <w:t xml:space="preserve">* یکپارچه سازی فناوری و زیرساخت: 150,000 دلار </w:t>
      </w:r>
      <w:r xmlns:w="http://schemas.openxmlformats.org/wordprocessingml/2006/main">
        <w:br xmlns:w="http://schemas.openxmlformats.org/wordprocessingml/2006/main"/>
      </w:r>
      <w:r xmlns:w="http://schemas.openxmlformats.org/wordprocessingml/2006/main">
        <w:t xml:space="preserve">* تحقیق و توسعه: 75,000 دلار </w:t>
      </w:r>
      <w:r xmlns:w="http://schemas.openxmlformats.org/wordprocessingml/2006/main">
        <w:br xmlns:w="http://schemas.openxmlformats.org/wordprocessingml/2006/main"/>
      </w:r>
      <w:r xmlns:w="http://schemas.openxmlformats.org/wordprocessingml/2006/main">
        <w:t xml:space="preserve">* آموزش و ظرفیت سازی: 25,000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کل: 350,000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این پروژه سنگ بنای دانش آموزان را به دانش عملی مجهز می کند. در یکپارچه سازی فناوری برای بهبود عملیات نظافت. نتایج پروژه به نیازهای اجتماعی فعلی پاسخ می‌دهد و در عین حال راه‌حلی سه گانه ارائه می‌کند و در نتیجه پروژه را به یک دارایی ارزشمند برای سازمان و دانش‌آموزان تبدیل می‌کند.</w:t>
      </w:r>
    </w:p>
    <w:p>
      <w:pPr xmlns:w="http://schemas.openxmlformats.org/wordprocessingml/2006/main">
        <w:pStyle w:val="Subtitle"/>
      </w:pPr>
      <w:r xmlns:w="http://schemas.openxmlformats.org/wordprocessingml/2006/main">
        <w:t xml:space="preserve">8-1. دوره باید اهداف روشنی داشته باشد.</w:t>
      </w:r>
    </w:p>
    <w:p>
      <w:pPr xmlns:w="http://schemas.openxmlformats.org/wordprocessingml/2006/main"/>
      <w:r xmlns:w="http://schemas.openxmlformats.org/wordprocessingml/2006/main">
        <w:rPr>
          <w:b/>
        </w:rPr>
        <w:t xml:space="preserve">تبدیل عملیات نظافت سنتی از طریق یکپارچه سازی فناوری: طرح پیشنهادی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خدمات پاکسازی نوآورانه: استفاده از فناوری برای راه حل های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درک کامل از عملیات تمیز کردن سنتی و تأثیر آنها بر محیط زیست. </w:t>
      </w:r>
      <w:r xmlns:w="http://schemas.openxmlformats.org/wordprocessingml/2006/main">
        <w:br xmlns:w="http://schemas.openxmlformats.org/wordprocessingml/2006/main"/>
      </w:r>
      <w:r xmlns:w="http://schemas.openxmlformats.org/wordprocessingml/2006/main">
        <w:t xml:space="preserve">2. طراحی و اجرای فرآیندهای مبتنی بر فناوری را برای افزایش خدمات نظافتی و کاهش ردپای محیطی بیاموزید. </w:t>
      </w:r>
      <w:r xmlns:w="http://schemas.openxmlformats.org/wordprocessingml/2006/main">
        <w:br xmlns:w="http://schemas.openxmlformats.org/wordprocessingml/2006/main"/>
      </w:r>
      <w:r xmlns:w="http://schemas.openxmlformats.org/wordprocessingml/2006/main">
        <w:t xml:space="preserve">3. برای اطمینان از اینکه راه حل های اجرا شده از نظر اجتماعی، اقتصادی و زیست محیطی مسئولیت پذیر هستند، از اصول سه گانه پایین استفاده کنید. </w:t>
      </w:r>
      <w:r xmlns:w="http://schemas.openxmlformats.org/wordprocessingml/2006/main">
        <w:br xmlns:w="http://schemas.openxmlformats.org/wordprocessingml/2006/main"/>
      </w:r>
      <w:r xmlns:w="http://schemas.openxmlformats.org/wordprocessingml/2006/main">
        <w:t xml:space="preserve">4. پرورش ذهنیت یادگیری مستمر و نوآوری در زمینه عملیات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اهداف یادگیری واضح برای پروژه: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خدمات نظافتی حداقل 20٪ با استفاده از فرآیندهای مبتنی بر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اثرات زیست محیطی حداقل تا 15٪ در 6 ماه اول پس از اجرا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دستیابی به نرخ رضایت مشتری حداقل 90% از طریق ارائه خدمات با کیفیت بالا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یک سیستم نظارت و ارزیابی برای پیگیری پیشرفت و تنظیم استراتژی ها بر اساس آن </w:t>
      </w:r>
      <w:r xmlns:w="http://schemas.openxmlformats.org/wordprocessingml/2006/main">
        <w:br xmlns:w="http://schemas.openxmlformats.org/wordprocessingml/2006/main"/>
      </w:r>
      <w:r xmlns:w="http://schemas.openxmlformats.org/wordprocessingml/2006/main">
        <w:t xml:space="preserve">* توسعه مهارت های اندازه گیری و دستیابی به این اهداف را از طریق: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شاخص های کلیدی عملکرد (KPI) مانند کاهش زمان تمیز کردن، کاهش ضایعات و رضایت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جمع آوری و تجزیه و تحلیل داده ها با استفاده از ابزارهایی مانند صفحات گسترده، پایگاه های داده یا نرم افزارهای تخصصی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انجام بررسی ها و ارزیابی های دوره ای برای اطمینان از دستیابی به اهداف و انجام تنظیمات لازم </w:t>
      </w:r>
      <w:r xmlns:w="http://schemas.openxmlformats.org/wordprocessingml/2006/main">
        <w:br xmlns:w="http://schemas.openxmlformats.org/wordprocessingml/2006/main"/>
      </w:r>
      <w:r xmlns:w="http://schemas.openxmlformats.org/wordprocessingml/2006/main">
        <w:t xml:space="preserve">* ایجاد درک اساسی از عملیات تمیز کردن،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روش ها و تکنیک های تمیز کردن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و ابزار تمیز کردن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پروتکل ها و مقررات ایمنی </w:t>
      </w:r>
      <w:r xmlns:w="http://schemas.openxmlformats.org/wordprocessingml/2006/main">
        <w:br xmlns:w="http://schemas.openxmlformats.org/wordprocessingml/2006/main"/>
      </w:r>
      <w:r xmlns:w="http://schemas.openxmlformats.org/wordprocessingml/2006/main">
        <w:t xml:space="preserve">* تقویت تمایل به یادگیری فناوری های جدید و کاربردهای آنها در عملیات نظافت،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آشنایی با نرم افزارهای مبتنی بر ابر برای برنامه ریزی و مدیریت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درک رباتیک و اتوماسیون در نظافت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کاوش در محصولات و شیوه های پاکسازی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تجربه قبلی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تجربه قبلی در صنعت اجباری نیست، دانشجویان تشویق می شوند تا تجربیات و بینش خود را به اشتراک بگذارند. افزایش موفقیت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امنیت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این پروژه بزرگ، دانش آموزان این فرصت را خواهند داشت که یک مشکل واقعی را با یک سازمان واقعی یاد بگیرند و روی آن کار کنند. پس از اتمام پروژه، دانش‌آموزان تجربیات و مهارت‌های ارزشمندی را به دست خواهند آورد که می‌تواند چشم‌انداز شغلی آنها را افزایش دهد و درک بهتری از شیوه‌های تمیز کردن پایدار و ادغام فناوری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فرآیندهای مبتنی بر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ثبات و بهبود امنیت شغلی، پروژه بر اجرای فرآیندهای مبتنی بر فناوری تمرکز خواهد کرد،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ریزی مبتنی بر ابر و نرم افزار مدیریت وظایف برای ساده کردن عملیات و کاهش کاغذبازی </w:t>
      </w:r>
      <w:r xmlns:w="http://schemas.openxmlformats.org/wordprocessingml/2006/main">
        <w:br xmlns:w="http://schemas.openxmlformats.org/wordprocessingml/2006/main"/>
      </w:r>
      <w:r xmlns:w="http://schemas.openxmlformats.org/wordprocessingml/2006/main">
        <w:t xml:space="preserve">* تجهیزات نظافت رباتیک و خودکار برای افزایش بهره وری و کاهش هزینه های نیروی کار </w:t>
      </w:r>
      <w:r xmlns:w="http://schemas.openxmlformats.org/wordprocessingml/2006/main">
        <w:br xmlns:w="http://schemas.openxmlformats.org/wordprocessingml/2006/main"/>
      </w:r>
      <w:r xmlns:w="http://schemas.openxmlformats.org/wordprocessingml/2006/main">
        <w:t xml:space="preserve">* ابزارهای نظارت و گزارش پایداری برای ردیابی پیشرفت و انجام تنظیمات متناسب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تمرکز بر این فرآیندهای مبتنی بر فناوری، دانش آموزان تجربه عملی را با راه حل های تمیزکننده نوآورانه به دست آورید و درک عمیق تری از نقشی که فناوری می تواند در افزایش امنیت شغلی و پایداری ایفا کند، ایجاد کنید.</w:t>
      </w:r>
    </w:p>
    <w:p>
      <w:pPr xmlns:w="http://schemas.openxmlformats.org/wordprocessingml/2006/main">
        <w:pStyle w:val="Subtitle"/>
      </w:pPr>
      <w:r xmlns:w="http://schemas.openxmlformats.org/wordprocessingml/2006/main">
        <w:t xml:space="preserve">8-2. دستیابی به اهداف را به طور موثر اندازه گیری کنید.</w:t>
      </w:r>
    </w:p>
    <w:p>
      <w:pPr xmlns:w="http://schemas.openxmlformats.org/wordprocessingml/2006/main"/>
      <w:r xmlns:w="http://schemas.openxmlformats.org/wordprocessingml/2006/main">
        <w:t xml:space="preserve">بر اساس زمینه طراحی دوره پروژه اصلی برای تبدیل عملیات نظافت سنتی از طریق یکپارچه سازی فناوری، من یک طرح آموزشی جامع را پیشنهاد می کنم که روش های ارزیابی چندگانه را برای ارزیابی نتایج یادگیری دانش آموزان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درس: </w:t>
      </w:r>
      <w:r xmlns:w="http://schemas.openxmlformats.org/wordprocessingml/2006/main">
        <w:t xml:space="preserve">"اختلال در عملیات نظافت: رویکرد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اجرای راه حلی با فناوری فعال برای تغییر عملیات نظافت سنتی. </w:t>
      </w:r>
      <w:r xmlns:w="http://schemas.openxmlformats.org/wordprocessingml/2006/main">
        <w:br xmlns:w="http://schemas.openxmlformats.org/wordprocessingml/2006/main"/>
      </w:r>
      <w:r xmlns:w="http://schemas.openxmlformats.org/wordprocessingml/2006/main">
        <w:t xml:space="preserve">2. درکی از مفاهیم خط سه گانه و کاربرد آنها در عملیات نظافت ایجاد کنید. </w:t>
      </w:r>
      <w:r xmlns:w="http://schemas.openxmlformats.org/wordprocessingml/2006/main">
        <w:br xmlns:w="http://schemas.openxmlformats.org/wordprocessingml/2006/main"/>
      </w:r>
      <w:r xmlns:w="http://schemas.openxmlformats.org/wordprocessingml/2006/main">
        <w:t xml:space="preserve">3. استفاده از دانش عملی تجزیه و تحلیل داده ها، پایداری و توسعه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 آزمون (هفته 1-2):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پرسشنامه کتبی برای ارزیابی دانش و درک قبلی دانش آموزان از عملیات تمیز کردن، ادغام فناوری، و مفاهیم سه گانه.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سلسله سمینارها (هفته 3-6):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سخنرانان مهمان از صنعت و دانشگاه برای بحث در مورد مطالعات موردی، روندهای بازار، و چالش های فعلی در عملیات تمیز کردن.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 بحث های گروهی شرکت می کنند، بینش های خود را به اشتراک می گذارند و از مربی بازخورد دریافت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تکلیف 1: ممیزی انرژی و تجزیه و تحلیل پایداری (هفته 7-8):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ممیزی انرژی و تجزیه و تحلیل پایداری را برای عملیات پاکسازی یک سازمان واقعی انجام خواهند داد.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(10 صفحه) که باید ارسال شود، شامل تجزیه و تحلیل داده ها، توصیه ها، و ارائه مختصر (5 دقیقه).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پروژه گروهی: مطالعه امکان سنجی و پیشنهاد طراحی (هفته 9 تا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گروه هایی تشکیل می دهند و یک مطالعه امکان سنجی برای اجرای یک راه حل مبتنی بر فناوری برای تغییر عملیات تمیز کردن مشتری انجام می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طرح پیشنهادی (20 صفحه) شامل محدوده پروژه، جدول زمانی، بودجه و پیشنهادات برای اجرا ارسال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گروهی (10 دقیقه) در کلاس برگزار می شود.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پس آزمون: اجرا و ارزیابی (هفته 11-12):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به صورت تیمی برای اجرای طرح پیشنهادی خود و ارائه بازخورد در مورد اثربخشی راه حل خود کار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کتبی (15 صفحه) که باید ارائه شود، شامل ارزیابی فرآیند اجرا، چالش ها و درس های آموخته شده.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ارائه نهایی پروژه (هفته 13):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همه دانش آموزان نتایج نهایی پروژه خود را ارائه خواهند کرد، از جمله نتایج پیاده سازی، درس های آموخته شده، و توصیه هایی برای بهبودهای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های ارسال: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تکالیف از طریق یک سیستم مدیریت یادگیری تعیین شده (LMS) ارسال خواهند شد. </w:t>
      </w:r>
      <w:r xmlns:w="http://schemas.openxmlformats.org/wordprocessingml/2006/main">
        <w:br xmlns:w="http://schemas.openxmlformats.org/wordprocessingml/2006/main"/>
      </w:r>
      <w:r xmlns:w="http://schemas.openxmlformats.org/wordprocessingml/2006/main">
        <w:t xml:space="preserve">* ارسال دیرهنگام با جریمه (10 درصد در روز) همراه خواهد بود. </w:t>
      </w:r>
      <w:r xmlns:w="http://schemas.openxmlformats.org/wordprocessingml/2006/main">
        <w:br xmlns:w="http://schemas.openxmlformats.org/wordprocessingml/2006/main"/>
      </w:r>
      <w:r xmlns:w="http://schemas.openxmlformats.org/wordprocessingml/2006/main">
        <w:t xml:space="preserve">* گزارش ها و ارائه های مکتوب باید از قالب و قالب استاندارد پیروی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ارزیابی نتایج یادگیری دانش آموزان از پیش آزمون و پس آزمون استفاده می شود (40%). </w:t>
      </w:r>
      <w:r xmlns:w="http://schemas.openxmlformats.org/wordprocessingml/2006/main">
        <w:br xmlns:w="http://schemas.openxmlformats.org/wordprocessingml/2006/main"/>
      </w:r>
      <w:r xmlns:w="http://schemas.openxmlformats.org/wordprocessingml/2006/main">
        <w:t xml:space="preserve">* تکالیف و پروژه گروهی به کل ارزیابی (30٪) کمک خواهد کرد. </w:t>
      </w:r>
      <w:r xmlns:w="http://schemas.openxmlformats.org/wordprocessingml/2006/main">
        <w:br xmlns:w="http://schemas.openxmlformats.org/wordprocessingml/2006/main"/>
      </w:r>
      <w:r xmlns:w="http://schemas.openxmlformats.org/wordprocessingml/2006/main">
        <w:t xml:space="preserve">* ارائه نهایی پروژه و گزارش مکتوب به کل ارزیابی (30%) کمک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پیشنهاد تضمین این است که دانش‌آموزان مهارت‌های عملی را توسعه دهند، دانش نظری را به کار ببرند، و برای ایجاد راه‌حل‌های نوآورانه برای تغییر عملیات نظافت سنتی از طریق یکپارچه‌سازی فناوری، همکاری کنند.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اسکریپت رادیویی: "انقلابی کردن عملیات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از روش‌های تمیز کردن دستی و ناکارآمدی‌های ناشی از آنها خسته شده‌اید؟ دیگر نگاه نکنید! معرفی "CleanSpectrum"، راه حلی نوآورانه برای تغییر عملیات نظافت سنتی از طریق یکپارچه سازی فناوری، USP ما در رویکرد پیشرفته ما برای تمیز کردن نهفته است، ترکیبی از آخرین پیشرفت‌هایی در اینترنت اشیا، هوش مصنوعی و تجزیه و تحلیل داده‌ها برای ایجاد یک تجربه تمیز کردن کارآمدتر، مؤثرتر و پایدارتر.»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[مکث برای تاکید]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CleanSpectrum، ما پیچیدگی‌های صنعت نظافت را درک می‌کنیم. از برنامه‌ریزی دستی پیکاپ‌ها تا مبارزه با نتایج تمیز کردن متناقض، روش‌های سنتی می‌توانند زمان‌بر، کار فشرده و اتلاف‌کننده باشند. به همین دلیل منحصر به فرد ما است. پیشنهاد حول سه ستون اصلی ساخته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عملیات ساده </w:t>
      </w:r>
      <w:r xmlns:w="http://schemas.openxmlformats.org/wordprocessingml/2006/main">
        <w:t xml:space="preserve">: فناوری اختصاصی ما پلتفرم خدمات نظافت، مدیریت موجودی و روابط </w:t>
      </w:r>
      <w:r xmlns:w="http://schemas.openxmlformats.org/wordprocessingml/2006/main">
        <w:t xml:space="preserve">با مشتری را در یک داشبورد بصری به هم متصل می کند، این ادغام </w:t>
      </w:r>
      <w:r xmlns:w="http://schemas.openxmlformats.org/wordprocessingml/2006/main">
        <w:t xml:space="preserve">یکپارچه مسیرها را بهینه می کند </w:t>
      </w:r>
      <w:r xmlns:w="http://schemas.openxmlformats.org/wordprocessingml/2006/main">
        <w:rPr>
          <w:b/>
        </w:rPr>
        <w:t xml:space="preserve">، </w:t>
      </w:r>
      <w:r xmlns:w="http://schemas.openxmlformats.org/wordprocessingml/2006/main">
        <w:t xml:space="preserve">زمان خرابی را کاهش می دهد و بهره وری کلی را افزایش می دهد. </w:t>
      </w:r>
      <w:r xmlns:w="http://schemas.openxmlformats.org/wordprocessingml/2006/main">
        <w:br xmlns:w="http://schemas.openxmlformats.org/wordprocessingml/2006/main"/>
      </w:r>
      <w:r xmlns:w="http://schemas.openxmlformats.org/wordprocessingml/2006/main">
        <w:t xml:space="preserve">مشتریان </w:t>
      </w:r>
      <w:r xmlns:w="http://schemas.openxmlformats.org/wordprocessingml/2006/main">
        <w:t xml:space="preserve">برای ردیابی شاخص‌های کلیدی عملکرد، بهینه‌سازی مسیرهای تمیز کردن و شناسایی مناطق برای بهبود. </w:t>
      </w:r>
      <w:r xmlns:w="http://schemas.openxmlformats.org/wordprocessingml/2006/main">
        <w:br xmlns:w="http://schemas.openxmlformats.org/wordprocessingml/2006/main"/>
      </w:r>
      <w:r xmlns:w="http://schemas.openxmlformats.org/wordprocessingml/2006/main">
        <w:rPr>
          <w:b/>
        </w:rPr>
        <w:t xml:space="preserve">راه حل های پایدار </w:t>
      </w:r>
      <w:r xmlns:w="http://schemas.openxmlformats.org/wordprocessingml/2006/main">
        <w:t xml:space="preserve">: در CleanSpectrum، ما متعهد به کاهش اثرات زیست محیطی پاکسازی هستیم و استراتژی های موثر کاهش زباله، آینده ای سبزتر را برای کسب و کار شما و کره زمین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[مکث برای تاکید]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"آنچه ما را متمایز می کند، رویکرد نوآورانه ما برای حل مشکلات است. تیم متخصصان ما به طور مداوم در حال تکامل و انطباق با نیازهای در حال تغییر مشتریان خود هستند، و تضمین می کنند که راه حل های ما جلوتر از منحنی ها می مانند. با مشارکت با CleanSpectrum، شما نه تنها عملیات نظافت خود را متحول خواهید کرد، بلکه تجربه خواهید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رضایت مشتری </w:t>
      </w:r>
      <w:r xmlns:w="http://schemas.openxmlformats.org/wordprocessingml/2006/main">
        <w:br xmlns:w="http://schemas.openxmlformats.org/wordprocessingml/2006/main"/>
      </w:r>
      <w:r xmlns:w="http://schemas.openxmlformats.org/wordprocessingml/2006/main">
        <w:t xml:space="preserve">* بهبود بهره وری عملیاتی </w:t>
      </w:r>
      <w:r xmlns:w="http://schemas.openxmlformats.org/wordprocessingml/2006/main">
        <w:br xmlns:w="http://schemas.openxmlformats.org/wordprocessingml/2006/main"/>
      </w:r>
      <w:r xmlns:w="http://schemas.openxmlformats.org/wordprocessingml/2006/main">
        <w:t xml:space="preserve">* افزایش شهرت برند </w:t>
      </w:r>
      <w:r xmlns:w="http://schemas.openxmlformats.org/wordprocessingml/2006/main">
        <w:br xmlns:w="http://schemas.openxmlformats.org/wordprocessingml/2006/main"/>
      </w:r>
      <w:r xmlns:w="http://schemas.openxmlformats.org/wordprocessingml/2006/main">
        <w:t xml:space="preserve">* کاهش ضایعات و اثرات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در حال پخش شروع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«با CleanSpectrum به انقلاب پاکسازی بپیوندید. امروز با ما تماس بگیرید تا یک نسخه نمایشی را برنامه ریزی کنید و کشف کنید که چگونه راه حل های پیشرفته ما می توانند کسب و کار شما را متحول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پایانی: صدای ملایم "هوووش"]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(با لحن معمولی): "CleanSpectrum. کارآمد. موثر. پایدار. تمیز کردن، دوباره تصور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پایانی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اسکریپت رادیویی برقراری ارتباط موثر با پیشنهاد فروش منحصر به فرد CleanSpectrum و متمایز کردن آن در بازار رقابتی صنعت تمیز کردن است. با برجسته کردن رویکرد نوآورانه برای حل مسئله، فیلمنامه مزایای بالقوه یکپارچه سازی را به نمایش می گذارد. فناوری در عملیات نظافت سنتی</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اسکریپت رادیویی: دفاع در برابر اختلالات در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 رود و مجری رادیو موضوع را معرفی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"صفحه پاک" خوش آمدید! امروز، ما در مورد آینده عملیات پاکسازی صحبت می کنیم. به من بپیوندید. سارا تامپسون، مدیر عامل شرکت Sparkling Services، چه چیزی در ذهن شماست؟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سارا: "از اینکه من را در اختیار دارید متشکرم. همانطور که همه ما می دانیم، فناوری به سرعت در حال تغییر صنعت نظافت است. هوش مصنوعی، اتوماسیون و دستگاه های خانه هوشمند در حال تبدیل شدن به یک امر عادی هستند. اما این لزوما به این معنی نیست که عملیات نظافت سنتی منسوخ شده است. ما باید سازگاری و نوآوری برای ماندن در پیش رو به همین دلیل است که من اینجا هستم تا استراتژی خود را برای ایجاد دفاع در برابر اختلالات احتمالی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شکست اسکریپت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پیش بینی اختلالات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نکته بسیار خوبی است، سارا. بیایید در مورد اختلالات احتمالی صحبت کنیم. در چند سال آینده چه انتظاری می توانیم داشته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سارا: "خب، پهپادها و روبات‌های تمیزکننده مجهز به هوش مصنوعی در حال حاضر در صنایع مختلف در حال آزمایش هستند. دستیارهای صوتی مانند الکسا و گوگل هوم نیز برنامه‌ریزی و مدیریت خدمات نظافتی خود را برای مشتریان آسان‌تر می‌کنند. نکته کلیدی پیش‌بینی این تغییرات و کارکنان خود را بر این اساس آماده کنیم، ما در حال سرمایه گذاری هنگفتی برای آموزش و ارتقای مهارت های تیم خود هستیم تا اطمینان حاصل کنیم که آنها می توانند در کنار این فناوری های جدید کار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توسعه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مهارت های عملی: "این واقعاً هیجان انگیز است. بنابراین، مشتریان شما از نظر خدمات و ویژگی های جدید چه انتظاری می توانند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سارا: "ما مجموعه ای از آموزش مهارت های عملی را معرفی می کنیم، از جمله جلسات عملی با استفاده از ابزارهای نرم افزاری جدید برای مدیریت کار. تیم ما یاد می گیرد که چگونه از ابزارهای مبتنی بر هوش مصنوعی برای بهینه سازی زمان بندی، بهینه سازی مسیر و ارتباط با مشتری استفاده کند. همچنین در زمینه تحقیق و توسعه سرمایه گذاری خواهیم کرد تا در خط مقدم نوآوری باقی بمانیم.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Building Resilience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"من آن را دوست دارم. تاب آوری ساختمان فقط برای سازگاری با اختلالات نیست؛ بلکه در مورد حفظ یک پایه قوی است. چگونه می خواهید این کار را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سارا: "ما روی سه محور تمرکز کرده‌ایم: جذب استعداد، پذیرش فناوری و توسعه مشارکت. ما در حال ایجاد یک تیم قوی با تخصص در زمینه‌های مختلف، از جمله هوش مصنوعی، تجزیه و تحلیل داده‌ها، و خدمات مشتری هستیم. پشته فناوری ما در حال بازسازی است. برای اطمینان از اینکه از جدیدترین ابزارها و پلتفرم‌های نرم‌افزاری استفاده می‌کنیم، در نهایت، با شرکت‌های فناوری پیشرو برای به اشتراک گذاشتن دانش، منابع و ایده‌ها همکاری می‌کنیم ایجاد مزیت رقابتی پایدار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شکست اسکریپت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"متشکرم، سارا، که دیدگاه خود را امروز با ما در میان گذاشتید. چه چیزی برای شنوندگان ما مفید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سارا: "کلید موفقیت این است که فعال، سازگار و نوآور باشید. با پیش بینی اختلالات، توسعه مهارت های عملی و ایجاد انعطاف پذیری، کسب و کارها می توانند در برابر تهدیدات بالقوه دفاع کرده و قوی تر ظاهر شوند. در Sparkling Services، ما متعهد به پیشگامی جدید هستیم. فناوری‌ها و خدماتی که تجربه نظافت را بهبود می‌بخشند، منتظر اتفاقات بعدی در دنیای خدمات درخشان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از بین می‌رود و نشان دهنده پایان فیلمنامه رادیویی است]</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به‌عنوان سرپرست پروژه در نقش فیلمنامه‌نویس رادیویی، خوشحال می‌شوم که لحن برند را برای کسب‌وکارمان در بخش جامعه‌شناسی، با تمرکز بر ارتقای کار گروهی و ارتباطات مؤثر ارزیابی و اصلاح کنم. برای اطمینان از صدای یکنواخت و مؤثر برند، به ویژه هنگام استخدام اعضای تیم بازاریابی یا آژانس‌ها، از یک رویکرد چند مرحله‌ای پیروی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مأموریت و ارزش‌های خود را تعریف کنید: </w:t>
      </w:r>
      <w:r xmlns:w="http://schemas.openxmlformats.org/wordprocessingml/2006/main">
        <w:t xml:space="preserve">مأموریت ما توانمندسازی دانش‌آموزان برای توسعه راه‌حل‌های عملی است. برای مشکلات اجتماعی، ترویج یک رویکرد سه گانه پایین. ارزش های ما عبارتند 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کار با هم برای رسیدن به اهدافمان.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نوآوری: پذیرش خلاقیت و ایده های جدید.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همدلی: درک و رسیدگی به مشکلات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تعالی: تلاش برای نتایج استثنایی.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لحن خود را در داخل تجزیه و تحلیل کنید: </w:t>
      </w:r>
      <w:r xmlns:w="http://schemas.openxmlformats.org/wordprocessingml/2006/main">
        <w:t xml:space="preserve">کانال های ارتباطی موجود، مانند رسانه های اجتماعی، پست های وبلاگ و مطالب بازاریابی را بررسی کنید تا لحن، زبان و سبک فعلی ما را شناسایی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مخاطبان مورد نظر خود را شناسایی کنید: </w:t>
      </w:r>
      <w:r xmlns:w="http://schemas.openxmlformats.org/wordprocessingml/2006/main">
        <w:t xml:space="preserve">مخاطبان هدف ما شامل دانشجویان، سازمان ها و متخصصانی است که به دنبال راه حل های عملی برای مشکلات اجتماعی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اصلاح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زبان منسجم: </w:t>
      </w:r>
      <w:r xmlns:w="http://schemas.openxmlformats.org/wordprocessingml/2006/main">
        <w:t xml:space="preserve">یک راهنمای سبک ایجاد کنید که لحن، زبان و صدای برند ما را مشخص کند و از ثبات در همه کانال‌های ارتباطی اطمینان حاصل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زبان الگوی مخاطب: </w:t>
      </w:r>
      <w:r xmlns:w="http://schemas.openxmlformats.org/wordprocessingml/2006/main">
        <w:t xml:space="preserve">محتوایی بنویسید که با مخاطب هدف ما طنین انداز شود، با استفاده از زبان و اصطلاحاتی که منعکس کننده علایق و دغدغه های آنها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نمایه لحن: </w:t>
      </w:r>
      <w:r xmlns:w="http://schemas.openxmlformats.org/wordprocessingml/2006/main">
        <w:t xml:space="preserve">نمایه لحنی ایجاد کنید که همدلی، نوآوری و برتری را نشان دهد و در عین حال بر اهمیت همکاری و کار گروهی تأکید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هویت بصری: </w:t>
      </w:r>
      <w:r xmlns:w="http://schemas.openxmlformats.org/wordprocessingml/2006/main">
        <w:t xml:space="preserve">یک هویت بصری ثابت، از جمله لوگوها، طرح‌های رنگی و تایپوگرافی ایجاد کنید که از لحن و ارزش‌های برند ما پشتیبانی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توضیح شفاف: </w:t>
      </w:r>
      <w:r xmlns:w="http://schemas.openxmlformats.org/wordprocessingml/2006/main">
        <w:t xml:space="preserve">یک جلسه توجیهی دقیق ارائه دهید که لحن، ارزش‌ها و مأموریت برند ما را مشخص می‌کند و اطمینان حاصل می‌کند که اعضای تیم یا آژانس‌های استخدام شده لحن و صدای مورد نظر ما را درک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تست لحن: </w:t>
      </w:r>
      <w:r xmlns:w="http://schemas.openxmlformats.org/wordprocessingml/2006/main">
        <w:t xml:space="preserve">تمرین های تست لحن را انجام دهید تا مطمئن شوید که اعضای تیم یا آژانس های استخدام شده می توانند لحن و صدای برند ما را به طور موثر تقلید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اشتراک گذاری راهنمای سبک: </w:t>
      </w:r>
      <w:r xmlns:w="http://schemas.openxmlformats.org/wordprocessingml/2006/main">
        <w:t xml:space="preserve">راهنمای سبک خود را با اعضای تیم یا آژانس های استخدام شده به اشتراک بگذارید تا اطمینان حاصل شود که آنها درک جامعی از لحن، زبان و سبک برند ما دارند.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مداوم: </w:t>
      </w:r>
      <w:r xmlns:w="http://schemas.openxmlformats.org/wordprocessingml/2006/main">
        <w:t xml:space="preserve">بازخورد و مربیگری مداوم ارائه دهید تا اطمینان حاصل شود که اعضای تیم یا آژانس های استخدام شده به طور مداوم صدای برند را ارائه می دهند که سازگار و موثر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ابزارهای ارتباطی بهتر: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مدیریت پروژه: </w:t>
      </w:r>
      <w:r xmlns:w="http://schemas.openxmlformats.org/wordprocessingml/2006/main">
        <w:t xml:space="preserve">از ابزارهای مدیریت پروژه، مانند Asana یا Trello، برای تسهیل هماهنگی و همکاری بین کارکنان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بسترهای ارتباطی: </w:t>
      </w:r>
      <w:r xmlns:w="http://schemas.openxmlformats.org/wordprocessingml/2006/main">
        <w:t xml:space="preserve">یک پلتفرم ارتباطی مانند Slack یا Microsoft Teams ایجاد کنید تا اعضای تیم را قادر به همکاری و به اشتراک گذاری موثر اطلاعات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مخزن راهنمای سبک: </w:t>
      </w:r>
      <w:r xmlns:w="http://schemas.openxmlformats.org/wordprocessingml/2006/main">
        <w:t xml:space="preserve">یک مخزن به اشتراک گذاشته شده برای راهنمای سبک ما ایجاد کنید، و اطمینان حاصل کنید که اعضای تیم به راحتی به لحن، زبان و سبک برند ما دسترسی دارند.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و توسعه: </w:t>
      </w:r>
      <w:r xmlns:w="http://schemas.openxmlformats.org/wordprocessingml/2006/main">
        <w:t xml:space="preserve">فرصت های آموزشی و توسعه را برای اطمینان از اینکه اعضای تیم لحن، زبان و سبک برند ما را درک می کنند و می توانند به طور مؤثر صدای برند ما را منتقل کنند، فراهم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رویکرد، می‌توانیم از صدای یک برند ثابت و مؤثر اطمینان حاصل کنیم و از طریق ابزارهای ارتباطی بهتری که هماهنگی بین کارکنان را تسهیل می‌کند، کار تیمی را ارتقا دهیم. پروژه اصلی ما، که دانش آموزان را برای ایجاد راه حل های عملی برای مشکلات اجتماعی توانمند می کند، نمونه درخشانی از تعهد ما به همکاری، نوآوری و همدلی خواهد بود.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اسکریپت رادیویی: "تقویت تبدیل‌ها در صنعت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[معرفی موسیقی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"تک گفتگو" خوش آمدید، پادکستی که راه‌حل‌های خلاقانه برای مشکلات دنیای واقعی را بررسی می‌کند. من میزبان شما هستم، [Name]، و امروز ، ما در حال بحث در مورد چالش مهمی هستیم که شرکت های صنعت نظافت با آن مواجه هستند: تبدیل مشتریان بالقوه به خریداران واقعی ChatGPT، متخصص هوش مصنوعی ما، که بینش‌هایی در مورد جامعه‌شناسی پشت این موضوع به اشتراک می‌گذارد و استراتژی‌های عملی را برای افزایش تبدیل مشتری به ChatGPT پیشنهاد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درک چالش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در پس‌زمینه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"طبق مطالعات اخیر، شرکت‌های صنعت نظافت اغلب برای تبدیل سرنخ‌ها به مشتریان پولی با مشکل مواجه هستند. این پدیده به‌ویژه در زمینه تبدیل عملیات نظافت سنتی از طریق ادغام فناوری چه دلایلی در پشت این موضوع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"از اینکه من را در اختیار دارید متشکرم. یکی از دلایلی که ممکن است مشتریان بالقوه تغییر نکنند، ترس از تغییر است. صنعت نظافت به طور سنتی از روش های دستی استفاده می کند و بسیاری از مشتریان ممکن است در برابر اتخاذ راه حل های جدید و با تکنولوژی بالا مقاومت کنند. علاوه بر این، هزینه های مرتبط با آن با ادغام فناوری، همراه با نگرانی در مورد حفظ حریم خصوصی و امنیت، می تواند موانع قابل توجهی برای پذیرش باشد بهره وری و کاهش ضایعات نیز می تواند منجر به تردید در بین مشتریان بالقوه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[پخش کلیپ کوتاه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"بیایید در مورد فرصت های از دست رفته صحبت کنیم. شرکت های صنعت نظافت چه کاری می توانند انجام دهند تا شانس خود را برای تبدیل مشتریان بالقوه به حداکثر برسانند؟"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"شرکت‌ها می‌توانند از این فرصت‌های از دست رفته با استفاده از موارد زیر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ارائه اطلاعات شفاف و مختصر </w:t>
      </w:r>
      <w:r xmlns:w="http://schemas.openxmlformats.org/wordprocessingml/2006/main">
        <w:t xml:space="preserve">: انتقال واضح مزایای یکپارچه‌سازی فناوری، از جمله صرفه‌جویی در هزینه و بهبود نتایج تمیز کردن، می‌تواند نگرانی‌ها را کاهش دهد و اعتماد به راه‌حل را افزایش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نمایش موفقیت داستان‌ها و مطالعات موردی </w:t>
      </w:r>
      <w:r xmlns:w="http://schemas.openxmlformats.org/wordprocessingml/2006/main">
        <w:t xml:space="preserve">: مثال‌های واقعی از شرکت‌هایی که با موفقیت یکپارچه‌سازی فناوری را پیاده‌سازی کرده‌اند، می‌توانند اعتماد به نفس را القا کنند و به مشتریان بالقوه انگیزه دهند. </w:t>
      </w:r>
      <w:r xmlns:w="http://schemas.openxmlformats.org/wordprocessingml/2006/main">
        <w:t xml:space="preserve">3. </w:t>
      </w:r>
      <w:r xmlns:w="http://schemas.openxmlformats.org/wordprocessingml/2006/main">
        <w:rPr>
          <w:b/>
        </w:rPr>
        <w:t xml:space="preserve">ارائه راه‌حل‌های انعطاف‌پذیر و مقیاس‌پذیر </w:t>
      </w:r>
      <w:r xmlns:w="http://schemas.openxmlformats.org/wordprocessingml/2006/main">
        <w:t xml:space="preserve">: رفتار با مشتریان بالقوه با تجربه‌ای متناسب با نیازهای خاص آنها، می‌تواند رضایت و احتمال تبدیل را افزایش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br xmlns:w="http://schemas.openxmlformats.org/wordprocessingml/2006/main"/>
      </w:r>
      <w:r xmlns:w="http://schemas.openxmlformats.org/wordprocessingml/2006/main">
        <w:t xml:space="preserve">تعامل </w:t>
      </w:r>
      <w:r xmlns:w="http://schemas.openxmlformats.org/wordprocessingml/2006/main">
        <w:rPr>
          <w:b/>
        </w:rPr>
        <w:t xml:space="preserve">با مشتریان بالقوه از طریق رسانه‌های اجتماعی و بازاریابی </w:t>
      </w:r>
      <w:r xmlns:w="http://schemas.openxmlformats.org/wordprocessingml/2006/main">
        <w:t xml:space="preserve">آنلاین آگاهی از نام تجاری و ایجاد یک حضور آنلاین قوی می تواند به ایجاد سرنخ ها و پرورش روابط با مشتری کمک کند، و در نهایت باعث ایجاد تبدیل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[پخش جلوه های صوتی حرکتی]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استراتژی ها نه تنها آموزنده هستند، بلکه فریبنده هستند. مهم ترین پیشنهاد، ChatGPT چیست؟ چه چیزی تبدیل مشتری موثر را در صنعت تمیز کردن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"کلید تبدیل موفقیت آمیز مشتری در </w:t>
      </w:r>
      <w:r xmlns:w="http://schemas.openxmlformats.org/wordprocessingml/2006/main">
        <w:rPr>
          <w:b/>
        </w:rPr>
        <w:t xml:space="preserve">شخصیت سازی نهفته است </w:t>
      </w:r>
      <w:r xmlns:w="http://schemas.openxmlformats.org/wordprocessingml/2006/main">
        <w:t xml:space="preserve">- استفاده از فناوری که با نگرانی ها، نیازها و اهداف منحصر به فرد مشتریان طنین انداز می شود. با نشان دادن درک واقعی از نقاط درد و آرزوهای آنها، شرکت ها می توانند جنبه عاطفی خود را جلب کنند و از بین بروند. مقاومت در برابر تغییر."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شما متشکریم، ChatGPT، برای روشن کردن جامعه شناسی در پس تبدیل مشتری در صنعت نظافت. به یاد داشته باشید، توانمندسازی مشتریان از طریق شخصیت پردازی کلید موفقیت در این فضای متحول کننده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پخش موسیقی Outro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[انتهای رادیو اسکریپت]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شفافیت </w:t>
      </w:r>
      <w:r xmlns:w="http://schemas.openxmlformats.org/wordprocessingml/2006/main">
        <w:t xml:space="preserve">: اطلاعات واضحی در مورد مزایای یکپارچه‌سازی فناوری، از جمله صرفه‌جویی در هزینه و نتایج تمیز کردن بهبودیافته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داستان های موفقیت </w:t>
      </w:r>
      <w:r xmlns:w="http://schemas.openxmlformats.org/wordprocessingml/2006/main">
        <w:t xml:space="preserve">: نمونه های واقعی از شرکت هایی را که با موفقیت یکپارچه سازی فناوری را پیاده سازی کرده اند به اشتراک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سفارشی سازی </w:t>
      </w:r>
      <w:r xmlns:w="http://schemas.openxmlformats.org/wordprocessingml/2006/main">
        <w:t xml:space="preserve">: ارائه راه حل های انعطاف پذیر و مقیاس پذیر متناسب با نیازهای خاص مشتریان بالقوه.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رسانه های اجتماعی </w:t>
      </w:r>
      <w:r xmlns:w="http://schemas.openxmlformats.org/wordprocessingml/2006/main">
        <w:t xml:space="preserve">: با مشتریان بالقوه از طریق بازاریابی آنلاین و پلتفرم های رسانه های اجتماعی برای ایجاد آگاهی از برند درگیر شوید.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شخصیت سازی </w:t>
      </w:r>
      <w:r xmlns:w="http://schemas.openxmlformats.org/wordprocessingml/2006/main">
        <w:t xml:space="preserve">: با نشان دادن درک واقعی از نقاط درد و آرزوهای مشتری به یکپارچگی فناوری نزدیک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سرمایه 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چالش حیاتی تبدیل مشتریان بالقوه به خریداران واقعی در صنعت نظافت را معرفی می کند، به ویژه در زمینه تبدیل عملیات تمیز کردن سنتی از طریق یکپارچه سازی فناوری. با بررسی جامعه‌شناسی پشت این موضوع، سازمان‌ها می‌توانند استراتژی‌های هدفمندی را برای افزایش تبدیل مشتری، افزایش آگاهی از برند و در نهایت رشد و درآمد در صنعت توسعه دهند.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اسکریپت رادیویی: بهینه سازی کمپین های ایمیل برای راه حل های سه گانه در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صبح بخیر و به "Triple Bottom Line" خوش آمدید، نمایشی که در آن راه حل های نوآورانه برای مشکلات اجتماعی را بررسی می کنیم. امروز، ما با تیمی از متخصصان پروژه دانش آموزی کار می کنیم که دانش خود را در بازار جامعه شناسی آزمایش کرده اند. سرپرست پروژه، در مورد رویکرد آنها به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بهینه‌سازی کمپین ایمیل برای افزایش اثربخشی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به‌عنوان سرپرست پروژه، هدف من و تیمم بهینه‌سازی کمپین‌های ایمیل در بازار جامعه‌شناسی برای دستیابی به راه‌حل‌های سه‌گانه پایین بود. با پیاده سازی دانش عملی و تجزیه و تحلیل داده ها، ما شاهد پیشرفت های قابل توجهی در اثربخشی کمپین بوده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 آموزان رفتار ایمیل مشتری، گزینه های خط موضوع و استراتژی پیام را تجزیه و تحلیل کردند. آنها دریافتند که شخصی‌سازی، منابع مربوطه و بهینه‌سازی فراخوان برای اقدام، تعامل و نرخ باز شدن را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کارایی عملیاتی از طریق 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عملکرد کمپین، دانش آموزان ابزارهای ردیابی و تجزیه و تحلیل را برای نظارت و اصلاح مداوم معیارهای کمپین پیاده سازی کردند. این به بهبود نرخ کلیک، کاهش ضایعات و هماهنگی سفرهای مشتری کمک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دیدگاه‌های تبدیل و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تحقیقات ما، ما پیشرفت‌های زیر را برای کمپین‌های ایمیل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خطوط موضوعی واضح‌تر </w:t>
      </w:r>
      <w:r xmlns:w="http://schemas.openxmlformats.org/wordprocessingml/2006/main">
        <w:t xml:space="preserve">: از خطوط موضوعی قابل اجرا و جلب توجه استفاده کنید که دقیقاً محتوای ایمیل را نشان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 سازی </w:t>
      </w:r>
      <w:r xmlns:w="http://schemas.openxmlformats.org/wordprocessingml/2006/main">
        <w:t xml:space="preserve">: نام گیرنده، تعاملات قبلی و محتوای مبتنی بر علاقه را برای افزایش تعامل درج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زمان‌بندی </w:t>
      </w:r>
      <w:r xmlns:w="http://schemas.openxmlformats.org/wordprocessingml/2006/main">
        <w:t xml:space="preserve">: ایمیل‌ها را در زمان‌های بهینه برنامه‌ریزی کنید تا میزان دسترسی و پاسخ را به حداکثر برسانید.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کپی و تصاویر متغیر </w:t>
      </w:r>
      <w:r xmlns:w="http://schemas.openxmlformats.org/wordprocessingml/2006/main">
        <w:t xml:space="preserve">: تصاویر و پیام‌ها را به دستگاه و کشور گیرنده تنظیم کنید تا ارتباط را افزایش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صفحات فرود پس از کلیک </w:t>
      </w:r>
      <w:r xmlns:w="http://schemas.openxmlformats.org/wordprocessingml/2006/main">
        <w:t xml:space="preserve">: مطمئن شوید که صفحات فرود انتقال یکپارچه و تجربیات مرتبط پس از کلیک را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همراستایی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کمپین های ایمیل ما باید به طور مداوم صدای برند ما را منعکس کند، که 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همدلی </w:t>
      </w:r>
      <w:r xmlns:w="http://schemas.openxmlformats.org/wordprocessingml/2006/main">
        <w:br xmlns:w="http://schemas.openxmlformats.org/wordprocessingml/2006/main"/>
      </w:r>
      <w:r xmlns:w="http://schemas.openxmlformats.org/wordprocessingml/2006/main">
        <w:t xml:space="preserve">* شفافیت </w:t>
      </w:r>
      <w:r xmlns:w="http://schemas.openxmlformats.org/wordprocessingml/2006/main">
        <w:br xmlns:w="http://schemas.openxmlformats.org/wordprocessingml/2006/main"/>
      </w:r>
      <w:r xmlns:w="http://schemas.openxmlformats.org/wordprocessingml/2006/main">
        <w:t xml:space="preserve">* شخصی سازی </w:t>
      </w:r>
      <w:r xmlns:w="http://schemas.openxmlformats.org/wordprocessingml/2006/main">
        <w:br xmlns:w="http://schemas.openxmlformats.org/wordprocessingml/2006/main"/>
      </w:r>
      <w:r xmlns:w="http://schemas.openxmlformats.org/wordprocessingml/2006/main">
        <w:t xml:space="preserve">* آموزش </w:t>
      </w:r>
      <w:r xmlns:w="http://schemas.openxmlformats.org/wordprocessingml/2006/main">
        <w:br xmlns:w="http://schemas.openxmlformats.org/wordprocessingml/2006/main"/>
      </w:r>
      <w:r xmlns:w="http://schemas.openxmlformats.org/wordprocessingml/2006/main">
        <w:t xml:space="preserve">* پیشرفت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های قابل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بازار جامعه شناسی، کمپین های ایمیل موثر نیاز به دانش عملی، تجزیه و تحلیل داده ها و خلاقیت دارند. با بهینه سازی کمپین ها با تمرکز بر راه حل های سه گانه، می توانیم تعامل اجتماعی را متحول کنیم و موج جدیدی از ابتکارات تاثیر محور را تقویت کنیم.</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باز کردن قفل کارایی و پایداری: بازسازی عملیات پاکسازی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[نام سازمان]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آنجایی که ما تلاش می کنیم تأثیر مثبتی بر جامعه خود بگذاریم، من هیجان زده هستم که پروژه ای را ارائه دهم که با ماموریت سازمان ما همسو باشد. برای بهبود کیفیت خدمات، رضایت کارکنان و رفاه اجتماعی. هدف ما مدرن کردن عملیات نظافت شما، تضمین راه حلی سه گانه است که به نفع شرکت شما، کارمندان و محیط زیست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پروژه، دانش آموزان از نزدیک با سازمان ما برای شناسایی و رسیدگی به چالش های موجود در عملیات پاکسازی همکاری خواهند کرد. از طریق تجزیه و تحلیل جامع، آنها راه حل های عملی را پیشنهاد می کنند که کارایی، کیفیت و رضایت کارکنان را افزایش می دهد. تیم ما راهنمایی، پشتیبانی و منابع ارزشمندی را برای کمک به دانش‌آموزان ارائه می‌کند تا یک مورد قانع‌کننده برای توصیه‌های خود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کارایی: </w:t>
      </w:r>
      <w:r xmlns:w="http://schemas.openxmlformats.org/wordprocessingml/2006/main">
        <w:t xml:space="preserve">ایجاد یک فرآیند تمیز کردن ساده که ضایعات را به حداقل می رساند، مصرف انرژی را کاهش می دهد و هزینه های نیروی کار را کاهش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کیفیت: </w:t>
      </w:r>
      <w:r xmlns:w="http://schemas.openxmlformats.org/wordprocessingml/2006/main">
        <w:t xml:space="preserve">اجرای یک سیستم کنترل کیفیت برای اطمینان از استانداردهای تمیز کردن استثنایی، افزایش رضایت و وفاداری مشتری.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رضایت کارکنان: </w:t>
      </w:r>
      <w:r xmlns:w="http://schemas.openxmlformats.org/wordprocessingml/2006/main">
        <w:t xml:space="preserve">محیط کاری را طراحی کنید که رفاه، مشارکت و بهره وری کارکنان را ارتقا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ممیزی کامل سایت و ارزیابی عملیات پاکسازی فعلی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2. ایجاد یک برنامه اجرایی جامع، شامل پیش بینی بودجه و تخصیص منابع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پشتیبانی از کارمندان برای اطمینان از انتقال آرام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چه اتفاقی می‌افتد: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طول [بازه زمانی بعدی]، تیم دانش‌آموزان ما خود را در سازمان شما غوطه‌ور خواهند کرد تا جمع شوند. بینش، ایده های طوفان فکری، و ایجاد یک برنامه عملیات پاکسازی متحول کننده. ما به طور مشترک برای موارد زیر کار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بازدید از سایت برای بحث در مورد عملیات موجود و بهترین شیوه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t xml:space="preserve">توسعه یک تجزیه و تحلیل کامل از چالش های فعلی و ارائه راه حل ها </w:t>
      </w:r>
      <w:r xmlns:w="http://schemas.openxmlformats.org/wordprocessingml/2006/main">
        <w:br xmlns:w="http://schemas.openxmlformats.org/wordprocessingml/2006/main"/>
      </w:r>
      <w:r xmlns:w="http://schemas.openxmlformats.org/wordprocessingml/2006/main">
        <w:t xml:space="preserve">3. همکاری با مدیریت ارشد برای تأیید توصیه ها و اطمینان از همسویی با اهداف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اندازه گیری موفقیت پروژه، شاخص های کلیدی عملکرد (KPI)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زمان تا اتمام تمیز کردن عملیات </w:t>
      </w:r>
      <w:r xmlns:w="http://schemas.openxmlformats.org/wordprocessingml/2006/main">
        <w:br xmlns:w="http://schemas.openxmlformats.org/wordprocessingml/2006/main"/>
      </w:r>
      <w:r xmlns:w="http://schemas.openxmlformats.org/wordprocessingml/2006/main">
        <w:t xml:space="preserve">2. رتبه بندی رضایت مشتری </w:t>
      </w:r>
      <w:r xmlns:w="http://schemas.openxmlformats.org/wordprocessingml/2006/main">
        <w:br xmlns:w="http://schemas.openxmlformats.org/wordprocessingml/2006/main"/>
      </w:r>
      <w:r xmlns:w="http://schemas.openxmlformats.org/wordprocessingml/2006/main">
        <w:t xml:space="preserve">3. تعامل و بهره وری کارکنان 4. </w:t>
      </w:r>
      <w:r xmlns:w="http://schemas.openxmlformats.org/wordprocessingml/2006/main">
        <w:br xmlns:w="http://schemas.openxmlformats.org/wordprocessingml/2006/main"/>
      </w:r>
      <w:r xmlns:w="http://schemas.openxmlformats.org/wordprocessingml/2006/main">
        <w:rPr>
          <w:b/>
        </w:rPr>
        <w:t xml:space="preserve">فرصت های تأثیرگذار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مصرف انرژی و آب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تیم ما،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تعهد خود را به نوآوری و پایداری نشان می دهید </w:t>
      </w:r>
      <w:r xmlns:w="http://schemas.openxmlformats.org/wordprocessingml/2006/main">
        <w:br xmlns:w="http://schemas.openxmlformats.org/wordprocessingml/2006/main"/>
      </w:r>
      <w:r xmlns:w="http://schemas.openxmlformats.org/wordprocessingml/2006/main">
        <w:t xml:space="preserve">2. وجهه و شهرت عمومی را </w:t>
      </w:r>
      <w:r xmlns:w="http://schemas.openxmlformats.org/wordprocessingml/2006/main">
        <w:br xmlns:w="http://schemas.openxmlformats.org/wordprocessingml/2006/main"/>
      </w:r>
      <w:r xmlns:w="http://schemas.openxmlformats.org/wordprocessingml/2006/main">
        <w:t xml:space="preserve">افزایش می دهید. 3. افزایش می دهید. مشارکت و حفظ کارکنان </w:t>
      </w:r>
      <w:r xmlns:w="http://schemas.openxmlformats.org/wordprocessingml/2006/main">
        <w:br xmlns:w="http://schemas.openxmlformats.org/wordprocessingml/2006/main"/>
      </w:r>
      <w:r xmlns:w="http://schemas.openxmlformats.org/wordprocessingml/2006/main">
        <w:t xml:space="preserve">4. اهداف سه گانه خود را برآورده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برای ابراز علاقه و ابراز علاقه به این ایمیل پاسخ دهید یک جلسه با تیم ما برنامه ریزی کنید ما یک طرح کلی پروژه دقیق ارائه خواهیم کرد و بازدید از سایت را برای شروع این سفر هیجان انگیز آغاز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همکاری با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[عنوان]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ایمیل پیشرفته جامعه شناسی-چشم انداز: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نشان دادن همدلی با تصدیق تعهد [نام سازمان] به جامعه و رفاه اجتماعی. </w:t>
      </w:r>
      <w:r xmlns:w="http://schemas.openxmlformats.org/wordprocessingml/2006/main">
        <w:br xmlns:w="http://schemas.openxmlformats.org/wordprocessingml/2006/main"/>
      </w:r>
      <w:r xmlns:w="http://schemas.openxmlformats.org/wordprocessingml/2006/main">
        <w:t xml:space="preserve">2. عنصر انسانی پروژه را با تمرکز بر رضایت کارکنان، مشارکت مشتری و تأثیر اجتماعی برجسته کنید. </w:t>
      </w:r>
      <w:r xmlns:w="http://schemas.openxmlformats.org/wordprocessingml/2006/main">
        <w:br xmlns:w="http://schemas.openxmlformats.org/wordprocessingml/2006/main"/>
      </w:r>
      <w:r xmlns:w="http://schemas.openxmlformats.org/wordprocessingml/2006/main">
        <w:t xml:space="preserve">3. مفهوم یک رویکرد دو خط پایین را یکپارچه کنید، که در آن سازمان از سود و منافع اجتماعی سود می برد. </w:t>
      </w:r>
      <w:r xmlns:w="http://schemas.openxmlformats.org/wordprocessingml/2006/main">
        <w:br xmlns:w="http://schemas.openxmlformats.org/wordprocessingml/2006/main"/>
      </w:r>
      <w:r xmlns:w="http://schemas.openxmlformats.org/wordprocessingml/2006/main">
        <w:t xml:space="preserve">4. پروژه را به عنوان فرصتی برای همکاری، یادگیری مشترک، و سود متقابل، نشان دادن احترام به ارزش ها و اهداف [نام سازمان] چارچوب بندی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ایمیل با تاکید بر جنبه های جامعه شناسی متمرکز پروژه ایجاد ارتباط با گیرنده و تقویت حس هدف و ارزش های مشترک است.</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t xml:space="preserve">در اینجا پیش‌نویس فیلمنامه رادیویی برای موضوع «تغییر عملیات نظافت سنتی از طریق یکپارچه‌سازی فناوری» بر اساس گفتگوی قبلی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«تمیز کردن با فناوری: تبدیل عملیات تمیز کردن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مقدمه: </w:t>
      </w:r>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 شما): </w:t>
      </w:r>
      <w:r xmlns:w="http://schemas.openxmlformats.org/wordprocessingml/2006/main">
        <w:t xml:space="preserve">به قسمت امروز "نوآوری در آموزش" خوش آمدید، جایی که ما آخرین روندها و اکتشافات را بررسی می کنیم آموزش و پرورش من میزبان شما هستم، [نام شما]، و امروز در حال تغییر دنده ها برای بحث در مورد نوع بسیار متفاوتی از "انقلاب" هستیم - انقلابی که روش انجام عملیات نظافت سنتی را تغییر می دهد. به من ملحق می شود [نام مهمان]، متخصص در استفاده از فناوری برای بهبود خدمات نظافت. به نمایش خوش آمدید!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مهمان: </w:t>
      </w:r>
      <w:r xmlns:w="http://schemas.openxmlformats.org/wordprocessingml/2006/main">
        <w:t xml:space="preserve">از اینکه من را دارید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موضوع امروز ما "تغییر عملیات نظافت سنتی از طریق یکپارچه سازی فناوری" است. آیا می توانید کمی در مورد چگونگی تغییر فناوری صنعت نظافت به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مهمان: </w:t>
      </w:r>
      <w:r xmlns:w="http://schemas.openxmlformats.org/wordprocessingml/2006/main">
        <w:t xml:space="preserve">قطعا. عملیات نظافت سنتی اغلب دستی، وقت گیر و کار فشرده است. با ادغام فناوری، اکنون می‌توانیم بسیاری از وظایف را خودکار کنیم، گردش کار را بهینه کنیم و خدمات بهتری به مشتریان ارائه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هیجان انگیز به نظر می رسد. فناوری هایی مانند اتوماسیون، هوش مصنوعی و اینترنت اشیا (IoT) چگونه در عملیات پاکسازی استفاده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مهمان: </w:t>
      </w:r>
      <w:r xmlns:w="http://schemas.openxmlformats.org/wordprocessingml/2006/main">
        <w:t xml:space="preserve">از اتوماسیون برای ساده کردن وظایفی مانند پاکسازی فضا، جمع آوری زباله و تعمیر و نگهداری تجهیزات استفاده می شود. هوش مصنوعی برای تجزیه و تحلیل الگوهای تمیز کردن، تشخیص ناهنجاری ها و بهینه سازی مسیرهای تمیز کردن استفاده می شود. دستگاه های اینترنت اشیا برای نظارت و کنترل عوامل محیطی مانند دما، رطوبت و کیفیت هوا مورد استفاده قرار می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این فناوری‌ها مانند تغییر دهنده بازی به نظر می‌رسند. عملیات نظافت سنتی چگونه می تواند از این ادغام ها بهره مند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مهمان: </w:t>
      </w:r>
      <w:r xmlns:w="http://schemas.openxmlformats.org/wordprocessingml/2006/main">
        <w:t xml:space="preserve">مزایا بسیار زیاد است. به عنوان مثال، اتوماسیون و هوش مصنوعی می تواند به کاهش هزینه های نیروی کار، بهبود کارایی و افزایش رضایت مشتری کمک کند. دستگاه‌های اینترنت اشیا می‌توانند به نظارت بر عوامل محیطی، کاهش نیاز به مداخلات دستی و به حداقل رساندن خطر حوادث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این جذاب است. در مورد تأثیر روی شیوه های نظافت سنتی چیست؟ آیا تغییراتی وجود دارد که باید برای اطمینان از انتقال آرام انجام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مهمان: </w:t>
      </w:r>
      <w:r xmlns:w="http://schemas.openxmlformats.org/wordprocessingml/2006/main">
        <w:t xml:space="preserve">بله وجود دارد. برای اطمینان از انتقال آرام، اپراتورهای نظافت سنتی نیاز به توسعه مهارت‌های جدید و انطباق با فناوری‌های جدید دارند. آنها ممکن است نیاز به سرمایه گذاری در تجهیزات، نرم افزار و آموزش جدید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در مورد پیامدهای بلندمدت چطور؟ چگونه ممکن است این تغییرات بر آینده عملیات نظافت سنتی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مهمان: </w:t>
      </w:r>
      <w:r xmlns:w="http://schemas.openxmlformats.org/wordprocessingml/2006/main">
        <w:t xml:space="preserve">پیامدهای بلندمدت امیدوارکننده است. همانطور که تکنولوژی به تکامل خود ادامه می‌دهد، می‌توان انتظار داشت که راه‌حل‌های نوآورانه‌تری ظهور کنند. آینده عملیات نظافت ممکن است کارآمدتر، پایدارتر و مشتری محورتر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از اینکه امروز بینش خود را با ما به اشتراک گذاشتید متشکریم. قبل از شروع، آیا برای شنوندگان ما که می‌خواهند درباره تغییر عملیات نظافت سنتی از طریق یکپارچه‌سازی فناوری اطلاعات بیشتری کسب کنند، فراخوانی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مهمان: </w:t>
      </w:r>
      <w:r xmlns:w="http://schemas.openxmlformats.org/wordprocessingml/2006/main">
        <w:t xml:space="preserve">بله، قطعا. ما شنوندگان خود را تشویق می کنیم تا منابع آنلاین را کشف کنند، در وبینارها شرکت کنند و با متخصصان این حوزه ارتباط برقرار کنند تا درباره آخرین روندها و نوآوری ها بیشتر بیاموزند.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Outro Music: </w:t>
      </w:r>
      <w:r xmlns:w="http://schemas.openxmlformats.org/wordprocessingml/2006/main">
        <w:t xml:space="preserve">(موسیقی پس‌زمینه آرام‌بخش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از اینکه با قسمت امروز «نوآوری‌ها در آموزش» هماهنگ کردید، متشکریم. دفعه بعد برای گفتگوهای هیجان انگیزتر در مورد آموزش و فراتر از آن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تا پایان بخش رادیویی پخش می شود)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سرفصل: </w:t>
      </w:r>
      <w:r xmlns:w="http://schemas.openxmlformats.org/wordprocessingml/2006/main">
        <w:t xml:space="preserve">عملیات نظافت را انقلابی کنید: پروژه "تکنولوژی برای پاکسازی" از فناوری های تغییر دهنده بازی برای متحول کردن صنعت رونمایی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سرفصل فرعی: </w:t>
      </w:r>
      <w:r xmlns:w="http://schemas.openxmlformats.org/wordprocessingml/2006/main">
        <w:t xml:space="preserve">در اقدامی جسورانه برای از بین بردن قید شیوه های سنتی نظافت، یک پروژه پیشرفته قرار است این بخش را مختل کند. با راه حل های نوآورانه، روش ارائه خدمات و حفظ کارکنان را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[لوگوی روزنامه]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تاریخ: 4 ژانویه 2024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عصری که کارایی و کیفیت در درجه اول اهمیت قرار دارد، صنعت نظافت با چالش های مهمی مواجه است. بر اساس آخرین تحقیقات، شرکت‌های نظافت سنتی در تلاش هستند تا خود را با خواسته‌های عملیاتی مدرن تطبیق دهند که نتیجه آن کاهش بهره‌وری، نرخ بالای جابجایی کارکنان و کاهش کیفیت خدمات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مقابله با این چالش‌ها، پروژه «Tech-For-Clean» یک ابتکار بلندپروازانه را برای یکپارچه‌سازی فناوری در عملیات پاکسازی آغاز کرده است. این مطالعه پیشگامانه با هدف ارائه تجزیه و تحلیل جامع از شیوه های فعلی، شناسایی زمینه های بهبود، و پیشنهاد راه حل های عملی است که می تواند در سراسر صنعت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سرپرست پروژه "Tech-For-Clean" گفت: "ما در آستانه یک انقلاب در عملیات پاکسازی هستیم." با استفاده از قدرت فناوری، می‌توانیم نحوه ارائه خدمات نظافتی را تغییر دهیم، کارایی، کیفیت و رضایت کارکنان را بهبود بخشیم.»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«Tech-For-Clean» بر روی حوزه‌های کلیدی زیر تمرکز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زمان‌بندی و ارسال خودکار: </w:t>
      </w:r>
      <w:r xmlns:w="http://schemas.openxmlformats.org/wordprocessingml/2006/main">
        <w:t xml:space="preserve">پیاده‌سازی سیستم‌های زمان‌بندی بلادرنگ و پلت‌فرم‌های اعزام مبتنی بر هوش مصنوعی برای بهینه‌سازی تخصیص منابع و کاهش غیبت.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تجهیزات تمیز کردن هوشمند: </w:t>
      </w:r>
      <w:r xmlns:w="http://schemas.openxmlformats.org/wordprocessingml/2006/main">
        <w:t xml:space="preserve">توسعه و استقرار دستگاه‌های تمیزکننده هوشمند که می‌توانند فضاها را پیمایش و نقشه‌برداری کنند و از یک تجربه تمیز کردن کامل و کارآمد اطمینان حاصل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بینش مبتنی بر داده: </w:t>
      </w:r>
      <w:r xmlns:w="http://schemas.openxmlformats.org/wordprocessingml/2006/main">
        <w:t xml:space="preserve">ارائه ابزارهای تجزیه و تحلیل داده عملی برای شرکت ها برای نظارت و اندازه گیری شاخص های کلیدی عملکرد (KPIs)، هدایت تصمیم گیری آگاهانه و بهبود مستمر.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و حفظ کارکنان: </w:t>
      </w:r>
      <w:r xmlns:w="http://schemas.openxmlformats.org/wordprocessingml/2006/main">
        <w:t xml:space="preserve">طراحی پلتفرم های کاربر پسند برای تسهیل ارتباطات، آموزش و شناخت، کمک به شرکت ها در کاهش نرخ جابجایی و افزایش رضایت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افزود: «شرکت‌های نظافت سنتی با پذیرش فناوری، نه تنها می‌توانند بهره‌وری و کیفیت را افزایش دهند، بلکه می‌توانند محیط کاری بهتری را برای کارمندان خود ایجاد کنند». ما هیجان‌زده هستیم که یافته‌های خود را به اشتراک بگذاریم و به صنعت کمک کنیم آینده‌ای روشن‌تر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 رود پروژه "Tech-For-Clean" طرحی برای صنعت ارائه کند و به شرکت ها کمک کند تا عملیات خود را تغییر دهند و آینده خدمات نظافتی را دوباره تعریف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کسب اطلاعات بیشتر در مورد پروژه "Tech-For-Clean"، لطفاً به این آدرس مراجعه کنید: </w:t>
      </w:r>
      <w:r xmlns:w="http://schemas.openxmlformats.org/wordprocessingml/2006/main">
        <w:t xml:space="preserve">[URL وب سایت]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گفتگو را در رسانه های اجتماعی دنبال کنید: </w:t>
      </w:r>
      <w:r xmlns:w="http://schemas.openxmlformats.org/wordprocessingml/2006/main">
        <w:t xml:space="preserve">#TechForClean #CleaningRevolution #Industry4.0</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[موسیقی خوش‌بینانه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"پاکسازی آینده" خوش آمدید - راهنمای شما برای موثرترین عملیات تمیز کردن. در این نسخه ویژه، ما در کانون توجه موضوعی قرار می‌دهیم که چهره نظافت سنتی را برای همیشه تغییر می‌دهد. خوش آمدید، ماریا، فیلمنامه‌نویس رادیویی ما، که امروز به ما می‌پیوندد تا دیدگاه‌های خود را به اشتراک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صدا: تماشاگران استودیو رادیو تحسین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ماریا: "از اینکه من را در برنامه حضور داشتید متشکرم! امروز، ما در حال رسیدگی به یک موضوع مبرم هستیم که کارایی و میراث عملیات نظافت سنتی را به خطر می اندازد."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فوری: نمایش منطقه تمیز کردن روی صحنه]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ماریا: "سال‌هاست، صنعت نظافت بدون تغییر باقی مانده است، با تکیه بر نیروی انسانی، تجهیزات قدیمی و روش‌های ثبت دستی سوابق. اما ما می‌دانیم که این بهترین کار نیست. روشی موثر برای ارائه خدمات با کیفیت، مدیریت امور اداری، یا حفظ کارکنان با ارزش زمان آن رسیده است که عملیات نظافت سنتی را تغییر دهیم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صدا: نصب نور LED روشن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ماریا: "تحقیق ما نشان می دهد که تجارت سنتی نظافت با چالش های متعددی مواجه است. کارکنان بیش از حد کار با تجهیزات تمیز کردن ناکارآمد، سیستم های زمان بندی ناکارآمد و دید محدود داده های عملکردی دست و پنجه نرم می کنند. روش‌های ثبت خودکار به معنای زیان‌های عملیاتی ناشی از اشتباهات و شکایات مشتریان است شرکت‌های نظافتی که کارکنان آنها به سیستم‌های نقطه فروش دسترسی ندارند."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نصب برنامه و انتقال داده‌ها]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ماریا: "کلید در استفاده از فناوری‌های نوظهور برای مدرن‌سازی صنعت نهفته است. از برنامه‌های تلفن همراه، زمان‌بندی مبتنی بر هوش مصنوعی، روباتیک افزوده‌شده و بینش‌های زمان واقعی نسبت به عملکرد عملیاتی، پتانسیل این است که گسترده ما حوزه های ضروری را برای بهبود شناسایی کرده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پیاده سازی سیستم های زمان بندی الکترونیکی برای گردش های کاری یکپارچه </w:t>
      </w:r>
      <w:r xmlns:w="http://schemas.openxmlformats.org/wordprocessingml/2006/main">
        <w:br xmlns:w="http://schemas.openxmlformats.org/wordprocessingml/2006/main"/>
      </w:r>
      <w:r xmlns:w="http://schemas.openxmlformats.org/wordprocessingml/2006/main">
        <w:t xml:space="preserve">- از مزایای برنامه های تلفن همراه برای توانمندسازی کارکنان برای رتبه‌بندی مشاغل و افزایش تجربه گردش کارشان </w:t>
      </w:r>
      <w:r xmlns:w="http://schemas.openxmlformats.org/wordprocessingml/2006/main">
        <w:br xmlns:w="http://schemas.openxmlformats.org/wordprocessingml/2006/main"/>
      </w:r>
      <w:r xmlns:w="http://schemas.openxmlformats.org/wordprocessingml/2006/main">
        <w:t xml:space="preserve">- راه‌حل‌های ذخیره‌سازی مبتنی بر ابر را برای به حداقل رساندن اتکای انسان به گزارش‌های فیزیکی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می‌توانید تضمین کنید که فرآیندهای ساده، پیش‌فرض‌های کمتر، کیفیت کلی بالاتر است. - ایجاد توسط مدیریت)، افزایش اعتماد مشتریان و، اگر اصلاً مثبت باشد... حضور کارکنان در کار بسیار بیشتر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[اثرات فوری: متخصص فناوری اطلاعات با اسناد بلیط پشتیبانی فنی به صفحه نمایش نزدیک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تحلیلگر پشتیبانی فنی: «با راه‌حل‌های دیجیتالی مانند حسگرهای اینترنت اشیا و برنامه‌ریزی خودکار نرم‌افزار، ما همچنین می‌توانیم تمیزی کل امکانات را در زمان واقعی نظارت کنیم، بینش‌های عملی فوری ارائه دهیم، و حتی تعمیر و نگهداری معمولی را تا 30 درصد در هزینه های عملیاتی صرفه جویی می کند اتکای بیش از حد به واسطه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طرح موضوعی اثربخش پیشنهاد محصول]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ماریا: «اگر آماده شروع این تحول هستید و پتانسیل کامل خود را در صنعت نظافت باز می کنید، «SystemCheck» تحول دیجیتال را دست یافتنی می کند: از تعیین یک هدف اساسی برای یافتن راه حل ها از طریق برنامه‌ریزی ساده جلسات بین کارشناسان و تسهیلات مشابه، فقط شش ماه طول می‌کشد تا برنامه‌های یکپارچه‌سازی واقعاً همه‌جانبه و موفقیت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ماریا: "ما اینجا خواهیم بود و شما را در مورد اطلاعات بینش و بررسی ها به روز می کنیم. می توانید از طریق ایمیل، تلفن با ما تماس بگیرید، یا از شما دعوت شده است تا به انجمن آنلاین مربوطه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تشویق تماشاگران استودیو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ماریا: "و به یاد داشته باشید: تمیز کردن هرگز تمیزتر نبوده است. سرمایه گذاری در دنیای پاک تر از امروز آغاز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موسیقی شروع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"ماریا، برای روشن کردن این موضوع حیاتی که بر اپراتورهای نظافت سنتی تأثیر می‌گذارد متشکرم. اکنون که می‌دانید چگونه فناوری می‌تواند عملیات نظافت را ارتقا دهد و تغییر دهد، آن را در کنار آنها تغییر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فیلمنامه رادیویی]</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پست توییتر درباره موضوع «تغییر عملیات نظافت سنتی از طریق یکپارچه‌سازی فناوری» به عنوان یک فیلمنامه‌نویس رادیویی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آیا شرکت‌های نظافت سنتی در تلاش هستند تا با خواسته‌های مدرن همگام شوند؟ تحقیقات جدید اهمیت یکپارچه سازی فناوری را برای افزایش کارایی، کیفیت و حفظ کارکنان نشان می دهد. برای کشف راه حل های عملی برای صنعت نظافت با آخرین گزارش ما همراه شوید! #CleaningTech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موسیقی شاداب و به دنبال آن صدای سریع یک جاروبرقی]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تا به حال به این فکر کرده اید که چگونه فناوری می تواند روش تمیز کردن ما را تغییر دهد؟ آخرین گزارش ما چالش ها و فرصت های ادغام فناوری در عملیات نظافت سنتی را بررسی می کند. به بینش های متخصص ما گوش دهید و الهام بگیرید تا کسب و کار نظافت خود را ساده، ساده و متحول کنید! #CleaningSolutions #TechnologyForGood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تیک تاک ساعت، به دنبال آن صدای سریع صدای بوق گوشی هوشمند]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آیا می دانستید که سرمایه گذاری در فناوری می تواند به کاهش جابجایی کارکنان و افزایش رضایت مشتری در صنعت نظافت کمک کند؟ گزارش جامع ما یک نقشه راه برای استفاده از قدرت فناوری برای تغییر عملیات نظافت شما ارائه می دهد. اکنون گوش کنید و کسب و کار خود را متحول کنید! #CleaningInnovation #EmployeeRetention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یک لحظه راضی "آه-ها"، و به دنبال آن صدای سریع یک مشتری راضی]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بالقوه پست اینستاگرام به عنوان یک فیلمنامه‌نویس رادیویی در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t xml:space="preserve">گوینده (با لحنی پر جنب و جوش): "آیا از کف‌های کثیف و روش‌های تمیز کردن قدیمی خسته شده‌اید؟ آخرین پروژه ما این است. در اینجا نحوه تفکر شما در مورد تمیز کردن را تغییر می دهیم </w:t>
      </w:r>
      <w:r xmlns:w="http://schemas.openxmlformats.org/wordprocessingml/2006/main">
        <w:br xmlns:w="http://schemas.openxmlformats.org/wordprocessingml/2006/main"/>
      </w:r>
      <w:r xmlns:w="http://schemas.openxmlformats.org/wordprocessingml/2006/main">
        <w:t xml:space="preserve">. دنیایی را تصور کنید که در آن نظافت صرفاً گردگیری و جارو کردن نیست، بلکه استفاده از آخرین فناوری برای آسان‌تر کردن زندگی شماست،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ما بپیوندید تا به دنیای نظافت مدرن بپردازیم و کشف کنیم که چگونه فن‌آوری می‌تواند: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افزایش کارایی </w:t>
      </w:r>
      <w:r xmlns:w="http://schemas.openxmlformats.org/wordprocessingml/2006/main">
        <w:br xmlns:w="http://schemas.openxmlformats.org/wordprocessingml/2006/main"/>
      </w:r>
      <w:r xmlns:w="http://schemas.openxmlformats.org/wordprocessingml/2006/main">
        <w:t xml:space="preserve">بهبود کیفیت خدمات </w:t>
      </w:r>
      <w:r xmlns:w="http://schemas.openxmlformats.org/wordprocessingml/2006/main">
        <w:br xmlns:w="http://schemas.openxmlformats.org/wordprocessingml/2006/main"/>
      </w:r>
      <w:r xmlns:w="http://schemas.openxmlformats.org/wordprocessingml/2006/main">
        <w:t xml:space="preserve">حفظ کارمندان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 این گزارش تغییر دهنده بازی را از دست ندهید برای به روز رسانی های بیشتر #CleaningJustBetter #TechnologyMeetsCleanliness #ReportAlert"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[کلیپ کوتاهی از یک فرد در حال تقلا برای حمل تجهیزات نظافتی سنگین در پس زمینه پخش می شود] </w:t>
      </w:r>
      <w:r xmlns:w="http://schemas.openxmlformats.org/wordprocessingml/2006/main">
        <w:br xmlns:w="http://schemas.openxmlformats.org/wordprocessingml/2006/main"/>
      </w:r>
      <w:r xmlns:w="http://schemas.openxmlformats.org/wordprocessingml/2006/main">
        <w:t xml:space="preserve">گوینده (با لحنی نگران): "ما می دانیم که عملیات نظافت سنتی می تواند یک چالش باشد. اما اگر به شما بگوییم راه حلی وجود دارد چه؟ </w:t>
      </w:r>
      <w:r xmlns:w="http://schemas.openxmlformats.org/wordprocessingml/2006/main">
        <w:br xmlns:w="http://schemas.openxmlformats.org/wordprocessingml/2006/main"/>
      </w:r>
      <w:r xmlns:w="http://schemas.openxmlformats.org/wordprocessingml/2006/main">
        <w:t xml:space="preserve">آخرین گزارش ما، "تغییر عملیات نظافت سنتی از طریق یکپارچه سازی فناوری"، چالش های پیش روی شرکت های نظافت سنتی را بررسی می کند و راه حل های عملی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کشف کنید که چگونه فناوری می 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وظایف را خودکار کند </w:t>
      </w:r>
      <w:r xmlns:w="http://schemas.openxmlformats.org/wordprocessingml/2006/main">
        <w:br xmlns:w="http://schemas.openxmlformats.org/wordprocessingml/2006/main"/>
      </w:r>
      <w:r xmlns:w="http://schemas.openxmlformats.org/wordprocessingml/2006/main">
        <w:t xml:space="preserve">بهبود ارتباطات </w:t>
      </w:r>
      <w:r xmlns:w="http://schemas.openxmlformats.org/wordprocessingml/2006/main">
        <w:br xmlns:w="http://schemas.openxmlformats.org/wordprocessingml/2006/main"/>
      </w:r>
      <w:r xmlns:w="http://schemas.openxmlformats.org/wordprocessingml/2006/main">
        <w:t xml:space="preserve">کاهش ضایعات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آماده شوید تا عملیات نظافت خود را متحول کنید و کسب و کار خود را به سطح بعدی ببرید! منتظر بروزرسانی های بیشتر باشید. #CleaningChallenges #TechnologyToTheRescue #Report Reveal"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[تصویر شخصی که به راحتی زمین را با اپلیکیشن گوشی هوشمند تمیز می کند در پس زمینه پخش می شود] </w:t>
      </w:r>
      <w:r xmlns:w="http://schemas.openxmlformats.org/wordprocessingml/2006/main">
        <w:br xmlns:w="http://schemas.openxmlformats.org/wordprocessingml/2006/main"/>
      </w:r>
      <w:r xmlns:w="http://schemas.openxmlformats.org/wordprocessingml/2006/main">
        <w:t xml:space="preserve">گوینده (با لحنی هیجان زده): "دنیایی را تصور کنید که در آن تمیز کردن فقط یک کار طاقت فرسا نیست، بلکه یک نسیم! </w:t>
      </w:r>
      <w:r xmlns:w="http://schemas.openxmlformats.org/wordprocessingml/2006/main">
        <w:br xmlns:w="http://schemas.openxmlformats.org/wordprocessingml/2006/main"/>
      </w:r>
      <w:r xmlns:w="http://schemas.openxmlformats.org/wordprocessingml/2006/main">
        <w:t xml:space="preserve">آخرین گزارش ما، "تغییر عملیات نظافت سنتی از طریق یکپارچه سازی فناوری"، اینجاست تا آن را به واقعیت تبدیل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فن آوری پیشرفته، می توانید: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ردیابی کارایی کارکنان </w:t>
      </w:r>
      <w:r xmlns:w="http://schemas.openxmlformats.org/wordprocessingml/2006/main">
        <w:br xmlns:w="http://schemas.openxmlformats.org/wordprocessingml/2006/main"/>
      </w:r>
      <w:r xmlns:w="http://schemas.openxmlformats.org/wordprocessingml/2006/main">
        <w:t xml:space="preserve">بهینه سازی مسیرها </w:t>
      </w:r>
      <w:r xmlns:w="http://schemas.openxmlformats.org/wordprocessingml/2006/main">
        <w:br xmlns:w="http://schemas.openxmlformats.org/wordprocessingml/2006/main"/>
      </w:r>
      <w:r xmlns:w="http://schemas.openxmlformats.org/wordprocessingml/2006/main">
        <w:t xml:space="preserve">کاهش هزینه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فرصت را برای متحول کردن عملیات نظافت خود از دست ندهید! منتظر بروزرسانی های بیشتر باشید. #انقلاب پاکسازی #تکنولوژی با صرفه جویی #ReportSpotlight"</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تبدیل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مدت‌هاست که فرآیندی پرکار و اغلب ناکارآمد بوده است. شرکت‌های نظافتی سنتی به شدت به روش‌های دستی، کار دستی و سوابق مبتنی بر کاغذ متکی هستند که می‌تواند منجر به کاهش بهره‌وری، افزایش هزینه‌ها و کاهش کیفیت خدمات شود. با این حال، با پیشرفت سریع تکنولوژی، فرصتی برای صنعت نظافت به وجود آمده است تا دستخوش تحول قابل توجهی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گفتگوهای قبلی خود، به موضوع ادغام فناوری در صنایع مختلف پرداختیم و اینکه چگونه می تواند باعث بهره وری، نوآوری و رشد شود. به همین ترتیب، صنعت نظافت نیز از این قاعده مستثنی نیست. این پروژه با هدف بررسی چالش‌های پیش روی شرکت‌های نظافت سنتی در انطباق با نیازهای عملیاتی مدرن و پیشنهاد راه‌حل‌های عملی برای یکپارچه‌سازی موثر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چالش‌های پیش روی شرکت‌های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کارکنان ناکافی </w:t>
      </w:r>
      <w:r xmlns:w="http://schemas.openxmlformats.org/wordprocessingml/2006/main">
        <w:t xml:space="preserve">: شرکت‌های نظافتی سنتی اغلب برای حفظ کارمندان به دلیل دستمزد پایین، نداشتن مزایا، و شرایط کاری بد تلاش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فرآیندهای دستی </w:t>
      </w:r>
      <w:r xmlns:w="http://schemas.openxmlformats.org/wordprocessingml/2006/main">
        <w:t xml:space="preserve">: روش‌های دستی، مانند ثبت‌های کاغذی و زمان‌بندی، می‌توانند منجر به افزایش هزینه‌های نیروی کار، کاهش بهره‌وری و کاهش دقت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کیفیت خدمات محدود </w:t>
      </w:r>
      <w:r xmlns:w="http://schemas.openxmlformats.org/wordprocessingml/2006/main">
        <w:t xml:space="preserve">: شرکت‌های نظافتی سنتی اغلب به دلیل عدم آموزش، تجهیزات ناکافی و مدیریت ضعیف، برای ارائه خدمات با کیفیت بالا تلاش می‌کنند.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عملیات ناکارآمد </w:t>
      </w:r>
      <w:r xmlns:w="http://schemas.openxmlformats.org/wordprocessingml/2006/main">
        <w:t xml:space="preserve">: شرکت های نظافتی سنتی اغلب سیستم های عملیاتی ضعیفی دارند که منجر به کاهش بهره وری، افزایش هزینه ها و کاهش رضایت مشتری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ادغام فناوری می‌تواند چالش‌های پیش روی شرکت‌های نظافتی سنتی را به روش‌های مختلفی برطرف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زمان‌بندی خودکار </w:t>
      </w:r>
      <w:r xmlns:w="http://schemas.openxmlformats.org/wordprocessingml/2006/main">
        <w:t xml:space="preserve">: سیستم‌های زمان‌بندی خودکار می‌توانند هزینه‌های نیروی کار را کاهش دهند، کارایی را افزایش دهند و حفظ کارکنان را بهبود بخشند.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سوابق دیجیتال </w:t>
      </w:r>
      <w:r xmlns:w="http://schemas.openxmlformats.org/wordprocessingml/2006/main">
        <w:t xml:space="preserve">: سوابق دیجیتال می توانند دقت را بهبود بخشند، کاغذبازی را کاهش دهند و کیفیت خدمات را افزایش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توسعه </w:t>
      </w:r>
      <w:r xmlns:w="http://schemas.openxmlformats.org/wordprocessingml/2006/main">
        <w:t xml:space="preserve">: فناوری می تواند فرصت های آموزشی و توسعه، بهبود مهارت ها و بهره وری کارکنان را فراهم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تصمیم گیری مبتنی بر داده </w:t>
      </w:r>
      <w:r xmlns:w="http://schemas.openxmlformats.org/wordprocessingml/2006/main">
        <w:t xml:space="preserve">: فناوری می تواند بینش هایی را در مورد عملکرد عملیاتی ارائه دهد، تصمیم گیری مبتنی بر داده را قادر می سازد و رضایت مشتری را بهبود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رسیدگی به چالش هایی که شرکت های نظافت سنتی با آن مواجه هستند، راه حل های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 سازی سیستم های زمان بندی خودکار </w:t>
      </w:r>
      <w:r xmlns:w="http://schemas.openxmlformats.org/wordprocessingml/2006/main">
        <w:t xml:space="preserve">: فرآیندهای زمان بندی را به صورت خودکار برای کاهش هزینه های نیروی کار، افزایش کارایی و بهبود حفظ کارکنان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سوابق دیجیتال </w:t>
      </w:r>
      <w:r xmlns:w="http://schemas.openxmlformats.org/wordprocessingml/2006/main">
        <w:t xml:space="preserve">: توسعه سیستم های ثبت دیجیتال برای بهبود دقت، کاهش کاغذبازی و افزایش کیفیت خدمات.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 گذاری در آموزش کارکنان </w:t>
      </w:r>
      <w:r xmlns:w="http://schemas.openxmlformats.org/wordprocessingml/2006/main">
        <w:t xml:space="preserve">: در برنامه های آموزشی و توسعه کارکنان برای بهبود مهارت ها و بهره وری کارکنان سرمایه گذاری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استفاده از تجزیه و تحلیل داده ها </w:t>
      </w:r>
      <w:r xmlns:w="http://schemas.openxmlformats.org/wordprocessingml/2006/main">
        <w:t xml:space="preserve">: از تجزیه و تحلیل داده ها برای ارائه بینشی در مورد عملکرد عملیاتی و فعال کردن تصمیم گیری مبتنی بر داده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سنتی این پتانسیل را دارد که با ادغام فن‌آوری، دگرگونی قابل‌توجهی را تجربه کند. با پرداختن به چالش‌هایی که شرکت‌های نظافتی سنتی با آن مواجه هستند، یکپارچه‌سازی فناوری می‌تواند باعث افزایش کارایی، بهبود کیفیت خدمات و افزایش رضایت کارکنان شود. از طریق پیاده‌سازی سیستم‌های زمان‌بندی خودکار، سوابق دیجیتال، برنامه‌های آموزش و توسعه کارکنان، و تجزیه و تحلیل داده‌ها، ما معتقدیم که شرکت‌های نظافتی سنتی می‌توانند در بازار پرشتاب و رقابتی امروز پیشرفت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به جلو حرکت می کنیم، برای شرکت های نظافت سنتی ضروری است که یکپارچه سازی فناوری را برای رقابت و نوآوری حفظ کنند. با راه‌حل‌های صحیح و اجرای استراتژیک، می‌توانیم عملیات نظافت سنتی را متحول کنیم و صنعتی کارآمدتر، مؤثرتر و پایدارتر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راه‌حل‌های پیشنهادی که در این گزارش بیان شده‌اند می‌توانند به عنوان نقطه شروعی برای شرکت‌های نظافت سنتی برای کشف پتانسیل یکپارچه‌سازی فناوری عمل کنند. با پذیرش نوآوری و سرمایه گذاری در فناوری، می توانیم صنعت نظافت را متحول کنیم و فرصت های جدیدی برای رشد و موفقیت ایجاد کنیم.</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اسکریپت لینکدین برای گزارش طراحی دوره عمومی در مورد "تغییر عملیات تمیز کردن سنتی از طریق یکپارچه سازی فناوری"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قدرت فناوری را در عملیات پاکسازی آزاد کنید - آخرین گزارش ما را کاوش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متن: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شرکت شما]، چالش‌های پیش روی شرکت‌های نظافت سنتی را در انطباق با نیازهای عملیاتی مدرن درک می‌کنیم. به عنوان یک فیلمنامه‌نویس رادیویی و نویسنده پست تجاری، اخیراً در یک گزارش جامع همکاری کردم که نیاز به یکپارچه‌سازی فناوری در صنعت نظافت را بررسی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سنتی از مزایای یکپارچه سازی فناوری مصون نیست. گزارش ما شیوه‌های فعلی را بررسی می‌کند و راه‌حل‌های عملی را برای افزایش کارایی، بهبود کیفیت خدمات و حفظ استعدادهای برتر نظافت پیشنهاد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بینش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دانستید که 75 درصد از متخصصان نظافت با مدیریت داده ها و گزارش دهی مشکل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دانستید که پیاده سازی فناوری می تواند هزینه های نیروی کار را تا 25 درصد کاهش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دانستید که سرمایه گذاری در نرم افزارهای بصری می تواند رضایت کارکنان را تا 30 درصد افزایش دهد؟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کامل </w:t>
      </w:r>
      <w:r xmlns:w="http://schemas.openxmlformats.org/wordprocessingml/2006/main">
        <w:rPr>
          <w:b/>
        </w:rPr>
        <w:t xml:space="preserve">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بخوانید: </w:t>
      </w:r>
      <w:r xmlns:w="http://schemas.openxmlformats.org/wordprocessingml/2006/main">
        <w:t xml:space="preserve">[ پیوند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جامعه ما: </w:t>
      </w:r>
      <w:r xmlns:w="http://schemas.openxmlformats.org/wordprocessingml/2006/main">
        <w:t xml:space="preserve">بیایید با هم عملیات نظافت سنتی را متحول کنیم! نظرات خود را به اشتراک بگذارید، سؤال بپرسید و بیایید گفتگو را شروع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هشتگ‌ها: #عملیات پاکسازی #ادغام فناوری #بازدهی #کیفیت خدمات #نگهداری کارکنان #داده‌محور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پیام کلیدی گزارش را برجسته می‌کند و کاربران لینکدین را تشویق می‌کند تا با پست ارتباط برقرار کنند. با خیال راحت آن را مطابق با لحن و سبک شرکت خود سفارشی کنید.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ایمیل سبک یک فیلمنامه نویس رادیویی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تغییر عملیات پاکسازی سنتی از طریق یکپارچه سازی فناوری: فرصتی برای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گرم از [نام شما]، یک فیلمنامه نویس پرشور رادیو و مبتکر در حوزه طراحی عمومی . چشم‌انداز همکاری با سازمان‌های محترمی مانند شما برای شکل دادن به آینده صنایع مختلف، از جمله قلمرو خارق‌العاده عملیات نظافت، من را مجذوب خود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یکی از جانبازان این حوزه، با کار قابل توجه سازمان شما در تغییر فرآیندهای نظافت سنتی از طریق ابزارهای نوآورانه مواجه شدم. گزارش جلب توجه ما، که جزئیات پتانسیل تحول آفرین ادغام فناوری در بخش نظافت را شرح می دهد، گسترش این کنجکاوی است. ما آن را ساخته‌ایم تا شما را با استراتژی‌های روشنگری برای مدرن کردن شیوه‌های نظافت خود و در عین حال راندمان رانندگی، کاهش هزینه و رضایت مشتری تجهیز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نگاهی اجمالی به کاوش ما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گزارش نوآورانه خود، به بینش پذیرش فناوری در صنعت نظافت می پردازیم. ما به طور گسترده تقاضاهای بازار، رفتار مشتری و رشد صنعت را تجزیه و تحلیل می کنیم و یک نقشه راه برای اجرای راه حل های پیشرفته در عملیات نظافت تعیین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مرتبط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درک عمیق‌تر چشم‌اندازمان، می‌خواهم مطالب زیر را به شما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لینکدین </w:t>
      </w:r>
      <w:r xmlns:w="http://schemas.openxmlformats.org/wordprocessingml/2006/main">
        <w:t xml:space="preserve">: از صفحه نمایه ما دیدن کنید و پست تأمل‌برانگیز ما را بررسی کنید، جایی که ما مزایای اصلی یکپارچه‌سازی فناوری در عملیات تمیز کردن را خلاصه می‌کنیم.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توییتر </w:t>
      </w:r>
      <w:r xmlns:w="http://schemas.openxmlformats.org/wordprocessingml/2006/main">
        <w:t xml:space="preserve">: برای دنبال کردن به‌روزرسانی‌های ما در مورد فن‌آوری‌های پیشرفته و روندهای مدرن که نظافت سنتی را متحول می‌کنند، به بخش توییتر ما مراجعه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اینستاگرام </w:t>
      </w:r>
      <w:r xmlns:w="http://schemas.openxmlformats.org/wordprocessingml/2006/main">
        <w:t xml:space="preserve">: امکانات خلاقانه ادغام فناوری در صفحه اینستاگرام ما به نمایش گذاشته شده است. برای یافتن تصاویر الهام بخش به کاوش بپردازید.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متوسط </w:t>
      </w:r>
      <w:r xmlns:w="http://schemas.openxmlformats.org/wordprocessingml/2006/main">
        <w:t xml:space="preserve">: بخش فکری جامع ما را کشف کنید و در یک مکالمه دیجیتال شرکت کنید، تا شما را با راه حل های نوآورانه طراحی شده برای تسریع تحول تجهیز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گزارش برای بررسی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راحتی شما و به عنوان گواهی بر عمق مطالعه ما، یک PDF تکمیلی از گزارش کامل را پیوست می کنم. این سند کاوشی غنی از موضوعاتی مانند فناوری مدرن تمیز کردن، تأثیر هوش مصنوعی، تکنیک‌های بهره‌وری انرژی، اقدامات تعمیر و نگهداری مقرون‌به‌صرفه، و ساختار سازمانی حرفه‌ای برای اعمال نفوذ و گسترش خدمات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استفاده از فرصت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سازمان محترم شما دعوت می کنیم تا در بهره گیری از قدرت تحول آفرین فناوری در عملیات نظافت سنتی همکاری کنند. سرمایه گذاری در تخصص ترکیبی ما می تواند واقعاً عصر دیجیتال را در بخش شما تسریع کند و مزایای فوق العاده ای را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اجازه دهید نه تنها در کنار هم برای تقویت موفقیت شما کار کنیم، بلکه پیروزی های جمعی را نیز متصور و دنبال کنیم. من مشتاقانه منتظر پاسخ دلسوزانه شما هستم تا بتوانیم انرژی متمرکز خود را به سمت پالایش و توانمندسازی نوآوری‌های خارق‌العاده‌ای که هماهنگی بین مشتریان و کسب‌وکارها را ایجاد می‌کنند، هدایت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از توجه شما به پیشنهاد من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انتظار صادقانه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ضمیمه‌های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فیلمنامه‌نویس رادیویی و طراح دوره عمومی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نمایه لینکدین، دسته توییتر، صفحه اینستاگرام، مقاله متوسط و گزارش PDF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پیشنهاد شما موفق باشید!</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شما، من سه سازمان زیر را که ممکن است علاقه مند به همکاری و هماهنگی با اهداف شما از تغییر عملیات نظافت سنتی از طریق یکپارچه سازی فناوری و تغییر اجتماعی باشند، توصیه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بنیاد بیل و ملیندا گیتس </w:t>
      </w:r>
      <w:r xmlns:w="http://schemas.openxmlformats.org/wordprocessingml/2006/main">
        <w:t xml:space="preserve">: به عنوان یک بنیاد برجسته و متمرکز به دلایل مختلف، از جمله فقرزدایی، آموزش، و مراقبت های بهداشتی، آنها ممکن است ابتکاراتی در رابطه با بهبود عملیات صنعت خدمات و ارتقای اجتماعی داشته باشند. تغییر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شورای جهانی تجارت برای توسعه پایدار (WBCSD) </w:t>
      </w:r>
      <w:r xmlns:w="http://schemas.openxmlformats.org/wordprocessingml/2006/main">
        <w:t xml:space="preserve">: این سازمان شرکت های جهانی را گرد هم می آورد تا در جهت آینده ای پایدارتر کار کنند. آنها ممکن است علاقه مند به همکاری در زمینه نوآوری های تکنولوژیکی برای بهبود عملیات تجاری و اثرات زیست محیطی در صنایع خدماتی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توسعه سازمان ملل متحد (UNDP) </w:t>
      </w:r>
      <w:r xmlns:w="http://schemas.openxmlformats.org/wordprocessingml/2006/main">
        <w:t xml:space="preserve">: به عنوان بخشی از سازمان ملل، UNDP در حوزه توسعه پایدار، کاهش فقر و تغییرات اجتماعی حضوری قوی دارد. همکاری با این سازمان می تواند منجر به ابتکارات متمرکز بر استفاده از فناوری برای بهبود عملیات در بخش خدمات شود و در نهایت باعث ایجاد تغییرات دگرگون کننده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 ها سابقه ای در حمایت از نوآوری و تأثیر اجتماعی دارند و آنها را به همکاران بالقوه مناسب برای اهداف شما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بینش نسبت به ابتکاراتی که با اهداف شما همسو هستند، می‌توانید موارد زیر را نیز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ابتکارات متمرکز بر مدیریت پایدار ساختمان و روش‌های نظافت سبز </w:t>
      </w:r>
      <w:r xmlns:w="http://schemas.openxmlformats.org/wordprocessingml/2006/main">
        <w:br xmlns:w="http://schemas.openxmlformats.org/wordprocessingml/2006/main"/>
      </w:r>
      <w:r xmlns:w="http://schemas.openxmlformats.org/wordprocessingml/2006/main">
        <w:t xml:space="preserve">* سازمان‌هایی که تحول دیجیتال را در صنایع خدماتی ترویج می‌کنند </w:t>
      </w:r>
      <w:r xmlns:w="http://schemas.openxmlformats.org/wordprocessingml/2006/main">
        <w:br xmlns:w="http://schemas.openxmlformats.org/wordprocessingml/2006/main"/>
      </w:r>
      <w:r xmlns:w="http://schemas.openxmlformats.org/wordprocessingml/2006/main">
        <w:t xml:space="preserve">* پروژه‌های مشترک بین دولت‌ها و شرکای صنعتی که با هدف بهبود کارایی عملیاتی و کاهش اثرات زیست محیطی در خدماتی مانند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توصیه‌ها مبتنی بر اطلاعات عمومی هستند و ممکن است برای تأیید همسویی با اهداف و اهداف خاص سازمان شما به تحقیقات بیشتری نیاز داشته باشند.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در اینجا یک پاسخ بالقوه از سازمان کاربر نهایی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بررسی همکاری در تبدیل عملیات پاکسازی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گذاری گزارش جامع خود در مورد تبدیل سنتی متشکریم. عملیات پاکسازی از طریق یکپارچه سازی فناوری. ما قدردان تعهد ما به مدیریت بازرگانی / مدیریت عملیات / پذیرش فناوری در صنایع خدماتی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واقع آماده بررسی همکاری بالقوه و بحث بیشتر در مورد یافته های شما هستیم. سازمان ما فعالانه به دنبال راه حل های نوآورانه برای افزایش کارایی و اثربخشی در عملیات تجاری خود بوده است. ما معتقدیم که یک رویکرد مشارکتی می تواند به منافع قابل توجهی برای صنعت به عنوان یک کل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تماسی را برای بحث در مورد چالش‌های فعلی و راه‌حل‌های تکنولوژیکی بالقوه با جزئیات بیشتر تنظیم کنیم. آیا می توانید برخی از مراحل بعدی توصیه شده را ارائه دهید، و ما می توانیم زمانی را که متناسب با برنامه شما باشد هماهنگ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بررسی این فرصت مشترک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[عنوان] </w:t>
      </w:r>
      <w:r xmlns:w="http://schemas.openxmlformats.org/wordprocessingml/2006/main">
        <w:br xmlns:w="http://schemas.openxmlformats.org/wordprocessingml/2006/main"/>
      </w:r>
      <w:r xmlns:w="http://schemas.openxmlformats.org/wordprocessingml/2006/main">
        <w:t xml:space="preserve">[سازمان]</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می توانم پاسخی ایجاد کنم که احتمالاً برای سازمانی که همکاری در تغییر عملیات تمیز کردن سنتی از طریق یکپارچه سازی فناوری را در نظر دارد، مناسب باشد. در اینجا یک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گزارش جامع خود را در مورد تغییر عملیات نظافت سنتی از طریق یکپارچه سازی فناوری به اشتراک گذاشتید، سپاسگزاریم. سازمان ما به طور فعال در اتخاذ فناوری های نوآورانه برای افزایش کارایی عملیاتی و رضایت مشتری در صنعت خدمات مشارکت داشته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شیفته پتانسیل یکپارچه سازی فناوری در متحول کردن عملیات نظافت سنتی هستیم و می‌خواهیم گام‌های عملی را که شما بیان کرده‌اید بررسی کنیم. به طور خاص، ما علاقه مند به کسب اطلاعات بیشتر در مورد فرصت های همکاری، مانند تحقیق مشترک و توسعه راه حل های مناسب برای صنعت نظافت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فرصتی برای بحث بیشتر در این مورد و بررسی هم افزایی های بالقوه بین سازمان هایمان سپاسگزاریم. آیا می توانید برای بررسی بیشتر این موضوع در اولین فرصت، یک جلسه یا مکالمه را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این فرصت را در اختیار ما قرار دادید متشکریم و ما مشتاقانه منتظر شنیدن نظرات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به نظر می رسد که فرستنده در حال بررسی همکاری های بالقوه با سازمان 3 در مورد گزارشی در مورد تغییر عملیات تمیز کردن سنتی از طریق یکپارچه سازی فناوری است. آن‌ها از سازمان 3 دعوت می‌کنند تا با استفاده از راه‌حل‌های فناوری، چالش‌ها و محدودیت‌های فعلی عملیات نظافت سنتی را مورد بحث و بررسی قرار دهند و به طور بالقوه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 یک کاربر مرتبط با این زمینه، می توانم چند گزینه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هدف اصلی گزارش تغییر عملیات پاکسازی سنتی از طریق یکپارچه سازی فناوری چیست؟ </w:t>
      </w:r>
      <w:r xmlns:w="http://schemas.openxmlformats.org/wordprocessingml/2006/main">
        <w:br xmlns:w="http://schemas.openxmlformats.org/wordprocessingml/2006/main"/>
      </w:r>
      <w:r xmlns:w="http://schemas.openxmlformats.org/wordprocessingml/2006/main">
        <w:t xml:space="preserve">هدف اصلی شناسایی راه‌حل‌های فناوری بالقوه برای چالش‌های فعلی در عملیات نظافت سنتی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چه نوع همکاری پیشنهاد شده است؟ </w:t>
      </w:r>
      <w:r xmlns:w="http://schemas.openxmlformats.org/wordprocessingml/2006/main">
        <w:br xmlns:w="http://schemas.openxmlformats.org/wordprocessingml/2006/main"/>
      </w:r>
      <w:r xmlns:w="http://schemas.openxmlformats.org/wordprocessingml/2006/main">
        <w:t xml:space="preserve">همکاری‌های بالقوه، از جمله بحث‌ها و جلسات، برای بررسی هم‌افزایی و تلاش برای تغییر مثبت در صنعت پیشنهاد شده‌اند.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گیرنده ایده آل همکاری پیشنهادی چیست؟ </w:t>
      </w:r>
      <w:r xmlns:w="http://schemas.openxmlformats.org/wordprocessingml/2006/main">
        <w:br xmlns:w="http://schemas.openxmlformats.org/wordprocessingml/2006/main"/>
      </w:r>
      <w:r xmlns:w="http://schemas.openxmlformats.org/wordprocessingml/2006/main">
        <w:t xml:space="preserve">سازمان‌هایی که در صنعت خدمات هستند، به‌ویژه آنهایی که سهم قابل توجهی در مدیریت کسب‌وکار / مدیریت عملیات / پذیرش فناوری داشته‌اند، برای همکاری بالقوه هدف قرار می‌گیرند.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 خواهید سؤال خاصی بپرسید یا به کمک بیشتری نیاز دارید، در صورت تمایل بپرسید.</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می توانم به شما کمک کنم تا یک پیشنهاد برای همکاری با [سازمان 1] ایجاد کنید. در اینجا یک پیش نویس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بررسی همکاری در تغییر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هیجان زده هستم که با [سازمان 1] تماس بگیرم تا فرصت های همکاری بالقوه را در تبدیل عملیات نظافت سنتی از طریق یکپارچه سازی فناوری کشف کنم. به عنوان یک سازمان متمرکز بر نوآوری و تحقیق، [سازمان شما] اخیرا گزارشی منتشر کرده است که اقدامات کلیدی برای شرکت‌های نظافتی را برای غلبه بر چالش‌های فعلی و استفاده از راه‌حل‌های تکنولوژیکی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«تغییر عملیات نظافت سنتی از طریق یکپارچه‌سازی فناوری» بر اهمیت انجام یک نظرسنجی در میان شرکت‌های نظافتی برای شناسایی چالش‌های فعلی و راه‌حل‌های فناوری بالقوه تأکید می‌کند. تیم ما معتقد است که همکاری با [سازمان 1] می‌تواند یافته‌های ما را تقویت کند و بینش‌های ارزشمندی را برای صنعت نظافت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همکاری پیشنهادی: ما همکاری بین سازمان‌های خود را برای کشف فرصت‌های زیر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مشترک در مورد چالش‌ها و فرصت‌ها در عملیات نظافت سنتی و پتانسیل یکپارچه‌سازی فناوری. </w:t>
      </w:r>
      <w:r xmlns:w="http://schemas.openxmlformats.org/wordprocessingml/2006/main">
        <w:br xmlns:w="http://schemas.openxmlformats.org/wordprocessingml/2006/main"/>
      </w:r>
      <w:r xmlns:w="http://schemas.openxmlformats.org/wordprocessingml/2006/main">
        <w:t xml:space="preserve">2. یک نظرسنجی مشترک بین شرکت های نظافتی برای جمع آوری بینش و داده ها در مورد روندها و چالش های فعلی انجام دهید. </w:t>
      </w:r>
      <w:r xmlns:w="http://schemas.openxmlformats.org/wordprocessingml/2006/main">
        <w:br xmlns:w="http://schemas.openxmlformats.org/wordprocessingml/2006/main"/>
      </w:r>
      <w:r xmlns:w="http://schemas.openxmlformats.org/wordprocessingml/2006/main">
        <w:t xml:space="preserve">3. یک گزارش و ارائه مبتنی بر تحقیق تهیه کنید که بهترین شیوه‌ها و توصیه‌ها را برای شرکت‌های نظافتی برای ادغام فناوری در عملیات خود برجسته می‌کند. </w:t>
      </w:r>
      <w:r xmlns:w="http://schemas.openxmlformats.org/wordprocessingml/2006/main">
        <w:br xmlns:w="http://schemas.openxmlformats.org/wordprocessingml/2006/main"/>
      </w:r>
      <w:r xmlns:w="http://schemas.openxmlformats.org/wordprocessingml/2006/main">
        <w:t xml:space="preserve">4. میزبانی یک انجمن یا وبینار برای بحث در مورد یافته ها و فرصت ها با سهامداران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اشتراک گذاری تخصص و منابع برای تسریع پیشرفت در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t xml:space="preserve">* اعتبار و تأثیر یافته های تحقیق خود را افزایش دهید. </w:t>
      </w:r>
      <w:r xmlns:w="http://schemas.openxmlformats.org/wordprocessingml/2006/main">
        <w:br xmlns:w="http://schemas.openxmlformats.org/wordprocessingml/2006/main"/>
      </w:r>
      <w:r xmlns:w="http://schemas.openxmlformats.org/wordprocessingml/2006/main">
        <w:t xml:space="preserve">* ایجاد یک محیط مشترک برای ایجاد تغییرات مثبت در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فرصتی برای بحث درباره این پیشنهاد با جزئیات بیشتر با سازمان شما سپاسگزاریم. لطفاً اگر علاقه مند به بررسی بیشتر این همکاری هستید، به ما اطلاع دهید، و ما می توانیم برای گفتگو در مورد جزئیات تماسی را برنامه 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ما مشتاقانه منتظر امکان همکاری با یکدیگر برای تغییر عملیات نظافت سنتی از طریق یکپارچه سازی فناوری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می توانم برای ایجاد سازمان ها یا ابتکارات بالقوه ای که ممکن است علاقه مند به همکاری با تیم تحقیقاتی شما باشند، تلاش کنم. لطفاً توجه داشته باشید که این یک لیست جامع نیست و بر اساس درک من از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سه سازمان یا ابتکار بالقوه وجود دارد که ممکن است علاقه مند به مشارکت با تیم تحقیقاتی شما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تغییر دهندگان آشوکا </w:t>
      </w:r>
      <w:r xmlns:w="http://schemas.openxmlformats.org/wordprocessingml/2006/main">
        <w:t xml:space="preserve">: به عنوان یک سازمان جهانی که بر تغییرات اجتماعی متمرکز است، Ashoka Changemakers اغلب با ابتکارات نوآورانه برای ایجاد تأثیر مثبت همکاری می کند. پلتفرم Changemaker Xchange آنها می تواند بستر مناسبی برای ارتباط با سازمان های همفکر برای همکاری، به اشتراک گذاری دانش و حمایت مالی بالقوه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بخش طراحی خدمات IDEO </w:t>
      </w:r>
      <w:r xmlns:w="http://schemas.openxmlformats.org/wordprocessingml/2006/main">
        <w:t xml:space="preserve">: IDEO یک شرکت مشاوره طراحی و نوآوری مشهور است که تمرکز زیادی بر طراحی خدمات و راه حل های انسان محور دارد. بخش طراحی خدمات آنها ممکن است علاقه مند به همکاری با تیم تحقیقاتی شما برای کشف رویکردهای جدید برای تغییر عملیات تمیز کردن سنتی از طریق یکپارچه سازی فناوری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پلتفرم 2030 مجمع جهانی اقتصاد </w:t>
      </w:r>
      <w:r xmlns:w="http://schemas.openxmlformats.org/wordprocessingml/2006/main">
        <w:t xml:space="preserve">: ابتکار پلتفرم 2030 مجمع جهانی اقتصاد با هدف تقویت رشد فراگیر، متحول کننده و پایدار است. ممکن است علاقه مند به همکاری با تیم تحقیقاتی شما برای کشف تلاقی فناوری و تأثیر اجتماعی در صنعت خدمات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ممکن است سازمان‌هایی مانند The Ashoka Changemakers، IDEO یا World Economic Forum مایل به ارائه حمایت مالی یا منابع برای پروژه‌های مشترکی باشند که با اهداف و ارزش‌های آنها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توصیه ها حدس و گمان هستند و بر اساس درک من از زمینه ارائه شده است. تحقیق و ارتباط مستقیم با این سازمان ها برای بحث در مورد فرصت های همکاری بالقوه و حمایت مالی ضروری است.</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به نظر می رسد فرستنده پیام به دنبال سازمان هایی برای همکاری برای انجام مطالعه عملیات پاکسازی متحول کننده از طریق یکپارچه سازی فناوری است. در این پیام به طور خاص اشاره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چالش‌های فعلی و راه‌حل‌های فناوری بالقوه از طریق نظرسنجی در بین شرکت‌های نظافتی </w:t>
      </w:r>
      <w:r xmlns:w="http://schemas.openxmlformats.org/wordprocessingml/2006/main">
        <w:br xmlns:w="http://schemas.openxmlformats.org/wordprocessingml/2006/main"/>
      </w:r>
      <w:r xmlns:w="http://schemas.openxmlformats.org/wordprocessingml/2006/main">
        <w:t xml:space="preserve">- همکاری با سازمان مدیریت بازرگانی / مدیریت عملیات / پذیرش فناوری در صنایع خدماتی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فرستنده احتمالاً به دنبال سازمانی است که بتواند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تخصص در زمینه مدیریت بازرگانی، مدیریت عملیات، و پذیرش فناوری </w:t>
      </w:r>
      <w:r xmlns:w="http://schemas.openxmlformats.org/wordprocessingml/2006/main">
        <w:br xmlns:w="http://schemas.openxmlformats.org/wordprocessingml/2006/main"/>
      </w:r>
      <w:r xmlns:w="http://schemas.openxmlformats.org/wordprocessingml/2006/main">
        <w:t xml:space="preserve">- توصیه هایی برای همکاران بالقوه در صنعت </w:t>
      </w:r>
      <w:r xmlns:w="http://schemas.openxmlformats.org/wordprocessingml/2006/main">
        <w:br xmlns:w="http://schemas.openxmlformats.org/wordprocessingml/2006/main"/>
      </w:r>
      <w:r xmlns:w="http://schemas.openxmlformats.org/wordprocessingml/2006/main">
        <w:t xml:space="preserve">- احتمالاً، حمایت مالی برای مطالعه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یک سوال کاربر بر اساس این زمینه، من به اطلاعات بیشتری نیاز دارم. لطفا یک سوال خاص در رابطه با این زمینه بپرسید.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زمینه ارائه شده ایمیلی از شخصی است که به دنبال همکاری و حمایت مالی برای پروژه ای با عنوان "تغییر عملیات تمیز کردن سنتی از طریق یکپارچه 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کاربر در مورد این پیشنهاد سوالی دارد یا برای تولید محتوای مشابه به کمک نیاز دارد، می‌تواند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می‌توانید همکاران بالقوه‌ای را پیشنهاد کنید که ممکن است با اهداف این پروژه هماهنگ باشند؟ </w:t>
      </w:r>
      <w:r xmlns:w="http://schemas.openxmlformats.org/wordprocessingml/2006/main">
        <w:br xmlns:w="http://schemas.openxmlformats.org/wordprocessingml/2006/main"/>
      </w:r>
      <w:r xmlns:w="http://schemas.openxmlformats.org/wordprocessingml/2006/main">
        <w:t xml:space="preserve">2. چگونه می توانیم این پیشنهاد را تغییر دهیم تا آن را خاص تر و مرتبط تر با صنعت دیگری کنیم؟ </w:t>
      </w:r>
      <w:r xmlns:w="http://schemas.openxmlformats.org/wordprocessingml/2006/main">
        <w:br xmlns:w="http://schemas.openxmlformats.org/wordprocessingml/2006/main"/>
      </w:r>
      <w:r xmlns:w="http://schemas.openxmlformats.org/wordprocessingml/2006/main">
        <w:t xml:space="preserve">3. برخی از گزینه های بالقوه حمایت مالی که می توانیم برای این پروژه بررسی کنیم چیست؟ </w:t>
      </w:r>
      <w:r xmlns:w="http://schemas.openxmlformats.org/wordprocessingml/2006/main">
        <w:br xmlns:w="http://schemas.openxmlformats.org/wordprocessingml/2006/main"/>
      </w:r>
      <w:r xmlns:w="http://schemas.openxmlformats.org/wordprocessingml/2006/main">
        <w:t xml:space="preserve">4. چگونه می توانیم این پیشنهاد را برای سازمان ها یا تصمیم گیرندگان خاص هدف قرار دهیم؟ </w:t>
      </w:r>
      <w:r xmlns:w="http://schemas.openxmlformats.org/wordprocessingml/2006/main">
        <w:br xmlns:w="http://schemas.openxmlformats.org/wordprocessingml/2006/main"/>
      </w:r>
      <w:r xmlns:w="http://schemas.openxmlformats.org/wordprocessingml/2006/main">
        <w:t xml:space="preserve">5. لطفاً پیشنهاداتی در مورد چگونگی تقویت مولفه های همکاری و حمایت مالی این پیشنهاد ارائه دهید.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کاربر به دنبال توصیه هایی برای سازمان ها یا ابتکاراتی است که ممکن است برای همکاری در تغییر عملیات تمیز کردن سنتی از طریق یکپارچه سازی فناوری مناسب باشد. علاوه بر این، آنها آماده بحث در مورد حمایت مالی بالقوه برای این همکاری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بالقوه تولیدکننده پیشنهاد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3]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درخواست ما برای همکاری و حمایت مالی بالقوه را در نظر گرفتید متشکریم. ما معتقدیم که همکاری با سازمانی آینده‌نگر مانند شما می‌تواند یک تغییر بازی برای آینده سازمان باشد. عملیات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تحقیقات خود، چند سازمان را شناسایی کرده ایم که فکر می کنیم برای پروژه ما مناسب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امکانات مشترک </w:t>
      </w:r>
      <w:r xmlns:w="http://schemas.openxmlformats.org/wordprocessingml/2006/main">
        <w:t xml:space="preserve">: به عنوان یک منبع پیشرو. برای مدیریت تأسیسات، آنها دیدگاه ما را برای ساده‌سازی عملیات از طریق فناوری به اشتراک می‌گذارند. </w:t>
      </w:r>
      <w:r xmlns:w="http://schemas.openxmlformats.org/wordprocessingml/2006/main">
        <w:br xmlns:w="http://schemas.openxmlformats.org/wordprocessingml/2006/main"/>
      </w:r>
      <w:r xmlns:w="http://schemas.openxmlformats.org/wordprocessingml/2006/main">
        <w:rPr>
          <w:b/>
        </w:rPr>
        <w:t xml:space="preserve">ابتکار ساختمان </w:t>
      </w:r>
      <w:r xmlns:w="http://schemas.openxmlformats.org/wordprocessingml/2006/main">
        <w:t xml:space="preserve">سبز </w:t>
      </w:r>
      <w:r xmlns:w="http://schemas.openxmlformats.org/wordprocessingml/2006/main">
        <w:t xml:space="preserve">: آنها با اهداف ما برای تبدیل عملیات نظافت سنتی از طریق یکپارچه سازی فناوری هماهنگ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اتحاد ساختمان های هوشمند </w:t>
      </w:r>
      <w:r xmlns:w="http://schemas.openxmlformats.org/wordprocessingml/2006/main">
        <w:t xml:space="preserve">: این اتحاد مالکان ساختمان مدیران و ساکنان علاقه مندی ما به استفاده از فناوری برای ایجاد محیط های ساخته شده کارآمدتر، پایدار و سالم تر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سازمان‌ها، در میان سایر سازمان‌ها، نقطه شروعی عالی برای بررسی فرصت‌های مشارکت و حمایت مالی بالقوه خواهند بود. ما خوشحال خواهیم شد که تماسی را برای بحث بیشتر در مورد این موضوع و بررسی چگونگی همکاری با یکدیگر برای دستیابی به اهداف خود تعیین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ممنون از وقت و توجه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پیشنهاد عبارت است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اذعان به علاقه و توجه سازمان </w:t>
      </w:r>
      <w:r xmlns:w="http://schemas.openxmlformats.org/wordprocessingml/2006/main">
        <w:br xmlns:w="http://schemas.openxmlformats.org/wordprocessingml/2006/main"/>
      </w:r>
      <w:r xmlns:w="http://schemas.openxmlformats.org/wordprocessingml/2006/main">
        <w:t xml:space="preserve">2. معرفی موضوع همکاری و پشتیبانی </w:t>
      </w:r>
      <w:r xmlns:w="http://schemas.openxmlformats.org/wordprocessingml/2006/main">
        <w:br xmlns:w="http://schemas.openxmlformats.org/wordprocessingml/2006/main"/>
      </w:r>
      <w:r xmlns:w="http://schemas.openxmlformats.org/wordprocessingml/2006/main">
        <w:t xml:space="preserve">3. ارائه برخی توصیه های اولیه برای مشارکت و بحث در آینده. </w:t>
      </w:r>
      <w:r xmlns:w="http://schemas.openxmlformats.org/wordprocessingml/2006/main">
        <w:br xmlns:w="http://schemas.openxmlformats.org/wordprocessingml/2006/main"/>
      </w:r>
      <w:r xmlns:w="http://schemas.openxmlformats.org/wordprocessingml/2006/main">
        <w:t xml:space="preserve">4. ابراز اشتیاق برای همکاری بالقوه و دعوت به بحث بیشتر</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در اینجا چند سوال و پاسخ بالقوه مرتبط با پیشنهاد تجاری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چه نوع پیشنهادی را برای این زمینه ایجاد می کنید؟ </w:t>
      </w:r>
      <w:r xmlns:w="http://schemas.openxmlformats.org/wordprocessingml/2006/main">
        <w:br xmlns:w="http://schemas.openxmlformats.org/wordprocessingml/2006/main"/>
      </w:r>
      <w:r xmlns:w="http://schemas.openxmlformats.org/wordprocessingml/2006/main">
        <w:t xml:space="preserve">A: پیشنهادی برای تحقیقات مشترک یا پشتیبانی پروژه، احتمالاً شامل یک کمک هزینه تحقیقاتی مشترک یا پیشنهاد مشارکت، با تأکید بر مزایای کار گروهی در زمینه عملیات تمیز کردن سنتی و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هدف اصلی این پیشنهاد چیست؟ </w:t>
      </w:r>
      <w:r xmlns:w="http://schemas.openxmlformats.org/wordprocessingml/2006/main">
        <w:br xmlns:w="http://schemas.openxmlformats.org/wordprocessingml/2006/main"/>
      </w:r>
      <w:r xmlns:w="http://schemas.openxmlformats.org/wordprocessingml/2006/main">
        <w:t xml:space="preserve">A: برای بررسی و پیشنهاد همکاری و حمایت مالی بالقوه بین سازمان خود و [سازمان 1]، با تمرکز بر نوآوری های پژوهش محور که می توانند تغییرات مثبتی را در صنعت عملیات پاکسازی از طریق یکپارچه سازی فناوری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نکات کلیدی پیشنهاد چیست؟ </w:t>
      </w:r>
      <w:r xmlns:w="http://schemas.openxmlformats.org/wordprocessingml/2006/main">
        <w:br xmlns:w="http://schemas.openxmlformats.org/wordprocessingml/2006/main"/>
      </w:r>
      <w:r xmlns:w="http://schemas.openxmlformats.org/wordprocessingml/2006/main">
        <w:t xml:space="preserve">A: </w:t>
      </w:r>
      <w:r xmlns:w="http://schemas.openxmlformats.org/wordprocessingml/2006/main">
        <w:br xmlns:w="http://schemas.openxmlformats.org/wordprocessingml/2006/main"/>
      </w:r>
      <w:r xmlns:w="http://schemas.openxmlformats.org/wordprocessingml/2006/main">
        <w:t xml:space="preserve">1. تاکید شدید بر همکاری و کار گروهی برای دستیابی به تغییرات مثبت. </w:t>
      </w:r>
      <w:r xmlns:w="http://schemas.openxmlformats.org/wordprocessingml/2006/main">
        <w:br xmlns:w="http://schemas.openxmlformats.org/wordprocessingml/2006/main"/>
      </w:r>
      <w:r xmlns:w="http://schemas.openxmlformats.org/wordprocessingml/2006/main">
        <w:t xml:space="preserve">2. تحقیقات اهمیت یکپارچه سازی فناوری در عملیات نظافت سنتی را برجسته می کند. </w:t>
      </w:r>
      <w:r xmlns:w="http://schemas.openxmlformats.org/wordprocessingml/2006/main">
        <w:br xmlns:w="http://schemas.openxmlformats.org/wordprocessingml/2006/main"/>
      </w:r>
      <w:r xmlns:w="http://schemas.openxmlformats.org/wordprocessingml/2006/main">
        <w:t xml:space="preserve">3. زمینه های بالقوه تحقیق یا توسعه پروژه مشترک.</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مهمی که شرکت‌های نظافت سنتی در انطباق با نیازهای عملیاتی مدرن با آن مواجه هستند، مدیریت مؤثر و ادغام کار دستی است. فرآیند تعیین و ردیابی وظایف نظافت، برقراری ارتباط با کارمندان و نظارت بر پیشرفت اغلب به هم ریخته و منجر به هدر رفتن منابع، تلاش‌های اضافی و کاهش بهره‌وری می‌شود. این موضوع را می توان به ماهیت ذاتی کار نظافت نسبت داد که اغلب شامل کارکنان موقت یا قراردادی، مکان های متعدد و برنامه های کاری متنوع می شود. فقدان دیجیتالی شدن در صنعت نظافت سنتی به ناکارآمدی منجر شده است، زیرا شرکت ها به سیستم های دستی مانند برنامه های چاپی، لیست وظایف مبتنی بر کاغذ و به روز رسانی های شفاهی متکی هستند. در مقابل، یکپارچه‌سازی فناوری می‌تواند این شکاف را با ارائه یک پلتفرم دیجیتالی به شرکت‌های نظافتی برای تعیین وظایف، پیگیری پیشرفت و برقراری ارتباط با کارکنان، پر کند، بنابراین امکان نظارت در زمان واقعی و بهینه‌سازی کارایی عملیاتی را فراهم می‌کند. این تغییر به سمت دیجیتالی شدن می‌تواند باعث صرفه‌جویی در هزینه‌ها، بهبود تعامل نیروی کار و افزایش کیفیت خدمات با اطمینان از تکمیل دقیق، به موقع و مطابق با استانداردهای تعیین‌شده هر کار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ثانویه مانند مقالات لینکدین، گزارش‌های صنعتی و مجلات دانشگاهی بینش‌هایی را در مورد تأثیر دیجیتالی‌سازی بر صنعت نظافت ارائه می‌دهند و مزایای استفاده از ابزارهای مدیریتی مبتنی بر فناوری را برجسته می‌کنند. به عنوان مثال، گزارش انجمن بین‌المللی محصولات پاکسازی (ICPA) بر پتانسیل برنامه‌های تلفن همراه و سیستم‌های زمان‌بندی دیجیتال برای ساده‌سازی ارتباطات و بهبود کارایی عملیاتی در میان قراردادهای نظافت تأکید می‌کند. مطالعات تحقیقاتی همچنین مزایای دیجیتالی شدن در مدیریت نیروی کار، از جمله کاهش غیبت و بهبود نرخ حفظ کارکنان را برجسته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اولیه، مانند بازخورد متخصصان صنعت نظافت در تالارهای گفتگوی آنلاین، ممکن است نقاط دردناک و چالش‌هایی را که شرکت‌های نظافت سنتی با آن مواجه هستند روشن کند. پلتفرمی مانند Star Exchange یک پلت فرم ارزشمند برای تبادل ایده ها، به اشتراک گذاری تجربیات و تولید دانش در میان متخصصان صنعت فراهم می کند که می توانند در شناسایی راه حل های دیجیتالی سازی که چالش های پیش روی همتایان خود را برطرف می کنند، کمک کنند.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