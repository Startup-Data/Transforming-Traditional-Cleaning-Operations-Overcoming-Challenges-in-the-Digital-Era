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تئوری بازی برای: پذیرش یکپارچگی فناوری برای متحول کردن عملیات نظافت سنتی و ایجاد موفقیت در کسب و کار</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rPr>
          <w:b/>
        </w:rPr>
        <w:t xml:space="preserve">تبدیل عملیات تمیز کردن سنتی از طریق یکپارچه سازی فناوری 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بازی: </w:t>
      </w:r>
      <w:r xmlns:w="http://schemas.openxmlformats.org/wordprocessingml/2006/main">
        <w:t xml:space="preserve">"Smart Clean"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بازی: </w:t>
      </w:r>
      <w:r xmlns:w="http://schemas.openxmlformats.org/wordprocessingml/2006/main">
        <w:br xmlns:w="http://schemas.openxmlformats.org/wordprocessingml/2006/main"/>
      </w:r>
      <w:r xmlns:w="http://schemas.openxmlformats.org/wordprocessingml/2006/main">
        <w:t xml:space="preserve">هدف بازی "Smart Clean" ارزیابی و بهینه سازی تحول عملیات تمیز کردن سنتی از طریق یکپارچه سازی فناوری است. این بازی برای ذینفعان صنعت نظافت از جمله ارائه دهندگان خدمات نظافتی، ارائه دهندگان راه حل های فناوری و کارشناسان صنعت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مروری بر گیم پلی: </w:t>
      </w:r>
      <w:r xmlns:w="http://schemas.openxmlformats.org/wordprocessingml/2006/main">
        <w:t xml:space="preserve">بازی به چهار راند تقسیم می شود که هر راند نشان دهنده مرحله متفاوتی از فرآیند تغییر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 1: تجزیه و تحلیل فرصت (بازیکنان شکاف ها را شناسایی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 2: توسعه راه حل (بازیکنان راه حل ها را توسعه می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 3: پیاده سازی (بازیکنان راه حل ها را پیاده سازی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 4: ارزیابی و بهینه سازی (بازیکنان) ارزیابی نتایج)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1: </w:t>
      </w:r>
      <w:r xmlns:w="http://schemas.openxmlformats.org/wordprocessingml/2006/main">
        <w:t xml:space="preserve">"ارائه دهنده خدمات نظافتی"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2: </w:t>
      </w:r>
      <w:r xmlns:w="http://schemas.openxmlformats.org/wordprocessingml/2006/main">
        <w:t xml:space="preserve">"ارائه دهنده راه حل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3: </w:t>
      </w:r>
      <w:r xmlns:w="http://schemas.openxmlformats.org/wordprocessingml/2006/main">
        <w:t xml:space="preserve">"کارشناس صنعت" (نماینده مشتریان)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4: </w:t>
      </w:r>
      <w:r xmlns:w="http://schemas.openxmlformats.org/wordprocessingml/2006/main">
        <w:t xml:space="preserve">"تحلیلگر بازار" (نماینده روندهای بازار)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فرصت: شناسایی شکاف در عملیات نظافت سنتی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راه حل: ایجاد یک راه حل یکپارچه با فناوری برای رفع شکاف های شناسایی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راه حل را به کار گرفته و عملکرد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نظارت مستمر و بهینه سازی راه حل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فرصت: شناسایی روندهای بازار و شناسایی برنامه های کاربردی بالقوه برای راه حل های فناوری آنها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راه حل: راه حل های فناوری خود را برای رفع شکاف های شناسایی شده ارائه و اصلاح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همکاری با بازیکن 1 برای اجرای راه حل های آنها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نظارت و بهینه سازی مداوم راه حل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فرصت: ارزیابی اثربخشی راه حل های بازیکن 1 و بازیکن 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راه حل: پیشنهاد فرصت های بهبود به بازیکنان 1 و 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برای بهینه سازی راه حل </w:t>
      </w:r>
      <w:r xmlns:w="http://schemas.openxmlformats.org/wordprocessingml/2006/main">
        <w:t xml:space="preserve">ها </w:t>
      </w:r>
      <w:r xmlns:w="http://schemas.openxmlformats.org/wordprocessingml/2006/main">
        <w:t xml:space="preserve">با بازیکنان 1 و 2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ارزیابی: نظارت و بهینه سازی مداوم راه حل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بازیکن 4: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فرصت: شناسایی روندهای بازار و ارزیابی تأثیر بالقوه بر صنعت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راه حل: ارائه تجزیه و تحلیل و بینش بازار به بازیکنان 1 و 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ارائه بینش صنعت به بازیکنان 1 و 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راه حل ها را به طور مستمر نظارت و بهینه کنید </w:t>
      </w:r>
      <w:r xmlns:w="http://schemas.openxmlformats.org/wordprocessingml/2006/main">
        <w:br xmlns:w="http://schemas.openxmlformats.org/wordprocessingml/2006/main"/>
      </w:r>
      <w:r xmlns:w="http://schemas.openxmlformats.org/wordprocessingml/2006/main">
        <w:t xml:space="preserve">. 4. </w:t>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موفقیت: </w:t>
      </w:r>
      <w:r xmlns:w="http://schemas.openxmlformats.org/wordprocessingml/2006/main">
        <w:t xml:space="preserve">چهار بازیکن با همکاری یکدیگر عملیات نظافت سنتی را از طریق یکپارچه سازی فناوری تغییر می دهند که منجر به بهبود کارایی، افزایش رضایت مشتری و افزایش رقابت در بازار می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شکست: </w:t>
      </w:r>
      <w:r xmlns:w="http://schemas.openxmlformats.org/wordprocessingml/2006/main">
        <w:t xml:space="preserve">بازیکنان در همکاری موثر شکست می‌خورند، در نتیجه راه‌حل‌های ناکارآمد، کاهش رضایت مشتری و رقابت در بازار راکد می‌شود.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رکود: </w:t>
      </w:r>
      <w:r xmlns:w="http://schemas.openxmlformats.org/wordprocessingml/2006/main">
        <w:t xml:space="preserve">بازیکنان در درجه اول بر روی علایق فردی خود تمرکز می کنند که منجر به پیشرفت های تدریجی می شود اما تغییر قابل توجهی در عملیات تمیز کردن سنتی ایجاد نمی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شرایط پایان بازی: </w:t>
      </w:r>
      <w:r xmlns:w="http://schemas.openxmlformats.org/wordprocessingml/2006/main">
        <w:t xml:space="preserve">بازی پس از اینکه اولین بازیکنی که به تعداد از پیش تعیین شده دور موفق (مثلاً 3 راند) دست می یابد، برنده اعلام می شود، به پایان می رسد. در صورت تساوی، بازیکنی که بالاترین امتیاز کارایی کلی را داشته باشد برنده اعلام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بازیکنان با تخصیص منابع (به عنوان مثال، بودجه، پرسنل) به مراحل مختلف فرآیند تغییر تصمیم می گیرند. </w:t>
      </w:r>
      <w:r xmlns:w="http://schemas.openxmlformats.org/wordprocessingml/2006/main">
        <w:br xmlns:w="http://schemas.openxmlformats.org/wordprocessingml/2006/main"/>
      </w:r>
      <w:r xmlns:w="http://schemas.openxmlformats.org/wordprocessingml/2006/main">
        <w:t xml:space="preserve">2. بازیکنان بر اساس نتیجه تصمیمات خود از جمله امتیاز کارایی، رضایت مشتری و رقابت در بازار امتیاز کسب می کنند. </w:t>
      </w:r>
      <w:r xmlns:w="http://schemas.openxmlformats.org/wordprocessingml/2006/main">
        <w:br xmlns:w="http://schemas.openxmlformats.org/wordprocessingml/2006/main"/>
      </w:r>
      <w:r xmlns:w="http://schemas.openxmlformats.org/wordprocessingml/2006/main">
        <w:t xml:space="preserve">3. بازیکنان می توانند برای به اشتراک گذاشتن دانش، منابع و تخصص با یکدیگر همکاری کنند. </w:t>
      </w:r>
      <w:r xmlns:w="http://schemas.openxmlformats.org/wordprocessingml/2006/main">
        <w:br xmlns:w="http://schemas.openxmlformats.org/wordprocessingml/2006/main"/>
      </w:r>
      <w:r xmlns:w="http://schemas.openxmlformats.org/wordprocessingml/2006/main">
        <w:t xml:space="preserve">4. بازیکنان باید نیازهای کوتاه مدت را با اهداف بلندمدت متعادل کنند، زیرا هدف بازی تغییر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بازی "Smart Clean"، ذینفعان صنعت نظافت می توانند درک عمیق تری از چالش ها و فرصت های مرتبط با تغییر عملیات نظافت سنتی از طریق یکپارچه سازی فناوری به دست آورند. این بازی بستری برای همکاری، به اشتراک گذاری دانش و تصمیم گیری استراتژیک فراهم می کند که در نهایت منجر به نوآوری و رشد در صنعت می شود.</w:t>
      </w:r>
    </w:p>
    <w:p>
      <w:pPr xmlns:w="http://schemas.openxmlformats.org/wordprocessingml/2006/main">
        <w:pStyle w:val="Subtitle"/>
      </w:pPr>
      <w:r xmlns:w="http://schemas.openxmlformats.org/wordprocessingml/2006/main">
        <w:t xml:space="preserve">2.بازی را به نمایش بگذارید</w:t>
      </w:r>
    </w:p>
    <w:p>
      <w:pPr xmlns:w="http://schemas.openxmlformats.org/wordprocessingml/2006/main"/>
      <w:r xmlns:w="http://schemas.openxmlformats.org/wordprocessingml/2006/main">
        <w:t xml:space="preserve">در اینجا یک ماتریس نمونه برای بازی "تبدیل عملیات تمیز کردن سنتی از طریق یکپارچه سازی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بازی: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rPr>
          <w:b/>
        </w:rPr>
        <w:t xml:space="preserve">پروژه آزمایشی موفقیت آمیز </w:t>
      </w:r>
      <w:r xmlns:w="http://schemas.openxmlformats.org/wordprocessingml/2006/main">
        <w:t xml:space="preserve">| </w:t>
      </w:r>
      <w:r xmlns:w="http://schemas.openxmlformats.org/wordprocessingml/2006/main">
        <w:rPr>
          <w:b/>
        </w:rPr>
        <w:t xml:space="preserve">پروژه آزمایشی تا حدی موفق شد </w:t>
      </w:r>
      <w:r xmlns:w="http://schemas.openxmlformats.org/wordprocessingml/2006/main">
        <w:t xml:space="preserve">| </w:t>
      </w:r>
      <w:r xmlns:w="http://schemas.openxmlformats.org/wordprocessingml/2006/main">
        <w:rPr>
          <w:b/>
        </w:rPr>
        <w:t xml:space="preserve">پروژه آزمایشی ناموفق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گنجاندن تجهیزات نظافت سیار </w:t>
      </w:r>
      <w:r xmlns:w="http://schemas.openxmlformats.org/wordprocessingml/2006/main">
        <w:t xml:space="preserve">| </w:t>
      </w:r>
      <w:r xmlns:w="http://schemas.openxmlformats.org/wordprocessingml/2006/main">
        <w:rPr>
          <w:b/>
        </w:rPr>
        <w:t xml:space="preserve">مقیاس آزمایشی با موفقیت عرضه شد </w:t>
      </w:r>
      <w:r xmlns:w="http://schemas.openxmlformats.org/wordprocessingml/2006/main">
        <w:t xml:space="preserve">(++++) | </w:t>
      </w:r>
      <w:r xmlns:w="http://schemas.openxmlformats.org/wordprocessingml/2006/main">
        <w:rPr>
          <w:b/>
        </w:rPr>
        <w:t xml:space="preserve">تجهیزات تمیز کردن سیار که در پایلوت استفاده می شود، اما به اصلاحات نیاز دارد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استفاده از زمانبندی داده محور </w:t>
      </w:r>
      <w:r xmlns:w="http://schemas.openxmlformats.org/wordprocessingml/2006/main">
        <w:t xml:space="preserve">| </w:t>
      </w:r>
      <w:r xmlns:w="http://schemas.openxmlformats.org/wordprocessingml/2006/main">
        <w:rPr>
          <w:b/>
        </w:rPr>
        <w:t xml:space="preserve">بهینه سازی زمان بندی از طریق تجزیه و تحلیل داده ها </w:t>
      </w:r>
      <w:r xmlns:w="http://schemas.openxmlformats.org/wordprocessingml/2006/main">
        <w:t xml:space="preserve">(+++) | </w:t>
      </w:r>
      <w:r xmlns:w="http://schemas.openxmlformats.org/wordprocessingml/2006/main">
        <w:rPr>
          <w:b/>
        </w:rPr>
        <w:t xml:space="preserve">زمان‌بندی مبتنی بر داده اجرا شد، اما به بهبودهای بیشتری نیاز است </w:t>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پیاده سازی سیستم فرمان صوتی فعال </w:t>
      </w:r>
      <w:r xmlns:w="http://schemas.openxmlformats.org/wordprocessingml/2006/main">
        <w:t xml:space="preserve">| </w:t>
      </w:r>
      <w:r xmlns:w="http://schemas.openxmlformats.org/wordprocessingml/2006/main">
        <w:rPr>
          <w:b/>
        </w:rPr>
        <w:t xml:space="preserve">سیستم فعال شده با صدا به طور کامل با موفقیت عرضه شد </w:t>
      </w:r>
      <w:r xmlns:w="http://schemas.openxmlformats.org/wordprocessingml/2006/main">
        <w:t xml:space="preserve">(++++) | </w:t>
      </w:r>
      <w:r xmlns:w="http://schemas.openxmlformats.org/wordprocessingml/2006/main">
        <w:rPr>
          <w:b/>
        </w:rPr>
        <w:t xml:space="preserve">سیستم فعال صوتی پیاده سازی شده است، اما نیاز به تنظیمات برای کاربران </w:t>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 فرم خدمات مشتری مجازی </w:t>
      </w:r>
      <w:r xmlns:w="http://schemas.openxmlformats.org/wordprocessingml/2006/main">
        <w:t xml:space="preserve">| </w:t>
      </w:r>
      <w:r xmlns:w="http://schemas.openxmlformats.org/wordprocessingml/2006/main">
        <w:rPr>
          <w:b/>
        </w:rPr>
        <w:t xml:space="preserve">تجربه خدمات مشتری ساده شده </w:t>
      </w:r>
      <w:r xmlns:w="http://schemas.openxmlformats.org/wordprocessingml/2006/main">
        <w:t xml:space="preserve">(++) | </w:t>
      </w:r>
      <w:r xmlns:w="http://schemas.openxmlformats.org/wordprocessingml/2006/main">
        <w:rPr>
          <w:b/>
        </w:rPr>
        <w:t xml:space="preserve">پلتفرم مجازی توسعه یافته است، اما به عملکرد بیشتری نیاز است </w:t>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زیرساخت قوی اینترنت اشیا </w:t>
      </w:r>
      <w:r xmlns:w="http://schemas.openxmlformats.org/wordprocessingml/2006/main">
        <w:t xml:space="preserve">| </w:t>
      </w:r>
      <w:r xmlns:w="http://schemas.openxmlformats.org/wordprocessingml/2006/main">
        <w:rPr>
          <w:b/>
        </w:rPr>
        <w:t xml:space="preserve">سیستم اینترنت اشیا برای عملیات تمیز کردن هم‌زمان </w:t>
      </w:r>
      <w:r xmlns:w="http://schemas.openxmlformats.org/wordprocessingml/2006/main">
        <w:t xml:space="preserve">(++++) راه‌اندازی شد | </w:t>
      </w:r>
      <w:r xmlns:w="http://schemas.openxmlformats.org/wordprocessingml/2006/main">
        <w:rPr>
          <w:b/>
        </w:rPr>
        <w:t xml:space="preserve">سیستم اینترنت اشیا پیاده سازی شده است، اما مشکلات فنی را تجربه می کند </w:t>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کلید: </w:t>
      </w:r>
      <w:r xmlns:w="http://schemas.openxmlformats.org/wordprocessingml/2006/main">
        <w:br xmlns:w="http://schemas.openxmlformats.org/wordprocessingml/2006/main"/>
      </w:r>
      <w:r xmlns:w="http://schemas.openxmlformats.org/wordprocessingml/2006/main">
        <w:t xml:space="preserve">: نرخ موفقیت بالا/پتانسیل </w:t>
      </w:r>
      <w:r xmlns:w="http://schemas.openxmlformats.org/wordprocessingml/2006/main">
        <w:br xmlns:w="http://schemas.openxmlformats.org/wordprocessingml/2006/main"/>
      </w:r>
      <w:r xmlns:w="http://schemas.openxmlformats.org/wordprocessingml/2006/main">
        <w:t xml:space="preserve">: میزان موفقیت متوسط/پتانسیل </w:t>
      </w:r>
      <w:r xmlns:w="http://schemas.openxmlformats.org/wordprocessingml/2006/main">
        <w:br xmlns:w="http://schemas.openxmlformats.org/wordprocessingml/2006/main"/>
      </w:r>
      <w:r xmlns:w="http://schemas.openxmlformats.org/wordprocessingml/2006/main">
        <w:t xml:space="preserve">: نرخ موفقیت/پتانسیل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ماتریس، هر سلول نشان دهنده یک نتیجه احتمالی از بازی است. این سه محور ابعاد زیر را نشان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گنجاندن تجهیزات تمیز کردن سیار </w:t>
      </w:r>
      <w:r xmlns:w="http://schemas.openxmlformats.org/wordprocessingml/2006/main">
        <w:t xml:space="preserve">: ترکیب تجهیزات نظافت سیار در عملیات نظافت سنتی.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استفاده از زمان‌بندی داده‌محور </w:t>
      </w:r>
      <w:r xmlns:w="http://schemas.openxmlformats.org/wordprocessingml/2006/main">
        <w:t xml:space="preserve">: اجرای برنامه‌ریزی مبتنی بر داده برای بهینه‌سازی عملیات تمیز کردن.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پیاده سازی سیستم فرمان صوتی فعال </w:t>
      </w:r>
      <w:r xmlns:w="http://schemas.openxmlformats.org/wordprocessingml/2006/main">
        <w:t xml:space="preserve">: پیاده سازی یک سیستم فرمان فعال صوتی برای کنترل عملیات تمیز کردن.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 فرم خدمات مجازی مشتری </w:t>
      </w:r>
      <w:r xmlns:w="http://schemas.openxmlformats.org/wordprocessingml/2006/main">
        <w:t xml:space="preserve">: پیاده سازی یک پلت فرم خدمات مشتری مجازی برای ساده کردن تعاملات با مشتری.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زیرساخت قوی اینترنت اشیا </w:t>
      </w:r>
      <w:r xmlns:w="http://schemas.openxmlformats.org/wordprocessingml/2006/main">
        <w:t xml:space="preserve">: ایجاد یک زیرساخت قوی اینترنت اشیا برای فعال کردن عملیات پاکسازی در زمان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این ماتریس به کاربران اجازه می دهد تا با انتخاب گزینه های مختلف در امتداد هر محور، نتایج بالقوه بازی را مشاهده کرده و در فضا حرکت کنند.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rPr>
          <w:b/>
        </w:rPr>
        <w:t xml:space="preserve">تجزیه و تحلیل بازی: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یک تجزیه و تحلیل استراتژیک از صنعت نظافت است که در آن بازیکنان مختلف (تمیزکننده ها، تولید کنندگان تجهیزات و ارائه دهندگان فناوری) برای تغییر عملیات تمیز کردن سنتی از طریق یکپارچه سازی فناوری با یکدیگر رقابت می کنند. این بازی برای تعیین بهترین استراتژی ها برای هر بازیکن، شناسایی تعادل نش و پیش بینی نتایج بالقوه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نظافتچی </w:t>
      </w:r>
      <w:r xmlns:w="http://schemas.openxmlformats.org/wordprocessingml/2006/main">
        <w:t xml:space="preserve">: شرکت هایی که خدمات نظافتی را به مشتریان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سازندگان تجهیزات </w:t>
      </w:r>
      <w:r xmlns:w="http://schemas.openxmlformats.org/wordprocessingml/2006/main">
        <w:t xml:space="preserve">: شرکت هایی که تجهیزات نظافتی (مانند جاروبرقی، جاروبرقی و غیره) تولید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فناوری </w:t>
      </w:r>
      <w:r xmlns:w="http://schemas.openxmlformats.org/wordprocessingml/2006/main">
        <w:t xml:space="preserve">: شرکت هایی که در توسعه و اجرای فن آوری های تمیز کردن (به عنوان مثال، سیستم های تمیز کردن رباتیک، سیستم های توزیع مواد شیمیایی و غیره) تخصص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تخته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صفحه بازی نشان دهنده صنعت نظافت است، با مناطق مختلف یا "بازارها" که به بخش های مختلف مشتریان (مسکونی، تجاری و غیره) پاسخ می دهد. هر بازار یک ارزیابی نیاز تمیز کردن منحصر به فرد دارد که بر نتیجه بازی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پاک کننده ها </w:t>
      </w:r>
      <w:r xmlns:w="http://schemas.openxmlformats.org/wordprocessingml/2006/main">
        <w:t xml:space="preserve">: برای متمایز کردن خود و افزایش سهم بازار، نظافتچی ها می توانند: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بهبود کارایی و کاهش هزینه ها، روی تجهیزات و فناوری های جدید سرمایه گذاری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نرم افزار تمیز کردن اختصاصی برای بهینه سازی مسیرها و برنامه های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روابط با تولید کنندگان تجهیزات و ارائه دهندگان فناوری برای ایجاد راه حل های همراه.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تولیدکنندگان تجهیزات </w:t>
      </w:r>
      <w:r xmlns:w="http://schemas.openxmlformats.org/wordprocessingml/2006/main">
        <w:t xml:space="preserve">: برای افزایش درآمد و سهم بازار، تولیدکنندگان تجهیزات می توانند: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و ویژگی های نوآورانه ای را برای جذب پاک کننده ها و مشتریان ایجاد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مشارکت با ارائه دهندگان فناوری برای ایجاد راه حل های یکپارچه.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 تلاش های بازاریابی و فروش برای دستیابی به مشتریان جدید سرمایه گذاری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فناوری </w:t>
      </w:r>
      <w:r xmlns:w="http://schemas.openxmlformats.org/wordprocessingml/2006/main">
        <w:t xml:space="preserve">: برای گسترش پایگاه مشتری و درآمد خود، ارائه دهندگان فناوری می توانند: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های سفارشی برای بخش های مختلف بازار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فن آوری های پیشرفته برای بهبود کارایی تمیز کردن و کاهش هزینه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ایجاد یکپارچگی یکپارچه با سازندگان تجهیزات و پاک کننده ها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تعادل نش زمانی اتفاق می افتد که هر بازیکن سودمندترین استراتژی را با توجه به اقدامات سایر بازیکنان اتخاذ کند. در این بازی، تعادل بالقوه نش زمانی است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پاک کننده ها یک رویکرد ترکیبی را اتخاذ می کنند، از نرم افزار اختصاصی برای بهینه سازی مسیرها و برنامه های تمیز کردن استفاده می کنند، در حالی که تجهیزات و فن آوری های جدید تولید کنندگان و ارائه دهندگان فناوری را ترکیب می کنند. </w:t>
      </w:r>
      <w:r xmlns:w="http://schemas.openxmlformats.org/wordprocessingml/2006/main">
        <w:br xmlns:w="http://schemas.openxmlformats.org/wordprocessingml/2006/main"/>
      </w:r>
      <w:r xmlns:w="http://schemas.openxmlformats.org/wordprocessingml/2006/main">
        <w:t xml:space="preserve">* تولید کنندگان تجهیزات بر توسعه محصولات و ویژگی های نوآورانه تمرکز می کنند، در حالی که با ارائه دهندگان فناوری برای ایجاد راه حل های یکپارچه همکاری می کنند. </w:t>
      </w:r>
      <w:r xmlns:w="http://schemas.openxmlformats.org/wordprocessingml/2006/main">
        <w:br xmlns:w="http://schemas.openxmlformats.org/wordprocessingml/2006/main"/>
      </w:r>
      <w:r xmlns:w="http://schemas.openxmlformats.org/wordprocessingml/2006/main">
        <w:t xml:space="preserve">* ارائه دهندگان فناوری بر توسعه فناوری های پیشرفته برای بهبود کارایی تمیز کردن و کاهش هزینه ها تمرکز می کنند، در حالی که راه حل های سفارشی برای بخش های مختلف بازار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 پذیرش فناوری‌های جدید و راه‌حل‌های یکپارچه منجر به پیشرفت‌های قابل‌توجهی در کارایی نظافت، کاهش هزینه‌ها برای پاک‌کننده‌ها و مشتریان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 بازی رقابت بین بازیکنان را تشویق می کند، نوآوری و سرمایه گذاری در تحقیق و توسعه را هدایت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مدل‌های کسب‌وکار جدید </w:t>
      </w:r>
      <w:r xmlns:w="http://schemas.openxmlformats.org/wordprocessingml/2006/main">
        <w:t xml:space="preserve">: ادغام فناوری و تجهیزات منجر به ایجاد مدل‌های تجاری جدید، مانند خدمات مبتنی بر اشتراک و مدل‌های پرداخت به ازای استفاده می‌شود.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رضایت مشتری </w:t>
      </w:r>
      <w:r xmlns:w="http://schemas.openxmlformats.org/wordprocessingml/2006/main">
        <w:t xml:space="preserve">: با کارآمدتر و موثرتر شدن عملیات تمیز کردن، رضایت مشتری افزایش می‌یابد و باعث رشد همه بازیکنان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تجزیه و تحلیل بازی، می‌توان دریافت که بهترین استراتژی‌ها برای هر بازیکن شامل همکاری، نوآوری و تمرکز بر نیازهای مشتری است. تعادل نش در این بازی زمانی به دست می آید که بازیکنان رویکرد ترکیبی را اتخاذ کنند و بر کارایی، نوآوری و رضایت مشتری تأکید کنند. نتایج بالقوه با افزایش کارایی، رقابت، مدل‌های جدید کسب‌وکار و رضایت مشتری بهبود یافته قابل توجه است.</w:t>
      </w:r>
    </w:p>
    <w:p>
      <w:pPr xmlns:w="http://schemas.openxmlformats.org/wordprocessingml/2006/main">
        <w:pStyle w:val="Subtitle"/>
      </w:pPr>
      <w:r xmlns:w="http://schemas.openxmlformats.org/wordprocessingml/2006/main">
        <w:t xml:space="preserve">4. بر اساس تجزیه و تحلیل تصمیم گیری کنید</w:t>
      </w:r>
    </w:p>
    <w:p>
      <w:pPr xmlns:w="http://schemas.openxmlformats.org/wordprocessingml/2006/main"/>
      <w:r xmlns:w="http://schemas.openxmlformats.org/wordprocessingml/2006/main">
        <w:rPr>
          <w:b/>
        </w:rPr>
        <w:t xml:space="preserve">تغییر عملیات نظافت سنتی از طریق یکپارچه سازی فناوری: توصیه های تصمیم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 اقدام زیر را برای ذینفعان زیر توصیه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مشتری (مدیر تسهیلات)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سیستم مدیریت نظافت یکپارچه </w:t>
      </w:r>
      <w:r xmlns:w="http://schemas.openxmlformats.org/wordprocessingml/2006/main">
        <w:t xml:space="preserve">: پیاده سازی یک سیستم مدیریت نظافت جامع که از اینترنت اشیا استفاده می کند. حسگرها، تجزیه و تحلیل داده‌ها و بهینه‌سازی پاکسازی مبتنی بر هوش مصنوعی. این کار باعث افزایش کارایی تمیز کردن، کاهش هزینه های نیروی کار و بهبود پایداری محیطی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اجاره زیرساخت فناوری اطلاعات با درجه تجاری </w:t>
      </w:r>
      <w:r xmlns:w="http://schemas.openxmlformats.org/wordprocessingml/2006/main">
        <w:t xml:space="preserve">: متعهد شوید که یک زیرساخت فناوری اطلاعات تجاری مقیاس‌پذیر را اجاره کنید که می‌تواند از سیستم مدیریت نظافت یکپارچه، تجزیه و تحلیل‌های مبتنی بر هوش مصنوعی و به‌روزرسانی‌های نرم‌افزار معمولی پشتیبانی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 تیم خدمات نظافتی حرفه ای ایجاد کنید </w:t>
      </w:r>
      <w:r xmlns:w="http://schemas.openxmlformats.org/wordprocessingml/2006/main">
        <w:t xml:space="preserve">: متخصصان نظافتی با تجربه را برای مدیریت و هماهنگی عملیات نظافت استخدام کنید و از کیفیت ثابت و ارتباط مؤثر با مشتری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ارائه دهندگان خدمات نظافتی (پاک کننده های قراردادی)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ارتقاء تجهیزات موجود به انرژی کارآمد </w:t>
      </w:r>
      <w:r xmlns:w="http://schemas.openxmlformats.org/wordprocessingml/2006/main">
        <w:t xml:space="preserve">: برای کاهش مصرف انرژی و اثرات زیست محیطی، روی تجهیزات نظافتی با انرژی کارآمد سرمایه گذاری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استخدام کارکنان با سواد فنی </w:t>
      </w:r>
      <w:r xmlns:w="http://schemas.openxmlformats.org/wordprocessingml/2006/main">
        <w:t xml:space="preserve">: تکنسین هایی را استخدام کنید که دانش فنی اولیه را برای انجام تعمیرات معمول، عیب یابی تجهیزات، و پشتیبانی از اجرای سیستم مدیریت نظافت یکپارچه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پروتکل‌های پاک‌سازی مبتنی بر داده </w:t>
      </w:r>
      <w:r xmlns:w="http://schemas.openxmlformats.org/wordprocessingml/2006/main">
        <w:t xml:space="preserve">: پروتکل‌های پاک‌سازی مبتنی بر داده را ایجاد و حفظ کنید که اصول پایداری زیست‌محیطی، مانند به حداقل رساندن مصرف آب و کاهش مصرف مواد شیمیایی را در خود جای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تامین‌کنندگان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در راه‌حل‌های یکپارچه </w:t>
      </w:r>
      <w:r xmlns:w="http://schemas.openxmlformats.org/wordprocessingml/2006/main">
        <w:t xml:space="preserve">: سیستم‌های مدیریت نظافت یکپارچه و سفارشی را توسعه دهید که نیازهای خاص هر مشتری را برآورده می‌کند، از جمله حسگرهای اینترنت اشیا، تجزیه و تحلیل داده‌ها، و بهینه‌سازی پاکسازی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پشتیبانی و نگهداری پیشرفته </w:t>
      </w:r>
      <w:r xmlns:w="http://schemas.openxmlformats.org/wordprocessingml/2006/main">
        <w:t xml:space="preserve">: متعهد به ارائه خدمات پشتیبانی و نگهداری جامع، از جمله به روز رسانی منظم نرم افزار، آموزش، و کمک فنی، برای اطمینان از عملکرد یکپارچه و عملکرد بهینه.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مشارکت های استراتژیک </w:t>
      </w:r>
      <w:r xmlns:w="http://schemas.openxmlformats.org/wordprocessingml/2006/main">
        <w:t xml:space="preserve">: توسعه مشارکت با تولید کنندگان، توزیع کنندگان و ارائه دهندگان خدمات پیشرو برای اطمینان از دسترسی به تجهیزات و قطعات با کیفیت بالا و کارآمد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پایگاه دانش مشترک </w:t>
      </w:r>
      <w:r xmlns:w="http://schemas.openxmlformats.org/wordprocessingml/2006/main">
        <w:t xml:space="preserve">: ایجاد یک پایگاه دانش مشترک برای ذخیره و انتشار بهترین شیوه‌ها، دستورالعمل‌های فنی، و روندهای صنعت به منظور تقویت تخصص و بهبود مستمر در بین ذینفعان.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معیارهای عملکرد نظارت و ردیابی </w:t>
      </w:r>
      <w:r xmlns:w="http://schemas.openxmlformats.org/wordprocessingml/2006/main">
        <w:t xml:space="preserve">: معیارهای عملکرد، مانند مصرف انرژی، کاهش ضایعات، و رضایت مشتری را به طور منظم نظارت و پیگیری کنید تا اثربخشی سیستم مدیریت نظافت یکپارچه را ارزیابی کنید و زمینه‌های بهبود را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ذینفعان می‌توانند با یکدیگر همکاری کنند تا عملیات نظافت سنتی را از طریق یکپارچه‌سازی فناوری تغییر دهند و صنعت نظافتی کارآمد، پایدار و مؤثر ایجاد کنند.</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t xml:space="preserve">در اینجا نمونه ای از اجرای بازی با استفاده از پایتون است که نشان دهنده دگرگونی عملیات تمیز کردن سنتی از طریق یکپارچه سازی فناوری است. این مثال یک بازی دو نفره را با دو استراتژی ممکن برای هر بازیکن فرض می‌کند: سنتی (T) و فناوری (Tec).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دو بازیکن عملیات تمیز کردن سنتی و عملیات تمیز کردن یکپارچه فناوری را نشان می دهند. هر بازیکن دو استراتژی ممکن دارد: T (سنتی) و Tec (تکنولوژی). بازده یا نتایج بازیکنان توسط دو تعامل احتمالی بین ترجیحات مشتری (بالا یا پایین) و عوامل محیطی (تمیز بودن) تعیین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اگر ترجیحات مشتری زیاد باشد و عامل محیطی پاکیزگی باشد، بازیکنان بازده بالایی دریافت می کنند. این یک سناریوی تمیز کردن بهینه را نشان می دهد که در آن هر دو بازیکن از یکپارچه سازی فناوری سود می برند. </w:t>
      </w:r>
      <w:r xmlns:w="http://schemas.openxmlformats.org/wordprocessingml/2006/main">
        <w:br xmlns:w="http://schemas.openxmlformats.org/wordprocessingml/2006/main"/>
      </w:r>
      <w:r xmlns:w="http://schemas.openxmlformats.org/wordprocessingml/2006/main">
        <w:t xml:space="preserve">* اگر ترجیحات مشتری کم باشد و عامل محیطی پاکیزگی باشد، بازیکنان سود کمی دریافت می کنند. این وضعیتی را نشان می دهد که در آن نظافت سنتی یا مبتنی بر فناوری نتیجه کم بازدهی دارد. </w:t>
      </w:r>
      <w:r xmlns:w="http://schemas.openxmlformats.org/wordprocessingml/2006/main">
        <w:br xmlns:w="http://schemas.openxmlformats.org/wordprocessingml/2006/main"/>
      </w:r>
      <w:r xmlns:w="http://schemas.openxmlformats.org/wordprocessingml/2006/main">
        <w:t xml:space="preserve">* اگر ترجیحات مشتری کم باشد و عوامل محیطی آلودگی باشد، هر دو بازیکن با بازدهی کم مواجه می شوند. این نشان دهنده یک سناریوی فاجعه است که در آن آلودگی بر منافع هر دو بازیکن تأثیر می گذارد. </w:t>
      </w:r>
      <w:r xmlns:w="http://schemas.openxmlformats.org/wordprocessingml/2006/main">
        <w:br xmlns:w="http://schemas.openxmlformats.org/wordprocessingml/2006/main"/>
      </w:r>
      <w:r xmlns:w="http://schemas.openxmlformats.org/wordprocessingml/2006/main">
        <w:t xml:space="preserve">* اگر ترجیحات مشتری زیاد باشد و عوامل محیطی آلودگی باشد، پاک کننده ادغام شده با فناوری بازدهی کمی را متحمل می شود در حالی که پاک کننده سنتی سود می برد. این نشان دهنده یک سناریوی رقابتی است که در آن آلودگی آن را برای پاک کننده های یکپارچه فناوری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تئوری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بازی حاصل جمع صفر را اجرا خواهیم کرد، که نشان دهنده وضعیتی است که در آن سود یک بازیکن برابر با ضرر بازیکن دیگر است. ما از اطلاعات کامل استفاده خواهیم کرد زیرا بازیکنان می توانند اقدامات یکدیگر را مشاهده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پیاده‌سازی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کلاس پایتون CleanerGame: </w:t>
      </w:r>
      <w:r xmlns:w="http://schemas.openxmlformats.org/wordprocessingml/2006/main">
        <w:br xmlns:w="http://schemas.openxmlformats.org/wordprocessingml/2006/main"/>
      </w:r>
      <w:r xmlns:w="http://schemas.openxmlformats.org/wordprocessingml/2006/main">
        <w:t xml:space="preserve">def __init__(self): </w:t>
      </w:r>
      <w:r xmlns:w="http://schemas.openxmlformats.org/wordprocessingml/2006/main">
        <w:br xmlns:w="http://schemas.openxmlformats.org/wordprocessingml/2006/main"/>
      </w:r>
      <w:r xmlns:w="http://schemas.openxmlformats.org/wordprocessingml/2006/main">
        <w:t xml:space="preserve">self.strategies = ['Traditional', 'Technology']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get_payoff_matrix(self, customer_preferences, environment_factors): </w:t>
      </w:r>
      <w:r xmlns:w="http://schemas.openxmlformats.org/wordprocessingml/2006/main">
        <w:br xmlns:w="http://schemas.openxmlformats.org/wordprocessingml/2006/main"/>
      </w:r>
      <w:r xmlns:w="http://schemas.openxmlformats.org/wordprocessingml/2006/main">
        <w:t xml:space="preserve">payoffs = { </w:t>
      </w:r>
      <w:r xmlns:w="http://schemas.openxmlformats.org/wordprocessingml/2006/main">
        <w:br xmlns:w="http://schemas.openxmlformats.org/wordprocessingml/2006/main"/>
      </w:r>
      <w:r xmlns:w="http://schemas.openxmlformats.org/wordprocessingml/2006/main">
        <w:t xml:space="preserve">'High': </w:t>
      </w:r>
      <w:r xmlns:w="http://schemas.openxmlformats.org/wordprocessingml/2006/main">
        <w:br xmlns:w="http://schemas.openxmlformats.org/wordprocessingml/2006/main"/>
      </w:r>
      <w:r xmlns:w="http://schemas.openxmlformats.org/wordprocessingml/2006/main">
        <w:t xml:space="preserve">'Cleanlines' {'سنتی': 10, 'تکنولوژی': 15}، </w:t>
      </w:r>
      <w:r xmlns:w="http://schemas.openxmlformats.org/wordprocessingml/2006/main">
        <w:br xmlns:w="http://schemas.openxmlformats.org/wordprocessingml/2006/main"/>
      </w:r>
      <w:r xmlns:w="http://schemas.openxmlformats.org/wordprocessingml/2006/main">
        <w:t xml:space="preserve">'آلودگی': {'سنتی': 5، 'فناوری': 2}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'کم': { </w:t>
      </w:r>
      <w:r xmlns:w="http://schemas.openxmlformats.org/wordprocessingml/2006/main">
        <w:br xmlns:w="http://schemas.openxmlformats.org/wordprocessingml/2006/main"/>
      </w:r>
      <w:r xmlns:w="http://schemas.openxmlformats.org/wordprocessingml/2006/main">
        <w:t xml:space="preserve">'پاکیزگی': {'سنتی': 2، 'تکنولوژی': 8}، </w:t>
      </w:r>
      <w:r xmlns:w="http://schemas.openxmlformats.org/wordprocessingml/2006/main">
        <w:br xmlns:w="http://schemas.openxmlformats.org/wordprocessingml/2006/main"/>
      </w:r>
      <w:r xmlns:w="http://schemas.openxmlformats.org/wordprocessingml/2006/main">
        <w:t xml:space="preserve">'آلودگی': { "سنتی": 1، "تکنولوژی": -2}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بازگشت payoffs[customer_preferences][environmental_factors]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class GameSimulator: </w:t>
      </w:r>
      <w:r xmlns:w="http://schemas.openxmlformats.org/wordprocessingml/2006/main">
        <w:br xmlns:w="http://schemas.openxmlformats.org/wordprocessingml/2006/main"/>
      </w:r>
      <w:r xmlns:w="http://schemas.openxmlformats.org/wordprocessingml/2006/main">
        <w:t xml:space="preserve">def __init__(self, cleaner_game): </w:t>
      </w:r>
      <w:r xmlns:w="http://schemas.openxmlformats.org/wordprocessingml/2006/main">
        <w:br xmlns:w="http://schemas.openxmlformats.org/wordprocessingml/2006/main"/>
      </w:r>
      <w:r xmlns:w="http://schemas.openxmlformats.org/wordprocessingml/2006/main">
        <w:t xml:space="preserve">self.cleaner_game = cleaner_game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define_best_strategy(self,customer_preferences, ambient_factors): </w:t>
      </w:r>
      <w:r xmlns:w="http://schemas.openxmlformats.org/wordprocessingml/2006/main">
        <w:br xmlns:w="http://schemas.openxmlformats.org/wordprocessingml/2006/main"/>
      </w:r>
      <w:r xmlns:w="http://schemas.openxmlformats.org/wordprocessingml/2006/main">
        <w:t xml:space="preserve">payoffs = self.matri_custoff محیطی_فاکتورها) </w:t>
      </w:r>
      <w:r xmlns:w="http://schemas.openxmlformats.org/wordprocessingml/2006/main">
        <w:br xmlns:w="http://schemas.openxmlformats.org/wordprocessingml/2006/main"/>
      </w:r>
      <w:r xmlns:w="http://schemas.openxmlformats.org/wordprocessingml/2006/main">
        <w:t xml:space="preserve">best_strategy = max(payoffs, key=payoffs.get) </w:t>
      </w:r>
      <w:r xmlns:w="http://schemas.openxmlformats.org/wordprocessingml/2006/main">
        <w:br xmlns:w="http://schemas.openxmlformats.org/wordprocessingml/2006/main"/>
      </w:r>
      <w:r xmlns:w="http://schemas.openxmlformats.org/wordprocessingml/2006/main">
        <w:t xml:space="preserve">return </w:t>
      </w:r>
      <w:r xmlns:w="http://schemas.openxmlformats.org/wordprocessingml/2006/main">
        <w:br xmlns:w="http://schemas.openxmlformats.org/wordprocessingml/2006/main"/>
      </w:r>
      <w:r xmlns:w="http://schemas.openxmlformats.org/wordprocessingml/2006/main">
        <w:t xml:space="preserve">best_strategy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get_nash_equilibrium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self) </w:t>
      </w:r>
      <w:r xmlns:w="http://schemas.openxmlformats.org/wordprocessingml/2006/main">
        <w:br xmlns:w="http://schemas.openxmlformats.org/wordprocessingml/2006/main"/>
      </w:r>
      <w:r xmlns:w="http://schemas.openxmlformats.org/wordprocessingml/2006/main">
        <w:t xml:space="preserve">'، 'کم']: </w:t>
      </w:r>
      <w:r xmlns:w="http://schemas.openxmlformats.org/wordprocessingml/2006/main">
        <w:br xmlns:w="http://schemas.openxmlformats.org/wordprocessingml/2006/main"/>
      </w:r>
      <w:r xmlns:w="http://schemas.openxmlformats.org/wordprocessingml/2006/main">
        <w:t xml:space="preserve">برای عوامل محیطی در ['پاکیز'، 'آلودگی']: </w:t>
      </w:r>
      <w:r xmlns:w="http://schemas.openxmlformats.org/wordprocessingml/2006/main">
        <w:br xmlns:w="http://schemas.openxmlformats.org/wordprocessingml/2006/main"/>
      </w:r>
      <w:r xmlns:w="http://schemas.openxmlformats.org/wordprocessingml/2006/main">
        <w:t xml:space="preserve">payoffs = self.cleaner_game.get_payoff_matrix(customer_preferences, environment_factors) </w:t>
      </w:r>
      <w:r xmlns:w="http://schemas.openxmlformats.org/wordprocessingml/2006/main">
        <w:br xmlns:w="http://schemas.openxmlformats.org/wordprocessingml/2006/main"/>
      </w:r>
      <w:r xmlns:w="http://schemas.openxmlformats.org/wordprocessingml/2006/main">
        <w:t xml:space="preserve">best_strategy = max(payoffs, key=payoffs.get) </w:t>
      </w:r>
      <w:r xmlns:w="http://schemas.openxmlformats.org/wordprocessingml/2006/main">
        <w:br xmlns:w="http://schemas.openxmlformats.org/wordprocessingml/2006/main"/>
      </w:r>
      <w:r xmlns:w="http://schemas.openxmlformats.org/wordprocessingml/2006/main">
        <w:t xml:space="preserve">kundërshtar_strategy: v for k =k , v in (zip (استراتژی ها، بازده)) if k != best_strategy}.max(key=lambda x: x[1]) </w:t>
      </w:r>
      <w:r xmlns:w="http://schemas.openxmlformats.org/wordprocessingml/2006/main">
        <w:br xmlns:w="http://schemas.openxmlformats.org/wordprocessingml/2006/main"/>
      </w:r>
      <w:r xmlns:w="http://schemas.openxmlformats.org/wordprocessingml/2006/main">
        <w:t xml:space="preserve">nash_equilibrium[ ترجیحات_مشتری + عوامل_محیطی] = (بهترین_استراتژی، استراتژی_مقابله)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return nash_equilibrium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بازی را ایجاد کنید </w:t>
      </w:r>
      <w:r xmlns:w="http://schemas.openxmlformats.org/wordprocessingml/2006/main">
        <w:br xmlns:w="http://schemas.openxmlformats.org/wordprocessingml/2006/main"/>
      </w:r>
      <w:r xmlns:w="http://schemas.openxmlformats.org/wordprocessingml/2006/main">
        <w:t xml:space="preserve">= CleanerGame()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شبیه سازی بازی </w:t>
      </w:r>
      <w:r xmlns:w="http://schemas.openxmlformats.org/wordprocessingml/2006/main">
        <w:br xmlns:w="http://schemas.openxmlformats.org/wordprocessingml/2006/main"/>
      </w:r>
      <w:r xmlns:w="http://schemas.openxmlformats.org/wordprocessingml/2006/main">
        <w:t xml:space="preserve">(Simulator Game)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بهترین استراتژی را برای هر بازیکن تعیین کنید </w:t>
      </w:r>
      <w:r xmlns:w="http://schemas.openxmlformats.org/wordprocessingml/2006/main">
        <w:br xmlns:w="http://schemas.openxmlformats.org/wordprocessingml/2006/main"/>
      </w:r>
      <w:r xmlns:w="http://schemas.openxmlformats.org/wordprocessingml/2006/main">
        <w:t xml:space="preserve">customer_preferences = 'بالا' </w:t>
      </w:r>
      <w:r xmlns:w="http://schemas.openxmlformats.org/wordprocessingml/2006/main">
        <w:br xmlns:w="http://schemas.openxmlformats.org/wordprocessingml/2006/main"/>
      </w:r>
      <w:r xmlns:w="http://schemas.openxmlformats.org/wordprocessingml/2006/main">
        <w:t xml:space="preserve">محیطی_فاکتورها = 'پاکیزگی' </w:t>
      </w:r>
      <w:r xmlns:w="http://schemas.openxmlformats.org/wordprocessingml/2006/main">
        <w:br xmlns:w="http://schemas.openxmlformats.org/wordprocessingml/2006/main"/>
      </w:r>
      <w:r xmlns:w="http://schemas.openxmlformats.org/wordprocessingml/2006/main">
        <w:t xml:space="preserve">best_strategy = simulator.determine_best_strategy(customer_preferences, environment_factors) print(f'Best Strategy for {customer_preferences} Environmental Factors: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best_strategyium </w:t>
      </w:r>
      <w:r xmlns:w="http://schemas.openxmlformats.org/wordprocessingml/2006/main">
        <w:br xmlns:w="http://schemas.openxmlformats.org/wordprocessingml/2006/main"/>
      </w:r>
      <w:r xmlns:w="http://schemas.openxmlformats.org/wordprocessingml/2006/main">
        <w:t xml:space="preserve">nashquie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simulator.get_nash_equilibrium() </w:t>
      </w:r>
      <w:r xmlns:w="http://schemas.openxmlformats.org/wordprocessingml/2006/main">
        <w:br xmlns:w="http://schemas.openxmlformats.org/wordprocessingml/2006/main"/>
      </w:r>
      <w:r xmlns:w="http://schemas.openxmlformats.org/wordprocessingml/2006/main">
        <w:t xml:space="preserve">print('Nash Equilibrium:') </w:t>
      </w:r>
      <w:r xmlns:w="http://schemas.openxmlformats.org/wordprocessingml/2006/main">
        <w:br xmlns:w="http://schemas.openxmlformats.org/wordprocessingml/2006/main"/>
      </w:r>
      <w:r xmlns:w="http://schemas.openxmlformats.org/wordprocessingml/2006/main">
        <w:t xml:space="preserve">برای جفت، استراتژی در nash_equilibrium.items(): </w:t>
      </w:r>
      <w:r xmlns:w="http://schemas.openxmlformats.org/wordprocessingml/2006/main">
        <w:br xmlns:w="http://schemas.openxmlformats.org/wordprocessingml/2006/main"/>
      </w:r>
      <w:r xmlns:w="http://schemas.openxmlformats.org/wordprocessingml/2006/main">
        <w:t xml:space="preserve">print(f'{pair}: {strategy[0]} and {strategy[1]}')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بهترین استراتژی برای عوامل محیطی بالا: </w:t>
      </w:r>
      <w:r xmlns:w="http://schemas.openxmlformats.org/wordprocessingml/2006/main">
        <w:br xmlns:w="http://schemas.openxmlformats.org/wordprocessingml/2006/main"/>
      </w:r>
      <w:r xmlns:w="http://schemas.openxmlformats.org/wordprocessingml/2006/main">
        <w:t xml:space="preserve">تعادل نش فناوری: </w:t>
      </w:r>
      <w:r xmlns:w="http://schemas.openxmlformats.org/wordprocessingml/2006/main">
        <w:br xmlns:w="http://schemas.openxmlformats.org/wordprocessingml/2006/main"/>
      </w:r>
      <w:r xmlns:w="http://schemas.openxmlformats.org/wordprocessingml/2006/main">
        <w:t xml:space="preserve">تمیزی بالا: فناوری و فناوری </w:t>
      </w:r>
      <w:r xmlns:w="http://schemas.openxmlformats.org/wordprocessingml/2006/main">
        <w:br xmlns:w="http://schemas.openxmlformats.org/wordprocessingml/2006/main"/>
      </w:r>
      <w:r xmlns:w="http://schemas.openxmlformats.org/wordprocessingml/2006/main">
        <w:t xml:space="preserve">آلودگی بالا: سنت و فناوری </w:t>
      </w:r>
      <w:r xmlns:w="http://schemas.openxmlformats.org/wordprocessingml/2006/main">
        <w:br xmlns:w="http://schemas.openxmlformats.org/wordprocessingml/2006/main"/>
      </w:r>
      <w:r xmlns:w="http://schemas.openxmlformats.org/wordprocessingml/2006/main">
        <w:t xml:space="preserve">پاکیزگی کم: فناوری و سنت </w:t>
      </w:r>
      <w:r xmlns:w="http://schemas.openxmlformats.org/wordprocessingml/2006/main">
        <w:br xmlns:w="http://schemas.openxmlformats.org/wordprocessingml/2006/main"/>
      </w:r>
      <w:r xmlns:w="http://schemas.openxmlformats.org/wordprocessingml/2006/main">
        <w:t xml:space="preserve">آلودگی کم: سنت و فناوری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تعادل نش نشان دهنده پیکربندی پایداری است که در آن هیچ بازیکنی نمی تواند با تغییر یک طرفه استراتژی خود سود خود را بهبود بخشد، با این فرض که استراتژی بازیکن دیگر بدون تغییر باقی می ماند. در این بازی، تعادل نش نشان می دهد که هر دو بازیکن باید استراتژی فناوری را اتخاذ کنند، زمانی که ترجیحات مشتری زیاد است و عوامل محیطی پاکیزگی است. با این حال، تعادل نش منحصر به فرد نیست و ترکیب های مختلف ترجیحات مشتری و عوامل محیطی می تواند به تعادل های مختلف نش منجر شود.</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rPr>
          <w:b/>
        </w:rPr>
        <w:t xml:space="preserve">پیشنهاد تجاری: شبیه سازی بازی و تجزیه و تحلیل نتایج برای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t xml:space="preserve">شرکت ما قصد دارد انقلابی در عملیات تمیز کردن با یکپارچه سازی فناوری برای افزایش کارایی، کاهش هزینه ها و افزایش رضایت مشتری ایجاد کند. برای تأیید اثربخشی رویکردمان، ما اجرای یک شبیه‌سازی بازی را برای آزمایش بازی خود پیشنهاد می‌کنیم، «تغییر عملیات تمیز کردن سنتی از طریق یکپارچه‌سازی فناوری». این شبیه سازی به ما کمک می کند تا اطمینان حاصل کنیم که نتایج با نتایج مورد انتظار ما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شبیه سازی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اعتبار سنجی تعادل نش </w:t>
      </w:r>
      <w:r xmlns:w="http://schemas.openxmlformats.org/wordprocessingml/2006/main">
        <w:t xml:space="preserve">: بررسی کنید که مدل بازی به درستی استراتژی های تعادل را برای انواع مختلف بازیکنان (مانند خدمات تمیز کردن، ارائه دهندگان فناوری و مشتریان) پیش بینی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بهترین استراتژی ها </w:t>
      </w:r>
      <w:r xmlns:w="http://schemas.openxmlformats.org/wordprocessingml/2006/main">
        <w:t xml:space="preserve">: بررسی کنید که آیا بهترین استراتژی های شناسایی شده منجر به نتایج مطلوب می شوند، مانند کاهش هزینه ها، بهبود رضایت مشتری و افزایش رقابت.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شبیه‌سازی: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انجام شبیه‌سازی بازی،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مدل بازی ایجاد می‌کنیم </w:t>
      </w:r>
      <w:r xmlns:w="http://schemas.openxmlformats.org/wordprocessingml/2006/main">
        <w:t xml:space="preserve">: یک نمایش ریاضی از بازی ایجاد می‌کنیم، که شامل عوامل کلیدی می‌شود که بر بازی عملیات تمیز کردن تغییر شکل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شبیه‌سازی </w:t>
      </w:r>
      <w:r xmlns:w="http://schemas.openxmlformats.org/wordprocessingml/2006/main">
        <w:t xml:space="preserve">: از روش‌های عددی برای شبیه‌سازی بازی برای انواع و سناریوهای مختلف بازیکنان، مانند مدل‌های مختلف خدمات تمیز کردن، نرخ پذیرش فناوری، و انتظارات مشتری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نتایج </w:t>
      </w:r>
      <w:r xmlns:w="http://schemas.openxmlformats.org/wordprocessingml/2006/main">
        <w:t xml:space="preserve">: نتیجه شبیه سازی ها را ارزیابی کنید، بررسی کنید که آیا تعادل نش به دست آمده است و آیا بهترین استراتژی ها با نتایج مورد انتظار همسو هستند یا خیر.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مستندات مدل بازی </w:t>
      </w:r>
      <w:r xmlns:w="http://schemas.openxmlformats.org/wordprocessingml/2006/main">
        <w:t xml:space="preserve">: شرح مفصلی از مدل بازی، شامل فرمول بندی ریاضی و جزئیات پیاده سازی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نتایج شبیه‌سازی </w:t>
      </w:r>
      <w:r xmlns:w="http://schemas.openxmlformats.org/wordprocessingml/2006/main">
        <w:t xml:space="preserve">: گزارشی که نتایج شبیه‌سازی‌ها را خلاصه می‌کند، از جمله استراتژی‌های تعادل نش و تأثیر این استراتژی‌ها بر نتایج مورد نظر.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مقایسه ای </w:t>
      </w:r>
      <w:r xmlns:w="http://schemas.openxmlformats.org/wordprocessingml/2006/main">
        <w:t xml:space="preserve">: مقایسه نتایج شبیه سازی بازی ما با ادبیات موجود در مورد نظریه بازی های تحول آفرین، که نقاط قوت و محدودیت های رویکرد ما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مدل بازی: 2 هفته </w:t>
      </w:r>
      <w:r xmlns:w="http://schemas.openxmlformats.org/wordprocessingml/2006/main">
        <w:br xmlns:w="http://schemas.openxmlformats.org/wordprocessingml/2006/main"/>
      </w:r>
      <w:r xmlns:w="http://schemas.openxmlformats.org/wordprocessingml/2006/main">
        <w:t xml:space="preserve">* مدل سازی شبیه سازی: 4 هفته </w:t>
      </w:r>
      <w:r xmlns:w="http://schemas.openxmlformats.org/wordprocessingml/2006/main">
        <w:br xmlns:w="http://schemas.openxmlformats.org/wordprocessingml/2006/main"/>
      </w:r>
      <w:r xmlns:w="http://schemas.openxmlformats.org/wordprocessingml/2006/main">
        <w:t xml:space="preserve">* تجزیه و تحلیل و گزارش: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موارد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شبیه سازی بازی پیشنهادی به اعتبار سنجی رویکرد ما برای تغییر عملیات تمیز کردن سنتی از طریق یکپارچه سازی فناوری کمک خواهد کرد. با ارزیابی تعادل نش و بهترین استراتژی ها، هدف ما این است که اطمینان حاصل کنیم که راه حل مبتنی بر فناوری ما منجر به بهبود کارایی، رضایت مشتری و رقابت در بازار خدمات نظافتی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تخمین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هزینه کل پروژه را 50000 دلار تخمین می زنیم که به این موارد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مدل بازی: 15000 دلار </w:t>
      </w:r>
      <w:r xmlns:w="http://schemas.openxmlformats.org/wordprocessingml/2006/main">
        <w:br xmlns:w="http://schemas.openxmlformats.org/wordprocessingml/2006/main"/>
      </w:r>
      <w:r xmlns:w="http://schemas.openxmlformats.org/wordprocessingml/2006/main">
        <w:t xml:space="preserve">* مدل سازی شبیه سازی: 25000 دلار </w:t>
      </w:r>
      <w:r xmlns:w="http://schemas.openxmlformats.org/wordprocessingml/2006/main">
        <w:br xmlns:w="http://schemas.openxmlformats.org/wordprocessingml/2006/main"/>
      </w:r>
      <w:r xmlns:w="http://schemas.openxmlformats.org/wordprocessingml/2006/main">
        <w:t xml:space="preserve">* تجزیه و تحلیل و گزارش: 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 به ادامه این پیشنهاد هستید یا به ما اطلاع دهید. اگر مایلید قبل از حرکت به جلو، تغییری ایجاد کنید.</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پیشنهاد: بهینه‌سازی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پیش‌زمینه: </w:t>
      </w:r>
      <w:r xmlns:w="http://schemas.openxmlformats.org/wordprocessingml/2006/main">
        <w:t xml:space="preserve">صنعت نظافت سنتی با فشار فزاینده‌ای برای اتخاذ نوآوری‌های تکنولوژیکی که کارایی را افزایش می‌دهد، هزینه‌ها را کاهش می‌دهد و رضایت مشتری را بهبود می‌بخشد، مواجه است. هدف این پیشنهاد بهینه سازی عملیات تمیز کردن سنتی از طریق یکپارچه سازی فناوری، استفاده از تئوری بازی ها و مدل سازی شبیه سازی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شاخص های کلیدی عملکرد (KPI): </w:t>
      </w:r>
      <w:r xmlns:w="http://schemas.openxmlformats.org/wordprocessingml/2006/main">
        <w:t xml:space="preserve">برای درک تأثیر یکپارچه سازی فناوری بر عملیات تمیز کردن سنتی.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اثربخشی استراتژی‌های مختلف: </w:t>
      </w:r>
      <w:r xmlns:w="http://schemas.openxmlformats.org/wordprocessingml/2006/main">
        <w:t xml:space="preserve">تعیین مؤثرترین رویکردها برای بهینه‌سازی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نقش سهامداران کلیدی: </w:t>
      </w:r>
      <w:r xmlns:w="http://schemas.openxmlformats.org/wordprocessingml/2006/main">
        <w:t xml:space="preserve">برای درک تأثیر ذینفعان، مانند مشتریان، کارمندان و مالکان، بر موفقیت کلی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بازی از اجزای زیر تشکیل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شخصیت ها: </w:t>
      </w:r>
      <w:r xmlns:w="http://schemas.openxmlformats.org/wordprocessingml/2006/main">
        <w:t xml:space="preserve">سه شخصیت اصلی - مشتری، ارائه دهنده خدمات نظافتی، و ارائه دهنده فناوری.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صفحه بازی: </w:t>
      </w:r>
      <w:r xmlns:w="http://schemas.openxmlformats.org/wordprocessingml/2006/main">
        <w:t xml:space="preserve">عملیات تمیز کردن شبیه سازی شده با مراحل مختلف مانند زمان بندی، تخصیص منابع و مدیریت تجهیزات.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قطعات بازی: </w:t>
      </w:r>
      <w:r xmlns:w="http://schemas.openxmlformats.org/wordprocessingml/2006/main">
        <w:t xml:space="preserve">توکن هایی که شاخص های کلیدی عملکرد را نشان می دهند، مانند صرفه جویی در هزینه، افزایش رضایت مشتری و بهبود کارایی.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سازی شبیه سازی: </w:t>
      </w:r>
      <w:r xmlns:w="http://schemas.openxmlformats.org/wordprocessingml/2006/main">
        <w:t xml:space="preserve">شبیه سازی بر اساس داده های واقعی و بهترین شیوه های صنعت خواهد 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 گیری استراتژیک: </w:t>
      </w:r>
      <w:r xmlns:w="http://schemas.openxmlformats.org/wordprocessingml/2006/main">
        <w:t xml:space="preserve">بازیکنان بر اساس تحقیقات بازار، قابلیت های فناوری و اهداف تجاری تصمیم گیری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تطبیقی: </w:t>
      </w:r>
      <w:r xmlns:w="http://schemas.openxmlformats.org/wordprocessingml/2006/main">
        <w:t xml:space="preserve">بازی با تصمیمات بازیکنان سازگار می شود و نتایج شبیه سازی را به گونه ای تنظیم می کند که عواقب اعمال آنها را منعکس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اصلاح و شبیه سازی مجدد: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نتایج شبیه سازی اولیه مطابق انتظار نباشد، اصلاحات زیر انجام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مجدد KPI ها: </w:t>
      </w:r>
      <w:r xmlns:w="http://schemas.openxmlformats.org/wordprocessingml/2006/main">
        <w:t xml:space="preserve">KPI ها را بررسی و تنظیم کنید تا اهداف و مقاصد شرکت را بهتر منعکس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تنظیم مکانیک بازی: </w:t>
      </w:r>
      <w:r xmlns:w="http://schemas.openxmlformats.org/wordprocessingml/2006/main">
        <w:t xml:space="preserve">مکانیک بازی را برای شبیه سازی بهتر پیچیدگی های عملیات تمیز کردن سنتی تغییر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ذینفعان اضافی را وارد کنید: </w:t>
      </w:r>
      <w:r xmlns:w="http://schemas.openxmlformats.org/wordprocessingml/2006/main">
        <w:t xml:space="preserve">ذینفعان جدیدی مانند کارمندان یا مالکان را به بازی اضافه کنید تا واقع گرایی و پیچیدگی شبیه سازی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شبیه سازی از سه سناریو برای ارزیابی اثربخشی استراتژی های مختلف تشکیل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سناریو 1: پذیرش فناوری: </w:t>
      </w:r>
      <w:r xmlns:w="http://schemas.openxmlformats.org/wordprocessingml/2006/main">
        <w:t xml:space="preserve">ارزیابی تأثیر استراتژی های مختلف یکپارچه سازی فناوری، مانند تجهیزات تمیز کردن رباتیک یا برنامه های تلفن همراه.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سناریوی 2: بهبود فرآیند: </w:t>
      </w:r>
      <w:r xmlns:w="http://schemas.openxmlformats.org/wordprocessingml/2006/main">
        <w:t xml:space="preserve">تأثیر ساده کردن فرآیندهای تمیز کردن و بهبود تخصیص منابع را تجزیه و تحلیل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سناریوی 3: قراردادهای سطح خدمات (SLA): </w:t>
      </w:r>
      <w:r xmlns:w="http://schemas.openxmlformats.org/wordprocessingml/2006/main">
        <w:t xml:space="preserve">تأثیر SLA ها بر رضایت و وفاداری مشتری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شبیه‌سازی از معیارهای زیر برای ارزیابی اثربخشی استراتژی‌های مختلف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صرفه‌جویی در هزینه: </w:t>
      </w:r>
      <w:r xmlns:w="http://schemas.openxmlformats.org/wordprocessingml/2006/main">
        <w:t xml:space="preserve">محاسبه کاهش هزینه‌ها به دلیل ادغام فناوری یا بهبود فرآیند.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رضایت مشتری: </w:t>
      </w:r>
      <w:r xmlns:w="http://schemas.openxmlformats.org/wordprocessingml/2006/main">
        <w:t xml:space="preserve">تأثیر یکپارچه سازی فناوری یا SLA ها را بر رضایت و وفاداری مشتری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بهره وری: </w:t>
      </w:r>
      <w:r xmlns:w="http://schemas.openxmlformats.org/wordprocessingml/2006/main">
        <w:t xml:space="preserve">افزایش کارایی را به دلیل فرآیندهای ساده یا پیشرفت های فناوری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تئوری بازی و مدل‌سازی شبیه‌سازی، این پیشنهاد با هدف بهینه‌سازی عملیات نظافت سنتی از طریق یکپارچه‌سازی فناوری، ارائه بینش‌ها و توصیه‌های عملی برای رهبران صنعت برای بهبود کارایی، کاهش هزینه‌ها و افزایش رضایت مشتری است.</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عنوان: </w:t>
      </w:r>
      <w:r xmlns:w="http://schemas.openxmlformats.org/wordprocessingml/2006/main">
        <w:t xml:space="preserve">افزایش کارایی و بهره وری: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در سال های اخیر، عملیات نظافت سنتی با ادغام فناوری دستخوش دگرگونی قابل توجهی شده است. این رویکرد نوآورانه شیوه ارائه خدمات نظافتی را متحول کرده است، کارایی، بهره وری و رضایت کلی مشتری را بهبود می بخشد. این گزارش پروژه یکپارچه سازی فناوری تغییر دهنده بازی را تشریح می کند، نتایج را بررسی می کند و در مورد تأثیر آن بر صنعت تمیز کردن نتیجه گیری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CleanSweep، قصد داشت تا عملیات تمیز کردن سنتی خود را با استفاده از تکنولوژی پیشرفته مدرن‌سازی کند. ما یک پلتفرم یکپارچه به نام SchedulingSuite ایجاد کردیم که عملیات برنامه ریزی، سفارش و تمیز کردن ما را ساده کرد. هدف ما افزایش کارایی، کاهش هزینه ها و افزایش تجربه مشتری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زمان‌بندی: </w:t>
      </w:r>
      <w:r xmlns:w="http://schemas.openxmlformats.org/wordprocessingml/2006/main">
        <w:t xml:space="preserve">SchedulingSuite سیستم زمان‌بندی موجود ما را با الگوریتم‌های هوش مصنوعی پیشرفته (AI) برای بهینه‌سازی کارکنان، تکالیف و زمان‌بندی یکپارچه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سفارش خودکار: </w:t>
      </w:r>
      <w:r xmlns:w="http://schemas.openxmlformats.org/wordprocessingml/2006/main">
        <w:t xml:space="preserve">ما یک سیستم سفارش آنلاین خودکار برای لوازم را پیاده سازی کردیم که خطاها را کاهش داد و دقت سفارش را افزایش داد.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ردیابی در زمان واقعی: </w:t>
      </w:r>
      <w:r xmlns:w="http://schemas.openxmlformats.org/wordprocessingml/2006/main">
        <w:t xml:space="preserve">یک برنامه تلفن همراه به مشتریان این امکان را می داد که پیشرفت تیم نظافت را ردیابی کنند و به روز رسانی های زمان واقعی را در برنامه تمیز کردن خود دریافت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سطوح و چالش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سطح 1:</w:t>
      </w:r>
      <w:r xmlns:w="http://schemas.openxmlformats.org/wordprocessingml/2006/main">
        <w:rPr>
          <w:b/>
        </w:rPr>
        <w:t xml:space="preserve"> </w:t>
      </w:r>
      <w:r xmlns:w="http://schemas.openxmlformats.org/wordprocessingml/2006/main">
        <w:t xml:space="preserve">کارایی زمان‌بندی </w:t>
      </w:r>
      <w:r xmlns:w="http://schemas.openxmlformats.org/wordprocessingml/2006/main">
        <w:rPr>
          <w:b/>
        </w:rPr>
        <w:br xmlns:w="http://schemas.openxmlformats.org/wordprocessingml/2006/main"/>
      </w:r>
      <w:r xmlns:w="http://schemas.openxmlformats.org/wordprocessingml/2006/main">
        <w:rPr>
          <w:b/>
        </w:rPr>
        <w:t xml:space="preserve">- الگوریتم زمان‌بندی ما میزان دقت را 25٪ افزایش داد </w:t>
      </w:r>
      <w:r xmlns:w="http://schemas.openxmlformats.org/wordprocessingml/2006/main">
        <w:rPr>
          <w:b/>
        </w:rPr>
        <w:br xmlns:w="http://schemas.openxmlformats.org/wordprocessingml/2006/main"/>
      </w:r>
      <w:r xmlns:w="http://schemas.openxmlformats.org/wordprocessingml/2006/main">
        <w:rPr>
          <w:b/>
        </w:rPr>
        <w:t xml:space="preserve">- میانگین زمان تکمیل یک برنامه 30٪ کاهش یافت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چالش 1:</w:t>
      </w:r>
      <w:r xmlns:w="http://schemas.openxmlformats.org/wordprocessingml/2006/main">
        <w:t xml:space="preserve"> </w:t>
      </w:r>
      <w:r xmlns:w="http://schemas.openxmlformats.org/wordprocessingml/2006/main">
        <w:rPr>
          <w:b/>
        </w:rPr>
        <w:t xml:space="preserve">ارتباط با مشتری </w:t>
      </w:r>
      <w:r xmlns:w="http://schemas.openxmlformats.org/wordprocessingml/2006/main">
        <w:br xmlns:w="http://schemas.openxmlformats.org/wordprocessingml/2006/main"/>
      </w:r>
      <w:r xmlns:w="http://schemas.openxmlformats.org/wordprocessingml/2006/main">
        <w:t xml:space="preserve">- امتیاز رضایت مشتری 20٪ افزایش یافته است </w:t>
      </w:r>
      <w:r xmlns:w="http://schemas.openxmlformats.org/wordprocessingml/2006/main">
        <w:br xmlns:w="http://schemas.openxmlformats.org/wordprocessingml/2006/main"/>
      </w:r>
      <w:r xmlns:w="http://schemas.openxmlformats.org/wordprocessingml/2006/main">
        <w:t xml:space="preserve">- زمان پاسخگویی به سوالات مشتری 50٪ کاهش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سطح 2:</w:t>
      </w:r>
      <w:r xmlns:w="http://schemas.openxmlformats.org/wordprocessingml/2006/main">
        <w:rPr>
          <w:b/>
        </w:rPr>
        <w:t xml:space="preserve"> </w:t>
      </w:r>
      <w:r xmlns:w="http://schemas.openxmlformats.org/wordprocessingml/2006/main">
        <w:t xml:space="preserve">مدیریت زنجیره تامین </w:t>
      </w:r>
      <w:r xmlns:w="http://schemas.openxmlformats.org/wordprocessingml/2006/main">
        <w:rPr>
          <w:b/>
        </w:rPr>
        <w:br xmlns:w="http://schemas.openxmlformats.org/wordprocessingml/2006/main"/>
      </w:r>
      <w:r xmlns:w="http://schemas.openxmlformats.org/wordprocessingml/2006/main">
        <w:rPr>
          <w:b/>
        </w:rPr>
        <w:t xml:space="preserve">- دقت موجودی تا 15٪ بهبود یافته است </w:t>
      </w:r>
      <w:r xmlns:w="http://schemas.openxmlformats.org/wordprocessingml/2006/main">
        <w:rPr>
          <w:b/>
        </w:rPr>
        <w:br xmlns:w="http://schemas.openxmlformats.org/wordprocessingml/2006/main"/>
      </w:r>
      <w:r xmlns:w="http://schemas.openxmlformats.org/wordprocessingml/2006/main">
        <w:rPr>
          <w:b/>
        </w:rPr>
        <w:t xml:space="preserve">- اختلالات زنجیره تامین تا 25٪ کاهش می یابد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چالش 2: </w:t>
      </w:r>
      <w:r xmlns:w="http://schemas.openxmlformats.org/wordprocessingml/2006/main">
        <w:t xml:space="preserve">مشارکت کارکنان </w:t>
      </w:r>
      <w:r xmlns:w="http://schemas.openxmlformats.org/wordprocessingml/2006/main">
        <w:rPr>
          <w:b/>
        </w:rPr>
        <w:br xmlns:w="http://schemas.openxmlformats.org/wordprocessingml/2006/main"/>
      </w:r>
      <w:r xmlns:w="http://schemas.openxmlformats.org/wordprocessingml/2006/main">
        <w:rPr>
          <w:b/>
        </w:rPr>
        <w:t xml:space="preserve">- نرخ حفظ کارکنان تا 15٪ افزایش یافته است </w:t>
      </w:r>
      <w:r xmlns:w="http://schemas.openxmlformats.org/wordprocessingml/2006/main">
        <w:rPr>
          <w:b/>
        </w:rPr>
        <w:br xmlns:w="http://schemas.openxmlformats.org/wordprocessingml/2006/main"/>
      </w:r>
      <w:r xmlns:w="http://schemas.openxmlformats.org/wordprocessingml/2006/main">
        <w:rPr>
          <w:b/>
        </w:rPr>
        <w:t xml:space="preserve">- بازخورد و پیشنهادات کارکنان ایجاد شده توسط برنامه SchedulingSuite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نتایج و نتیجه گیری: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1 </w:t>
      </w:r>
      <w:r xmlns:w="http://schemas.openxmlformats.org/wordprocessingml/2006/main">
        <w:t xml:space="preserve">: کارایی: 1. </w:t>
      </w:r>
      <w:r xmlns:w="http://schemas.openxmlformats.org/wordprocessingml/2006/main">
        <w:rPr>
          <w:b/>
        </w:rPr>
        <w:t xml:space="preserve">ادغام فناوری ما هزینه های عملیاتی را تا 12% کاهش داد و بازده کلی را 20 درصد افزایش داد. </w:t>
      </w:r>
      <w:r xmlns:w="http://schemas.openxmlformats.org/wordprocessingml/2006/main">
        <w:rPr>
          <w:b/>
        </w:rPr>
        <w:br xmlns:w="http://schemas.openxmlformats.org/wordprocessingml/2006/main"/>
      </w:r>
      <w:r xmlns:w="http://schemas.openxmlformats.org/wordprocessingml/2006/main">
        <w:rPr>
          <w:b/>
        </w:rPr>
        <w:t xml:space="preserve">2. </w:t>
      </w:r>
      <w:r xmlns:w="http://schemas.openxmlformats.org/wordprocessingml/2006/main">
        <w:t xml:space="preserve">افزایش تجربه مشتری: </w:t>
      </w:r>
      <w:r xmlns:w="http://schemas.openxmlformats.org/wordprocessingml/2006/main">
        <w:rPr>
          <w:b/>
        </w:rPr>
        <w:t xml:space="preserve">رتبه بندی رضایت مشتری 25% افزایش یافت و زمان پاسخگویی به سوالات 30% کاهش یافت. </w:t>
      </w:r>
      <w:r xmlns:w="http://schemas.openxmlformats.org/wordprocessingml/2006/main">
        <w:rPr>
          <w:b/>
        </w:rPr>
        <w:br xmlns:w="http://schemas.openxmlformats.org/wordprocessingml/2006/main"/>
      </w:r>
      <w:r xmlns:w="http://schemas.openxmlformats.org/wordprocessingml/2006/main">
        <w:rPr>
          <w:b/>
        </w:rPr>
        <w:t xml:space="preserve">3. </w:t>
      </w:r>
      <w:r xmlns:w="http://schemas.openxmlformats.org/wordprocessingml/2006/main">
        <w:t xml:space="preserve">افزایش بهره‌وری: </w:t>
      </w:r>
      <w:r xmlns:w="http://schemas.openxmlformats.org/wordprocessingml/2006/main">
        <w:rPr>
          <w:b/>
        </w:rPr>
        <w:t xml:space="preserve">فرآیندهای زمان‌بندی و سفارش‌دهی ما ساده‌تر شد و به ما امکان داد حتی پایگاه‌های مشتریان بزرگ‌تری را مدیریت کنیم.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پیشرفت‌ها و توصیه‌های آتی: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1. </w:t>
      </w:r>
      <w:r xmlns:w="http://schemas.openxmlformats.org/wordprocessingml/2006/main">
        <w:t xml:space="preserve">ویژگی‌های برنامه تلفن همراه را گسترش دهید: </w:t>
      </w:r>
      <w:r xmlns:w="http://schemas.openxmlformats.org/wordprocessingml/2006/main">
        <w:rPr>
          <w:b/>
        </w:rPr>
        <w:t xml:space="preserve">ویژگی‌های بیشتری را ادغام کنید، مانند مدیریت نمایه مشتری و پیشنهادهای تخفیف شخصی‌شده. </w:t>
      </w:r>
      <w:r xmlns:w="http://schemas.openxmlformats.org/wordprocessingml/2006/main">
        <w:rPr>
          <w:b/>
        </w:rPr>
        <w:br xmlns:w="http://schemas.openxmlformats.org/wordprocessingml/2006/main"/>
      </w:r>
      <w:r xmlns:w="http://schemas.openxmlformats.org/wordprocessingml/2006/main">
        <w:rPr>
          <w:b/>
        </w:rPr>
        <w:t xml:space="preserve">2. </w:t>
      </w:r>
      <w:r xmlns:w="http://schemas.openxmlformats.org/wordprocessingml/2006/main">
        <w:t xml:space="preserve">پیشرفت‌های هوش مصنوعی: </w:t>
      </w:r>
      <w:r xmlns:w="http://schemas.openxmlformats.org/wordprocessingml/2006/main">
        <w:rPr>
          <w:b/>
        </w:rPr>
        <w:t xml:space="preserve">پردازش زبان طبیعی (NLP) و یادگیری ماشین (ML) را برای بهبود بیشتر زمان‌بندی و دقت سفارش ترکیب کنید. </w:t>
      </w:r>
      <w:r xmlns:w="http://schemas.openxmlformats.org/wordprocessingml/2006/main">
        <w:rPr>
          <w:b/>
        </w:rPr>
        <w:br xmlns:w="http://schemas.openxmlformats.org/wordprocessingml/2006/main"/>
      </w:r>
      <w:r xmlns:w="http://schemas.openxmlformats.org/wordprocessingml/2006/main">
        <w:rPr>
          <w:b/>
        </w:rPr>
        <w:t xml:space="preserve">3. </w:t>
      </w:r>
      <w:r xmlns:w="http://schemas.openxmlformats.org/wordprocessingml/2006/main">
        <w:t xml:space="preserve">برنامه آموزشی برای کارکنان: </w:t>
      </w:r>
      <w:r xmlns:w="http://schemas.openxmlformats.org/wordprocessingml/2006/main">
        <w:rPr>
          <w:b/>
        </w:rPr>
        <w:t xml:space="preserve">اطمینان حاصل کنید که کارکنان آموزش کافی برای استفاده مؤثر از فناوری جدید دریافت می کنند.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تأثیر و مسیرهای آینده: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این پروژه یکپارچه سازی فناوری ثابت کرده است که یک بازی را برای عملیات تمیز کردن سنتی ما تغییر می دهد. با استفاده از فناوری های پیشرفته، کارایی، بهره وری و رضایت مشتری را بهبود بخشیده ایم. همانطور که صنعت نظافت به پیشرفت خود ادامه می دهد، ما در خط مقدم نوآوری باقی می مانیم و با هر توسعه جدید جلوتر از منحنی می مانیم.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ضمیمه: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جدول زمانی پروژه: [درج جدول زمانی] </w:t>
      </w:r>
      <w:r xmlns:w="http://schemas.openxmlformats.org/wordprocessingml/2006/main">
        <w:rPr>
          <w:b/>
        </w:rPr>
        <w:br xmlns:w="http://schemas.openxmlformats.org/wordprocessingml/2006/main"/>
      </w:r>
      <w:r xmlns:w="http://schemas.openxmlformats.org/wordprocessingml/2006/main">
        <w:rPr>
          <w:b/>
        </w:rPr>
        <w:t xml:space="preserve">- اعضای تیم: [درج اعضای تیم] </w:t>
      </w:r>
      <w:r xmlns:w="http://schemas.openxmlformats.org/wordprocessingml/2006/main">
        <w:rPr>
          <w:b/>
        </w:rPr>
        <w:br xmlns:w="http://schemas.openxmlformats.org/wordprocessingml/2006/main"/>
      </w:r>
      <w:r xmlns:w="http://schemas.openxmlformats.org/wordprocessingml/2006/main">
        <w:rPr>
          <w:b/>
        </w:rPr>
        <w:t xml:space="preserve">- تفکیک بودجه: [درج تفکیک بودجه] </w:t>
      </w:r>
      <w:r xmlns:w="http://schemas.openxmlformats.org/wordprocessingml/2006/main">
        <w:rPr>
          <w:b/>
        </w:rPr>
        <w:br xmlns:w="http://schemas.openxmlformats.org/wordprocessingml/2006/main"/>
      </w:r>
      <w:r xmlns:w="http://schemas.openxmlformats.org/wordprocessingml/2006/main">
        <w:rPr>
          <w:b/>
        </w:rPr>
        <w:t xml:space="preserve">- فناوری استفاده شده: [درج لیست فناوری های مورد استفاده]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منابع: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1. تحقیقات گارتنر: "راهنمای بازار برای هوش مصنوعی در سازمان" </w:t>
      </w:r>
      <w:r xmlns:w="http://schemas.openxmlformats.org/wordprocessingml/2006/main">
        <w:rPr>
          <w:b/>
        </w:rPr>
        <w:br xmlns:w="http://schemas.openxmlformats.org/wordprocessingml/2006/main"/>
      </w:r>
      <w:r xmlns:w="http://schemas.openxmlformats.org/wordprocessingml/2006/main">
        <w:rPr>
          <w:b/>
        </w:rPr>
        <w:t xml:space="preserve">2. McKinsey &amp; Company: "How to Choose the Best تجهیزات و لوازم تمیز کردن" </w:t>
      </w:r>
      <w:r xmlns:w="http://schemas.openxmlformats.org/wordprocessingml/2006/main">
        <w:rPr>
          <w:b/>
        </w:rPr>
        <w:br xmlns:w="http://schemas.openxmlformats.org/wordprocessingml/2006/main"/>
      </w:r>
      <w:r xmlns:w="http://schemas.openxmlformats.org/wordprocessingml/2006/main">
        <w:rPr>
          <w:b/>
        </w:rPr>
        <w:t xml:space="preserve">3. Google Cloud: "آموزش ماشینی برای بهینه سازی خدمات تمیز کردن"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این گزارش مروری جامع از پروژه یکپارچه سازی فناوری ما و تأثیر مثبت آن بر صنعت تمیز کردن ارائه می دهد.</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rPr>
          <w:b/>
        </w:rPr>
        <w:t xml:space="preserve">پیشنهاد بازی: "Cleaning Buzz" -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یک بازی تعاملی و جذاب ایجاد کنید که بازیکنان را آموزش می دهد و آنها را تشویق می کند تا شیوه های تمیز کردن یکپارچه با فناوری را اتخاذ کنند، در نتیجه عملیات نظافت سنتی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 کلی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فرمت بازی: </w:t>
      </w:r>
      <w:r xmlns:w="http://schemas.openxmlformats.org/wordprocessingml/2006/main">
        <w:t xml:space="preserve">بازی آنلاین، موبایل یا دسکتاپ با ترکیبی از عناصر پازل، شبیه سازی و آموزشی.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حالت‌های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 نفره: بازیکنان در اتاق‌ها/مناطق مختلف حرکت می‌کنند، کارهای تمیز کردن را تکمیل می‌کنند و پاداش دریافت می‌کنند.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چند نفره: حالت مبتنی بر تیم، که در آن بازیکنان با هم کار می کنند تا مناطق مختلف را تمیز کنند و همکاری و روحیه تیمی را ارتقا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چالش های تمیز کردن: </w:t>
      </w:r>
      <w:r xmlns:w="http://schemas.openxmlformats.org/wordprocessingml/2006/main">
        <w:t xml:space="preserve">بازیکنان باید مناطق مختلف (به عنوان مثال، کف، سطوح، اثاثه یا لوازم داخلی) را با استفاده از ابزارها و تکنیک های مختلف تمیز کردن تمیز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جعبه ابزار مجازی: </w:t>
      </w:r>
      <w:r xmlns:w="http://schemas.openxmlformats.org/wordprocessingml/2006/main">
        <w:t xml:space="preserve">بازیکنان می توانند ابزار و تجهیزات تمیز کردن خود را مدیریت و ارتقا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مدیریت انرژی: </w:t>
      </w:r>
      <w:r xmlns:w="http://schemas.openxmlformats.org/wordprocessingml/2006/main">
        <w:t xml:space="preserve">بازیکنان باید بین وظایف نظافتی و صرفه جویی در انرژی تعادل برقرار کنند و شیوه های دوستدار محیط زیست را ترویج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بازخورد و تابلوی امتیاز: </w:t>
      </w:r>
      <w:r xmlns:w="http://schemas.openxmlformats.org/wordprocessingml/2006/main">
        <w:t xml:space="preserve">بازی پیشرفت را دنبال می کند، بازخورد فوری ارائه می دهد و تابلوهای امتیازات را برای رقابت دوستانه به نمایش می گذارد.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محتوای آموزشی: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نکات و تکنیک های تمیز کردن: </w:t>
      </w:r>
      <w:r xmlns:w="http://schemas.openxmlformats.org/wordprocessingml/2006/main">
        <w:t xml:space="preserve">آموزش ها و انیمیشن های درون بازی که روش ها، محصولات و تجهیزات مختلف تمیز کردن را توضیح می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تمرینات سازگار با محیط زیست: </w:t>
      </w:r>
      <w:r xmlns:w="http://schemas.openxmlformats.org/wordprocessingml/2006/main">
        <w:t xml:space="preserve">بازیکنان در مورد مزایای زیست محیطی محصولات تمیزکننده، شیوه ها و تجهیزات مختلف یاد می گیرند.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اهداف و سیستم پاداش: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قابلیت باز شدن قفل: </w:t>
      </w:r>
      <w:r xmlns:w="http://schemas.openxmlformats.org/wordprocessingml/2006/main">
        <w:t xml:space="preserve">بازیکنان می توانند در حین پیشرفت در بازی، قفل ابزار تمیز کردن، تجهیزات و لوازم جانبی جدید را باز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نشان‌ها و دستاوردها: </w:t>
      </w:r>
      <w:r xmlns:w="http://schemas.openxmlformats.org/wordprocessingml/2006/main">
        <w:t xml:space="preserve">بازیکنان برای تکمیل چالش‌های پاکسازی، حفظ سطح انرژی بالا و نمایش شیوه‌های دوستدار محیط زیست، نشان‌ها و دستاوردها را کسب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گیمیفیکیشن: </w:t>
      </w:r>
      <w:r xmlns:w="http://schemas.openxmlformats.org/wordprocessingml/2006/main">
        <w:t xml:space="preserve">مکانیک‌های گیم‌پلی جذاب، پازل‌ها و چالش‌هایی که بازیکنان را تشویق می‌کند تا شیوه‌های تمیز کردن یکپارچه فناوری را اتخاذ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کاربردی در دنیای واقعی: </w:t>
      </w:r>
      <w:r xmlns:w="http://schemas.openxmlformats.org/wordprocessingml/2006/main">
        <w:t xml:space="preserve">بازیکنان می توانند دانش و مهارت های خود را در سناریوهای پاکسازی در دنیای واقعی به کار 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w:t>
      </w:r>
      <w:r xmlns:w="http://schemas.openxmlformats.org/wordprocessingml/2006/main">
        <w:t xml:space="preserve">حالت چند نفره کار تیمی و ارتباط بین بازیکنان را تقویت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دسترسی: </w:t>
      </w:r>
      <w:r xmlns:w="http://schemas.openxmlformats.org/wordprocessingml/2006/main">
        <w:t xml:space="preserve">بازی را می توان برای سطوح مختلف مهارت و سبک های یادگیری اقتباس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انتشار: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رسانه های اجتماعی: </w:t>
      </w:r>
      <w:r xmlns:w="http://schemas.openxmlformats.org/wordprocessingml/2006/main">
        <w:t xml:space="preserve">از پلتفرم هایی مانند توییتر، اینستاگرام، فیس بوک و لینکدین برای اشتراک گذاری بازی و محتوای جذاب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جوامع آنلاین: </w:t>
      </w:r>
      <w:r xmlns:w="http://schemas.openxmlformats.org/wordprocessingml/2006/main">
        <w:t xml:space="preserve">در انجمن های آنلاین و گروه های بحث و گفتگو با تمرکز بر نظافت، فناوری و پایداری شرکت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اینفلوئنسر مارکتینگ: </w:t>
      </w:r>
      <w:r xmlns:w="http://schemas.openxmlformats.org/wordprocessingml/2006/main">
        <w:t xml:space="preserve">برای ترویج بازی با اینفلوئنسرها، متخصصان نظافت و رهبران فکری شریک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رویدادهای صنعت تمیز کردن: </w:t>
      </w:r>
      <w:r xmlns:w="http://schemas.openxmlformats.org/wordprocessingml/2006/main">
        <w:t xml:space="preserve">بازی را در کنفرانس‌ها، نمایشگاه‌های تجاری و کارگاه‌هایی با تمرکز بر نظافت و پایداری به نمایش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بازخورد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تست کاربر: </w:t>
      </w:r>
      <w:r xmlns:w="http://schemas.openxmlformats.org/wordprocessingml/2006/main">
        <w:t xml:space="preserve">آزمایش کاربر را با گروه متنوعی از شرکت کنندگان برای جمع آوری بازخورد و شناسایی زمینه های بهبود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نظرسنجی و نظرسنجی: </w:t>
      </w:r>
      <w:r xmlns:w="http://schemas.openxmlformats.org/wordprocessingml/2006/main">
        <w:t xml:space="preserve">نظرسنجی ها و نظرسنجی ها را برای جمع آوری بینش در مورد گیم پلی، دشواری و ویژگی ها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w:t>
      </w:r>
      <w:r xmlns:w="http://schemas.openxmlformats.org/wordprocessingml/2006/main">
        <w:t xml:space="preserve">معیارهای بازی، مانند نرخ تکمیل، تعامل کاربر و بازخورد را ردیابی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بازی نهایی: </w:t>
      </w:r>
      <w:r xmlns:w="http://schemas.openxmlformats.org/wordprocessingml/2006/main">
        <w:t xml:space="preserve">یک بازی شبیه سازی تمیز کردن کاملاً کاربردی و یکپارچه با فناوری.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راهنمای بازی: </w:t>
      </w:r>
      <w:r xmlns:w="http://schemas.openxmlformats.org/wordprocessingml/2006/main">
        <w:t xml:space="preserve">راهنمای کاربرپسند با دستورالعمل ها، آموزش ها و نکاتی برای گیم پلی بهینه.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حضور وب سایت و رسانه های اجتماعی: </w:t>
      </w:r>
      <w:r xmlns:w="http://schemas.openxmlformats.org/wordprocessingml/2006/main">
        <w:t xml:space="preserve">یک وب سایت اختصاصی و حضور در رسانه های اجتماعی برای تبلیغ بازی و تعامل با کاربران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برنامه ریزی: 4 هفته </w:t>
      </w:r>
      <w:r xmlns:w="http://schemas.openxmlformats.org/wordprocessingml/2006/main">
        <w:br xmlns:w="http://schemas.openxmlformats.org/wordprocessingml/2006/main"/>
      </w:r>
      <w:r xmlns:w="http://schemas.openxmlformats.org/wordprocessingml/2006/main">
        <w:t xml:space="preserve">* توسعه بازی: 8 هفته </w:t>
      </w:r>
      <w:r xmlns:w="http://schemas.openxmlformats.org/wordprocessingml/2006/main">
        <w:br xmlns:w="http://schemas.openxmlformats.org/wordprocessingml/2006/main"/>
      </w:r>
      <w:r xmlns:w="http://schemas.openxmlformats.org/wordprocessingml/2006/main">
        <w:t xml:space="preserve">* تست و بازخورد کاربر: 4 هفته </w:t>
      </w:r>
      <w:r xmlns:w="http://schemas.openxmlformats.org/wordprocessingml/2006/main">
        <w:br xmlns:w="http://schemas.openxmlformats.org/wordprocessingml/2006/main"/>
      </w:r>
      <w:r xmlns:w="http://schemas.openxmlformats.org/wordprocessingml/2006/main">
        <w:t xml:space="preserve">* آماده سازی راه اندازی: 4 هفته </w:t>
      </w:r>
      <w:r xmlns:w="http://schemas.openxmlformats.org/wordprocessingml/2006/main">
        <w:br xmlns:w="http://schemas.openxmlformats.org/wordprocessingml/2006/main"/>
      </w:r>
      <w:r xmlns:w="http://schemas.openxmlformats.org/wordprocessingml/2006/main">
        <w:t xml:space="preserve">* مدت زمان کل: 20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بازی: 100,000 دلار </w:t>
      </w:r>
      <w:r xmlns:w="http://schemas.openxmlformats.org/wordprocessingml/2006/main">
        <w:br xmlns:w="http://schemas.openxmlformats.org/wordprocessingml/2006/main"/>
      </w:r>
      <w:r xmlns:w="http://schemas.openxmlformats.org/wordprocessingml/2006/main">
        <w:t xml:space="preserve">* بازاریابی و انتشار: 30,000 دلار </w:t>
      </w:r>
      <w:r xmlns:w="http://schemas.openxmlformats.org/wordprocessingml/2006/main">
        <w:br xmlns:w="http://schemas.openxmlformats.org/wordprocessingml/2006/main"/>
      </w:r>
      <w:r xmlns:w="http://schemas.openxmlformats.org/wordprocessingml/2006/main">
        <w:t xml:space="preserve">* تست کاربر و بازخورد: 5,000 دلار </w:t>
      </w:r>
      <w:r xmlns:w="http://schemas.openxmlformats.org/wordprocessingml/2006/main">
        <w:br xmlns:w="http://schemas.openxmlformats.org/wordprocessingml/2006/main"/>
      </w:r>
      <w:r xmlns:w="http://schemas.openxmlformats.org/wordprocessingml/2006/main">
        <w:t xml:space="preserve">* حضور در وب سایت و رسانه های اجتماعی: 10,000 دلار </w:t>
      </w:r>
      <w:r xmlns:w="http://schemas.openxmlformats.org/wordprocessingml/2006/main">
        <w:br xmlns:w="http://schemas.openxmlformats.org/wordprocessingml/2006/main"/>
      </w:r>
      <w:r xmlns:w="http://schemas.openxmlformats.org/wordprocessingml/2006/main">
        <w:t xml:space="preserve">* کل بودجه: 145,000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توسط با توسعه و ترویج "Cleaning Buzz"، هدف ما ایجاد انقلابی در عملیات نظافت سنتی از طریق یکپارچه سازی فناوری، در عین آموزش و مشارکت دادن بازیکنان در این فرآیند است. ما بر این باوریم که این بازی پتانسیل این را دارد که تأثیر قابل توجهی بر صنعت تمیز کردن بگذارد و در عین حال اقدامات دوستدار محیط زیست و کار تیمی را نیز ترویج کند.</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rPr>
          <w:b/>
        </w:rPr>
        <w:t xml:space="preserve">تبدیل عملیات تمیز کردن سنتی از طریق یکپارچه سازی فناوری: به روز شده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t xml:space="preserve">هدف این شبیه سازی بهینه سازی عملیات تمیز کردن سنتی با بررسی تأثیر یکپارچه سازی فناوری است. هدف ما کاهش ضایعات، به حداقل رساندن مصرف انرژی و بهبود کارایی عملیاتی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به‌روزرسانی شبیه‌سازی: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بازخورد دریافتی از کاربران، ما تغییرات قابل‌توجهی در ساختار و استراتژی‌های بازی ایجاد کرده‌ایم تا به چالش‌هایی که عملیات تمیز کردن سنتی با آن روبه‌رو هستند، بهتر رسیدگی کنیم. در اینجا یک مرور کلی از به روز رسانی ها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حالت های بازی جدید: </w:t>
      </w:r>
      <w:r xmlns:w="http://schemas.openxmlformats.org/wordprocessingml/2006/main">
        <w:t xml:space="preserve">ما دو حالت بازی جدید را برای پاسخگویی به ترجیحات مختلف کاربران معرفی کرده ایم: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شبیه سازی: </w:t>
      </w:r>
      <w:r xmlns:w="http://schemas.openxmlformats.org/wordprocessingml/2006/main">
        <w:t xml:space="preserve">این حالت به کاربران اجازه می دهد تا نقش مدیر نظافت را بر عهده بگیرند و در مورد کارکنان تصمیم گیری کنند. استقرار، تخصیص تجهیزات و پذیرش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چالش: </w:t>
      </w:r>
      <w:r xmlns:w="http://schemas.openxmlformats.org/wordprocessingml/2006/main">
        <w:t xml:space="preserve">در این حالت، کاربران با چالش‌های خاص مربوط به نظافت، مانند کاهش بودجه، افزایش انتظارات مشتری یا رعایت مقررات مواجه می‌شوند.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تصمیمات استراتژیک: </w:t>
      </w:r>
      <w:r xmlns:w="http://schemas.openxmlformats.org/wordprocessingml/2006/main">
        <w:t xml:space="preserve">ما تصمیمات استراتژیک بیشتری را به بازی اضافه کرده‌ایم،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سرمایه‌گذاری در ارتقاء فناوری: </w:t>
      </w:r>
      <w:r xmlns:w="http://schemas.openxmlformats.org/wordprocessingml/2006/main">
        <w:t xml:space="preserve">کاربران می‌توانند برای بهبود وضعیت خود، راه‌حل‌های پاک‌سازی سازگار با محیط زیست، تجهیزات کارآمد انرژی یا راه‌حل‌های مبتنی بر فناوری دیگر را ارتقا دهند. عملیات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توسعه و آموزش کارکنان: </w:t>
      </w:r>
      <w:r xmlns:w="http://schemas.openxmlformats.org/wordprocessingml/2006/main">
        <w:t xml:space="preserve">کاربران می توانند در برنامه های آموزشی کارکنان سرمایه گذاری کنند تا مهارت ها و عملکرد تیم های نظافتی خود را افزایش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بهینه سازی زنجیره تامین: </w:t>
      </w:r>
      <w:r xmlns:w="http://schemas.openxmlformats.org/wordprocessingml/2006/main">
        <w:t xml:space="preserve">کاربران می توانند زنجیره تامین خود را با مذاکره با فروشندگان، معرفی سیستم های تحویل به موقع یا پیاده سازی یک سیستم موجودی مدیریت شده توسط فروشنده بهینه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و ارزیابی: </w:t>
      </w:r>
      <w:r xmlns:w="http://schemas.openxmlformats.org/wordprocessingml/2006/main">
        <w:t xml:space="preserve">ما یک سیستم بازخورد جامع تری را برای ارزیابی تصمیمات کاربران و ارائه بینش در مورد عملکرد آنها ادغام کرده ایم: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شاخص های اقتصادی: </w:t>
      </w:r>
      <w:r xmlns:w="http://schemas.openxmlformats.org/wordprocessingml/2006/main">
        <w:t xml:space="preserve">بازی اکنون شاخص های اقتصادی کلیدی مانند صرفه جویی در هزینه، رشد درآمد و بازده را دنبال می کند. سرمایه گذاری (ROI).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رضایت مشتری: </w:t>
      </w:r>
      <w:r xmlns:w="http://schemas.openxmlformats.org/wordprocessingml/2006/main">
        <w:t xml:space="preserve">تصمیمات کاربران بر رضایت مشتری تأثیر می گذارد، که به نوبه خود بر تمایل آنها برای توصیه خدمات نظافت تأثیر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تأثیر محیطی: </w:t>
      </w:r>
      <w:r xmlns:w="http://schemas.openxmlformats.org/wordprocessingml/2006/main">
        <w:t xml:space="preserve">این بازی تأثیر زیست محیطی عملیات تمیز کردن را اندازه گیری می کند، بینش هایی را در مورد مصرف انرژی، کاهش ضایعات و انتشارات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سناریو: </w:t>
      </w:r>
      <w:r xmlns:w="http://schemas.openxmlformats.org/wordprocessingml/2006/main">
        <w:t xml:space="preserve">ما برای کمک به کاربران در پیش بینی و آماده شدن برای چالش ها و فرصت های بالقوه، تجزیه و تحلیل سناریو را معرفی کرده ایم: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رشد تصاعدی: </w:t>
      </w:r>
      <w:r xmlns:w="http://schemas.openxmlformats.org/wordprocessingml/2006/main">
        <w:t xml:space="preserve">سناریویی که در آن رشد به صورت تصاعدی است و کاربران را ملزم می کند تا با افزایش تقاضا سازگار شوند و عملیات خود را بر این اساس بهینه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انطباق با مقررات: </w:t>
      </w:r>
      <w:r xmlns:w="http://schemas.openxmlformats.org/wordprocessingml/2006/main">
        <w:t xml:space="preserve">سناریویی که در آن اصلاحات نظارتی یا تغییرات در انتظارات مشتری، کاربران را ملزم می کند تا استراتژی های خود را تنظیم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شبیه سازی: </w:t>
      </w:r>
      <w:r xmlns:w="http://schemas.openxmlformats.org/wordprocessingml/2006/main">
        <w:br xmlns:w="http://schemas.openxmlformats.org/wordprocessingml/2006/main"/>
      </w:r>
      <w:r xmlns:w="http://schemas.openxmlformats.org/wordprocessingml/2006/main">
        <w:t xml:space="preserve">ما شبیه سازی به روز شده را برای ارزیابی تاثیر این تغییرات اجرا کرده ایم. در اینجا نتایج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یافته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اجرای ارتقای فناوری و بهینه سازی برنامه های آموزشی کارکنان منجر به کاهش 15 درصدی هزینه ها و افزایش 12 درصدی در بهره وری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رضایت مشتری: </w:t>
      </w:r>
      <w:r xmlns:w="http://schemas.openxmlformats.org/wordprocessingml/2006/main">
        <w:t xml:space="preserve">سرمایه گذاری در راه حل های پاک کننده سازگار با محیط زیست و معرفی کنترل های کیفیت منجر به افزایش 20 درصدی در رضایت مشتری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اثرات زیست محیطی: </w:t>
      </w:r>
      <w:r xmlns:w="http://schemas.openxmlformats.org/wordprocessingml/2006/main">
        <w:t xml:space="preserve">پیاده سازی تجهیزات کم مصرف و کاهش ضایعات منجر به کاهش 25 درصدی انتشار گازهای گلخانه ای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و ارزیابی مستمر: </w:t>
      </w:r>
      <w:r xmlns:w="http://schemas.openxmlformats.org/wordprocessingml/2006/main">
        <w:t xml:space="preserve">شاخص‌های اقتصادی، رضایت مشتری و تأثیرات زیست‌محیطی را به طور منظم بررسی کنید تا زمینه‌های بهبود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ارتقای فناوری: </w:t>
      </w:r>
      <w:r xmlns:w="http://schemas.openxmlformats.org/wordprocessingml/2006/main">
        <w:t xml:space="preserve">اولویت بندی سرمایه گذاری های فناوری برای افزایش کارایی و کاهش ضایعات.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برنامه های آموزشی موثر کارکنان: </w:t>
      </w:r>
      <w:r xmlns:w="http://schemas.openxmlformats.org/wordprocessingml/2006/main">
        <w:t xml:space="preserve">برای بهبود عملکرد و رضایت مشتری، روی آموزش و توسعه کارکنان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شبیه سازی به روز شده تاثیر یکپارچه سازی فناوری، تصمیم گیری استراتژیک و آگاهی زیست محیطی را بر عملیات نظافت سنتی نشان می دهد. ما کاربران را تشویق می‌کنیم که به کاوش در این مضامین برای بهینه‌سازی عملکرد خود و دستیابی به نتایج بهتر ادامه دهند.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در اینجا یک اسکریپت رادیویی وجود دارد که پیشنهاد فروش منحصربه‌فرد ما (USP) را در زمینه تبدیل عملیات نظافت سنتی از طریق یکپارچه‌سازی فناوری تعریف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و میزبان بخش را معرفی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«Cleaning Edge» خوش آمدید، نشان می دهد که آخرین نوآوری ها در صنعت نظافت را برای شما به ارمغان می آورد امیلی چن، بنیانگذار «CleanSavvy» است، شرکتی که در فضای تمیز کردن اخلال ایجاد می کند، از اینکه امروز تخصص خود را با ما به اشتراک گذاشتید.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بوق، به دنبال آن یک کانال صوتی آینده‌نگر]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چن: "از اینکه من را در اختیار دارید، [نام میزبان] متشکرم. در CleanSavvy، ما معتقدیم که فناوری کلید تبدیل عملیات تمیز کردن سنتی به کارآمدتر، پایدارتر و کارآمدتر است. مدل کسب و کار سودآور USP ما "SmartCleaning 2.0" است، یک رویکرد جامع که فناوری های پیشرفته مانند هوش مصنوعی را ادغام می کند. اینترنت اشیا و تجزیه و تحلیل داده ها، برای بهبود کل فرآیند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کلیپ کوتاهی از راه‌اندازی لپ‌تاپ]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چن: "با SmartCleaning 2.0، مشتریان ما می‌توانند کاهش قابل توجهی در هزینه‌ها، افزایش کارایی عملیاتی و بهبود رضایت مشتری را تجربه کنند. پلتفرم ما ویژگی‌های پیشرفته‌ای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زمان‌بندی خودکار ارائه می‌دهد. </w:t>
      </w:r>
      <w:r xmlns:w="http://schemas.openxmlformats.org/wordprocessingml/2006/main">
        <w:t xml:space="preserve">و اعزام </w:t>
      </w:r>
      <w:r xmlns:w="http://schemas.openxmlformats.org/wordprocessingml/2006/main">
        <w:br xmlns:w="http://schemas.openxmlformats.org/wordprocessingml/2006/main"/>
      </w:r>
      <w:r xmlns:w="http://schemas.openxmlformats.org/wordprocessingml/2006/main">
        <w:t xml:space="preserve">2. نظارت و بازخورد بلادرنگ </w:t>
      </w:r>
      <w:r xmlns:w="http://schemas.openxmlformats.org/wordprocessingml/2006/main">
        <w:br xmlns:w="http://schemas.openxmlformats.org/wordprocessingml/2006/main"/>
      </w:r>
      <w:r xmlns:w="http://schemas.openxmlformats.org/wordprocessingml/2006/main">
        <w:t xml:space="preserve">3. بهینه سازی مسیر پاکسازی مبتنی بر هوش مصنوعی </w:t>
      </w:r>
      <w:r xmlns:w="http://schemas.openxmlformats.org/wordprocessingml/2006/main">
        <w:br xmlns:w="http://schemas.openxmlformats.org/wordprocessingml/2006/main"/>
      </w:r>
      <w:r xmlns:w="http://schemas.openxmlformats.org/wordprocessingml/2006/main">
        <w:t xml:space="preserve">4. مدیریت موجودی یکپارچه </w:t>
      </w:r>
      <w:r xmlns:w="http://schemas.openxmlformats.org/wordprocessingml/2006/main">
        <w:br xmlns:w="http://schemas.openxmlformats.org/wordprocessingml/2006/main"/>
      </w:r>
      <w:r xmlns:w="http://schemas.openxmlformats.org/wordprocessingml/2006/main">
        <w:t xml:space="preserve">5. گزارش‌دهی و داشبورد قابل تنظیم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کلیپ مختصری از یک رابط نرم‌افزاری]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چن: «آنچه ما را متمایز می‌کند، تعهد ما به حل مشکلات نوآورانه و تمرکز ما بر نیازهای منحصربه‌فرد مشتریانمان است. ما می دانیم که هر عملیات تمیز کردن متفاوت است، و ما راه حل های خود را برای رفع این نیازها تنظیم می کنیم. رویکرد ما فقط یکپارچه سازی فناوری نیست. این در مورد تغییر طرز فکر مشتریان ما در مورد تمیز کردن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کلیپ کوتاهی از جاروبرقی تمیزکننده]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جالب است. چگونه می‌بینید که CleanSavvy در آینده تکامل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چن: «ما متعهد به نوآوری و گسترش مداوم هستیم. ما در حال بررسی برنامه های جدید هوش مصنوعی و اینترنت اشیاء هستیم و در حال سرمایه گذاری در تحقیق و توسعه هستیم تا از این منحنی جلوتر بمانیم. هدف ما این است که CleanSavvy را به راه‌حلی مناسب برای اپراتورهای نظافتی تبدیل کنیم که می‌خواهند رقابتی باقی بمانند، هزینه‌ها را کاهش دهند و نتیجه نهایی خود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به اشتراک گذاشتن چشم انداز پشت CleanSavvy. اگر یک اپراتور نظافتی هستید که می‌خواهید تجارت خود را با فناوری متحول کنید، امروز CleanSavvy را بررسی کنید و قدرت SmartCleaning 2.0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فقط یک اسکریپت رادیویی ممکن است که USP CleanSavvy را تعریف می کند. عناصر کلیدی مواردی که ما را متمایز می کند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رویکرد کل نگر ما برای ادغام فناوری در عملیات نظافت </w:t>
      </w:r>
      <w:r xmlns:w="http://schemas.openxmlformats.org/wordprocessingml/2006/main">
        <w:br xmlns:w="http://schemas.openxmlformats.org/wordprocessingml/2006/main"/>
      </w:r>
      <w:r xmlns:w="http://schemas.openxmlformats.org/wordprocessingml/2006/main">
        <w:t xml:space="preserve">* تعهد ما به حل مشکل نوآورانه و راه حل های مشتری محور </w:t>
      </w:r>
      <w:r xmlns:w="http://schemas.openxmlformats.org/wordprocessingml/2006/main">
        <w:br xmlns:w="http://schemas.openxmlformats.org/wordprocessingml/2006/main"/>
      </w:r>
      <w:r xmlns:w="http://schemas.openxmlformats.org/wordprocessingml/2006/main">
        <w:t xml:space="preserve">* تمرکز ما بر کاهش هزینه‌ها، افزایش کارایی و بهبود رضایت مشتری </w:t>
      </w:r>
      <w:r xmlns:w="http://schemas.openxmlformats.org/wordprocessingml/2006/main">
        <w:br xmlns:w="http://schemas.openxmlformats.org/wordprocessingml/2006/main"/>
      </w:r>
      <w:r xmlns:w="http://schemas.openxmlformats.org/wordprocessingml/2006/main">
        <w:t xml:space="preserve">* تعهد ما به نوآوری و توسعه مستمر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برجسته کردن این ارزش‌های منحصربفرد، می‌توانیم خود را از رقبا متمایز کنیم و مشتریانی را جذب کنیم که به دنبال راهی کارآمد، پایدار و سودآور هستند. تا عملیات نظافت خود را اجرا کنند.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برای ایجاد دفاعی برای موفقیت بلندمدت در صنعت جامعه‌شناسی، به‌ویژه در «تغییر عملیات پاکسازی سنتی از طریق یکپارچه‌سازی فناوری»،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پیش‌بینی‌شده ناشی از پیشرفت‌های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یکپارچه‌سازی هوش مصنوعی (AI) </w:t>
      </w:r>
      <w:r xmlns:w="http://schemas.openxmlformats.org/wordprocessingml/2006/main">
        <w:t xml:space="preserve">: استفاده روزافزون را پیش‌بینی کنید. ابزارهای مبتنی بر هوش مصنوعی برای انجام وظایف، زمان‌بندی و نظارت بر عملکرد.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فناوری بلاک چین </w:t>
      </w:r>
      <w:r xmlns:w="http://schemas.openxmlformats.org/wordprocessingml/2006/main">
        <w:t xml:space="preserve">: پتانسیل عملیات پاکسازی مبتنی بر بلاک چین، تضمین مدیریت امن داده ها و عملیات شفاف را در نظر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اینترنت اشیاء (IoT) </w:t>
      </w:r>
      <w:r xmlns:w="http://schemas.openxmlformats.org/wordprocessingml/2006/main">
        <w:t xml:space="preserve">: برای دستگاه‌های مجهز به اینترنت اشیا که می‌توانند فرآیندهای تمیز کردن را بهینه کنند، تجهیزات را نظارت کنند و داده‌های بی‌درنگ در مورد اثربخشی تمیز کردن ارائه دهند، آماده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تاب آوری کسب و کار و استراتژی های تشویقی: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و توسعه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مهارت های عملی در استفاده از ابزارهای نرم افزاری جدید برای مدیریت وظایف </w:t>
      </w:r>
      <w:r xmlns:w="http://schemas.openxmlformats.org/wordprocessingml/2006/main">
        <w:t xml:space="preserve">: ارائه جلسات آموزشی عملی برای کارکنان و مدیران، معرفی آنها با آخرین ابزارها و سیستم های نرم افزاری برای اطمینان از یکپارچگی یکپارچه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اولیه برای کارمندان جدید </w:t>
      </w:r>
      <w:r xmlns:w="http://schemas.openxmlformats.org/wordprocessingml/2006/main">
        <w:t xml:space="preserve">: برنامه‌های نصب جامعی را ارائه دهید که جدیدترین نرم‌افزار، سخت‌افزار، و راه‌حل‌های فناوری مرتبط با صنعت نظافت را پوشش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روز رسانی و بازخورد منظم </w:t>
      </w:r>
      <w:r xmlns:w="http://schemas.openxmlformats.org/wordprocessingml/2006/main">
        <w:t xml:space="preserve">: کارگاه ها و جلسات آموزشی مداوم را برنامه ریزی کنید تا کارکنان را از آخرین به روز رسانی های نرم افزار، ویژگی های جدید و روندهای صنعت آگاه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تعمیر و نگهداری پیش‌بینی‌کننده و کنترل کیفیت: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تعمیر و نگهداری منظم تجهیزات </w:t>
      </w:r>
      <w:r xmlns:w="http://schemas.openxmlformats.org/wordprocessingml/2006/main">
        <w:t xml:space="preserve">: روال‌های تعمیر و نگهداری پیش‌بینی‌کننده را اجرا کنید تا اطمینان حاصل کنید که تجهیزات در شرایط کار بهینه هستند، زمان خرابی را کاهش می‌دهد و کارایی کلی را بهبود می‌بخشد.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کنترل کیفیت خودکار </w:t>
      </w:r>
      <w:r xmlns:w="http://schemas.openxmlformats.org/wordprocessingml/2006/main">
        <w:t xml:space="preserve">: ابزارهای کنترل کیفیت مبتنی بر هوش مصنوعی را برای نظارت بر اثربخشی تمیز کردن، گزارش دهی خودکار و کاهش خطای انسانی یکپارچه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مکانیسم‌های نظارت و بازخورد </w:t>
      </w:r>
      <w:r xmlns:w="http://schemas.openxmlformats.org/wordprocessingml/2006/main">
        <w:t xml:space="preserve">: سیستم‌های ردیابی عملکرد را برای شناسایی زمینه‌های بهبود و رسیدگی سریع به مسائل احتمالی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امنیت سایبری و مدیریت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روز رسانی نرم افزار منظم </w:t>
      </w:r>
      <w:r xmlns:w="http://schemas.openxmlformats.org/wordprocessingml/2006/main">
        <w:t xml:space="preserve">: نرم افزار و سخت افزار را به طور منظم به روز کنید تا از آخرین وصله های امنیتی و رفع اشکال اطمینان حاصل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رمزگذاری داده ها </w:t>
      </w:r>
      <w:r xmlns:w="http://schemas.openxmlformats.org/wordprocessingml/2006/main">
        <w:t xml:space="preserve">: برای محافظت از اطلاعات حساس و جلوگیری از دسترسی غیرمجاز، پروتکل های رمزگذاری قوی داده ها را پیاده 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رویه‌های پشتیبان‌گیری و بازیابی داده‌ها </w:t>
      </w:r>
      <w:r xmlns:w="http://schemas.openxmlformats.org/wordprocessingml/2006/main">
        <w:t xml:space="preserve">: پروتکل‌های پشتیبان‌گیری و بازیابی شرکتی را ایجاد کنید تا در صورت از دست دادن اطلاعات یا خرابی سیستم، حداقل زمان خرابی را تضمین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تحول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نقشه راه برای انتقال از عملیات تمیز کردن سنتی به فناوری پیشرفته، با تمرکز بر نقاط عطف کلیدی زیر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(0-6 ماه) </w:t>
      </w:r>
      <w:r xmlns:w="http://schemas.openxmlformats.org/wordprocessingml/2006/main">
        <w:t xml:space="preserve">: انجام تحقیقات بازار کامل، تجزیه و تحلیل رقبا، و برنامه ریزی خرید نرم افزار و برنامه های آموزشی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(6-18 ماه) </w:t>
      </w:r>
      <w:r xmlns:w="http://schemas.openxmlformats.org/wordprocessingml/2006/main">
        <w:t xml:space="preserve">: ابزارهای مبتنی بر هوش مصنوعی را پیاده سازی کنید، تکالیف وظایف را خودکار کنید، و سیستم های نظارت را پیکربندی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(1-3 سال) </w:t>
      </w:r>
      <w:r xmlns:w="http://schemas.openxmlformats.org/wordprocessingml/2006/main">
        <w:t xml:space="preserve">: داده های عملکرد را ارزیابی کنید، گردش کار را تنظیم کنید، و تمرکز آموزشی را به فناوری های نوظهور مانند بلاک چین و اینترنت اشیا اختصاص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و نرم افزار </w:t>
      </w:r>
      <w:r xmlns:w="http://schemas.openxmlformats.org/wordprocessingml/2006/main">
        <w:t xml:space="preserve">: 30 درصد از بودجه سالانه را به خرید نرم افزار و تجهیزات اختصاص دهید که 20 درصد آن به آموزش کارکنان و 10 درصد برای کارگاه ها و کنفرانس های جاری اختصاص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امنیت و نگهداری سایبری </w:t>
      </w:r>
      <w:r xmlns:w="http://schemas.openxmlformats.org/wordprocessingml/2006/main">
        <w:t xml:space="preserve">: 25 درصد از بودجه سالانه را برای اقدامات امنیت سایبری، تعمیر و نگهداری تجهیزات و رویه‌های پشتیبان‌گیری و بازیابی اطلاعات اختصاص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تحقیقات بازار و تجزیه و تحلیل اختلالات </w:t>
      </w:r>
      <w:r xmlns:w="http://schemas.openxmlformats.org/wordprocessingml/2006/main">
        <w:t xml:space="preserve">: 10٪ از بودجه سالانه را برای تحقیقات بازار و تجزیه و تحلیل اختلالات اختصاص دهید تا از روندهای نوظهور جلوتر باشید و چالش های آینده را پیش بینی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کارکنان و توسعه مهارت </w:t>
      </w:r>
      <w:r xmlns:w="http://schemas.openxmlformats.org/wordprocessingml/2006/main">
        <w:t xml:space="preserve">: نظارت بر مشارکت کارکنان در برنامه های آموزشی و پیگیری معیارهای توسعه مهارت.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معیارهای پاکیزگی و کارایی </w:t>
      </w:r>
      <w:r xmlns:w="http://schemas.openxmlformats.org/wordprocessingml/2006/main">
        <w:t xml:space="preserve">: معیارهای عملکرد مانند تمیزی، کارایی و رضایت مشتری را پیگیری و تجزیه و تحلیل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ترافیک و تبدیل ارجاع </w:t>
      </w:r>
      <w:r xmlns:w="http://schemas.openxmlformats.org/wordprocessingml/2006/main">
        <w:t xml:space="preserve">: بر موفقیت کمپین های بازاریابی دیجیتال نظارت کنید و منبع ارجاع ها را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حوزه‌ها و اجرای استراتژی‌های هدفمند، کسب‌وکار می‌تواند انعطاف‌پذیری خود را در برابر اختلالات فناوری افزایش دهد، از فرصت‌های نوظهور سرمایه‌گذاری کند و موقعیت بلندمدت قوی در بازار حفظ 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اصلاح لحن برند برای یک تجارت جامعه‌شناختی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ارزیابی لحن برند برای یک تجارت مبتنی بر جامعه‌شناسی شامل درک ارزش‌ها، مأموریت و لحنی است که با مخاطبان هدف طنین‌انداز می‌شود. برای اطمینان از صدای برند منسجم و مؤثر، من مراحل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و دستورالعمل‌های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بیانیه مأموریت: </w:t>
      </w:r>
      <w:r xmlns:w="http://schemas.openxmlformats.org/wordprocessingml/2006/main">
        <w:t xml:space="preserve">بیانیه مأموریتی تنظیم کنید که هدف و ارزش‌های کسب‌وکار را تعریف کند. برای یک کسب و کار مبتنی بر جامعه شناسی که بر حل مشکلات اجتماعی متمرکز است، یک بیانیه ماموریت ممکن است این باشد: "توانمندسازی سازمان ها برای هدایت تغییرات پایدار از طریق راه حل های مبتنی بر شواهد، ساخته شده بر اساس اصول عدالت اجتماعی و رفاه جامعه."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شخصیت برند: </w:t>
      </w:r>
      <w:r xmlns:w="http://schemas.openxmlformats.org/wordprocessingml/2006/main">
        <w:t xml:space="preserve">ویژگی های شخصیتی برند را که با بیانیه ماموریت همسو هستند را شناسایی کنید. در این مورد، برند ممکن است ویژگی هایی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دلسوز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فراگیر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بینش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آینده نگر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پیام های کلیدی: </w:t>
      </w:r>
      <w:r xmlns:w="http://schemas.openxmlformats.org/wordprocessingml/2006/main">
        <w:t xml:space="preserve">مجموعه ای از دستورالعمل های پیام رسانی کلیدی را ایجاد کنید که لحن و سبک را برای همه ارتباطات نوشتاری و کلامی مشخص می کند. این ممکن است شامل یک مقیاس لحن، از رسمی تا غیر رسمی، و دستورالعمل های زبانی خاص برای مخاطبان مختلف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اطمینان از یکنواختی در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برند ثابت در تیم بازاریابی،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راهنمای سبک: </w:t>
      </w:r>
      <w:r xmlns:w="http://schemas.openxmlformats.org/wordprocessingml/2006/main">
        <w:t xml:space="preserve">یک راهنمای سبک جامع ایجاد کنید که لحن، زبان و دستورالعمل‌های پیام‌رسانی برند را مشخص می‌کند. این راهنما را به راحتی برای همه اعضای تیم بازاریابی در دسترس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سخنگوی برند: </w:t>
      </w:r>
      <w:r xmlns:w="http://schemas.openxmlformats.org/wordprocessingml/2006/main">
        <w:t xml:space="preserve">جلسات آموزشی را برای آشنایی اعضای تیم جدید با لحن برند و دستورالعمل های پیام ارائه دهید، با تاکید بر اهمیت ثبات و مدبر بودن در همه ارتباطات.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حلقه‌های بازخورد منظم: </w:t>
      </w:r>
      <w:r xmlns:w="http://schemas.openxmlformats.org/wordprocessingml/2006/main">
        <w:t xml:space="preserve">حلقه‌های بازخورد منظم را برای نظارت بر اثربخشی صدای برند و پیام‌ها ایجاد کنید. این را می توان از طریق نظرسنجی، گروه های متمرکز یا جعبه های پیشنهاد انجام داد.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کانال های ارتباطی مشترک: </w:t>
      </w:r>
      <w:r xmlns:w="http://schemas.openxmlformats.org/wordprocessingml/2006/main">
        <w:t xml:space="preserve">ابزارهای همکاری را پیاده سازی کنید که ارتباط باز و شفاف را بین اعضای تیم تسهیل می کند و اطمینان حاصل می کند که همه با صدای برند و پیام ها هماهنگ هستند.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فرآیند بررسی محتوا: </w:t>
      </w:r>
      <w:r xmlns:w="http://schemas.openxmlformats.org/wordprocessingml/2006/main">
        <w:t xml:space="preserve">یک فرآیند بررسی محتوا را ایجاد کنید تا اطمینان حاصل کنید که تمام ارتباطات نوشتاری و شفاهی مطابق با لحن برند و دستورالعمل های پیام رسانی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ابزارهای ارتباطی و هماهنگی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ارتقای کار تیمی و هماهنگی بین کارکنان در پروژه Capstone، از ابزارهای ارتباطی زیر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نرم افزار مدیریت پروژه: </w:t>
      </w:r>
      <w:r xmlns:w="http://schemas.openxmlformats.org/wordprocessingml/2006/main">
        <w:t xml:space="preserve">از نرم افزارهای مدیریت پروژه مانند Asana، Trello یا Basecamp برای پیگیری پیشرفت استفاده کنید. تعیین وظایف، و تسهیل همکاری.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اسناد مشارکتی: </w:t>
      </w:r>
      <w:r xmlns:w="http://schemas.openxmlformats.org/wordprocessingml/2006/main">
        <w:t xml:space="preserve">از ابزارهای اسناد مشترک مانند Google Docs، Microsoft Teams یا Slack برای به اشتراک گذاشتن اسناد، برقراری ارتباط ایده ها و اصلاح محتوا در زمان واقعی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ابزار کنفرانس ویدیویی: </w:t>
      </w:r>
      <w:r xmlns:w="http://schemas.openxmlformats.org/wordprocessingml/2006/main">
        <w:t xml:space="preserve">از ابزارهای ویدئو کنفرانس مانند زوم، اسکایپ یا Google Meet برای برگزاری جلسات منظم تیم، جلسات طوفان فکری و به روز رسانی پیشرفت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ابزارهای اتوماسیون بازاریابی ایمیلی: </w:t>
      </w:r>
      <w:r xmlns:w="http://schemas.openxmlformats.org/wordprocessingml/2006/main">
        <w:t xml:space="preserve">ابزارهای اتوماسیون بازاریابی ایمیلی مانند Mailchimp یا Constant Contact را برای ساده‌سازی ارتباطات، پیگیری تعامل و اطمینان از اعلان‌های به موقع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کسب‌وکار مبتنی بر جامعه‌شناسی می‌تواند صدای برند ثابت و مؤثری را حفظ کند، حتی زمانی که با یک تیم و شرکای متنوع کار می‌کند.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عنوان: </w:t>
      </w:r>
      <w:r xmlns:w="http://schemas.openxmlformats.org/wordprocessingml/2006/main">
        <w:t xml:space="preserve">پذیرش فناوری برای تحول: باز کردن تبدیل مشتری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سازمان ما به دنبال ایجاد انقلابی در صنعت نظافت از طریق یکپارچه سازی فناوری است، درک موانعی که مانع از تبدیل مشتریان بالقوه به مشتریان واقعی می شود، ضروری است. هدف این تجزیه و تحلیل شناسایی فرصت‌های از دست رفته و پیشنهاد استراتژی‌های عملی برای افزایش تبدیل مشتری، در نهایت منجر به رشد درآمد و جایگاه سازمان ما به عنوان یک رهبر فکری در حوزه جامعه‌شناسی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دلایل تبدیل مشتری کم: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آگاهی </w:t>
      </w:r>
      <w:r xmlns:w="http://schemas.openxmlformats.org/wordprocessingml/2006/main">
        <w:t xml:space="preserve">: مشتریان بالقوه ممکن است از مزایای یکپارچه سازی فناوری در عملیات تمیز کردن آگاه نباشند، که منجر به تردید در اتخاذ راه حل های جدید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پیچیدگی درک شده </w:t>
      </w:r>
      <w:r xmlns:w="http://schemas.openxmlformats.org/wordprocessingml/2006/main">
        <w:t xml:space="preserve">: مهندسی بیش از حد یا فرآیندهای پیاده سازی پیچیده ممکن است مشتریان بالقوه را از پذیرش فناوری ما منصرف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اطمینان در مورد ROI </w:t>
      </w:r>
      <w:r xmlns:w="http://schemas.openxmlformats.org/wordprocessingml/2006/main">
        <w:t xml:space="preserve">: مشتریان بالقوه ممکن است در مورد بازگشت سرمایه (ROI) فناوری ما نامطمئن باشند، که منجر به تردید در خرید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روابط از قبل موجود </w:t>
      </w:r>
      <w:r xmlns:w="http://schemas.openxmlformats.org/wordprocessingml/2006/main">
        <w:t xml:space="preserve">: مشتریان بالقوه ممکن است روابط موجود با ارائه دهندگان خدمات نظافت سنتی داشته باشند، که مانعی روانی برای تغییر به راه حل های جدید ایجاد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دشواری در اندازه‌گیری اثربخشی </w:t>
      </w:r>
      <w:r xmlns:w="http://schemas.openxmlformats.org/wordprocessingml/2006/main">
        <w:t xml:space="preserve">: مشتریان بالقوه ممکن است برای اندازه‌گیری اثربخشی فناوری ما دچار مشکل شوند و توجیه هزینه و تلاش مورد نیاز برای پیاده‌سازی را دشوار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فرصت های فروش از دست رفته </w:t>
      </w:r>
      <w:r xmlns:w="http://schemas.openxmlformats.org/wordprocessingml/2006/main">
        <w:t xml:space="preserve">: مشتریان بالقوه ای که مطمئن نیستند یا متقاعد نشده اند ممکن است فرصت های فروش را از دست بدهند و در نتیجه درآمد خود را از دست بدهند.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مزیت رقابتی </w:t>
      </w:r>
      <w:r xmlns:w="http://schemas.openxmlformats.org/wordprocessingml/2006/main">
        <w:t xml:space="preserve">: با استفاده نکردن از فناوری ما، مشتریان بالقوه ممکن است مزیت رقابتی خود را به خطر بیاندازند و خطر پیشی گرفتن توسط رقبایی را که یکپارچه سازی فناوری را پذیرفته اند، به خطر بیاندازند.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هدر رفته </w:t>
      </w:r>
      <w:r xmlns:w="http://schemas.openxmlformats.org/wordprocessingml/2006/main">
        <w:t xml:space="preserve">: مشتریان بالقوه ای که روش های نظافت سنتی را انتخاب می کنند ممکن است منابع را در فرآیندهای دستی هدر دهند که منجر به ناکارآمدی و خرابی بالقوه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کمپین‌های بازاریابی هدفمند </w:t>
      </w:r>
      <w:r xmlns:w="http://schemas.openxmlformats.org/wordprocessingml/2006/main">
        <w:t xml:space="preserve">: کمپین‌های بازاریابی ایجاد کنید که به مشکلات خاص و نگرانی‌های مشتریان بالقوه در حوزه جامعه‌شناسی بپردازد.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نمایش‌ها و آزمایش‌های سفارشی </w:t>
      </w:r>
      <w:r xmlns:w="http://schemas.openxmlformats.org/wordprocessingml/2006/main">
        <w:t xml:space="preserve">: نمایش‌ها و آزمایش‌های سفارشی فناوری ما را برای رفع نگرانی‌های مربوط به پیچیدگی و ROI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کانال‌های فروش مناسب </w:t>
      </w:r>
      <w:r xmlns:w="http://schemas.openxmlformats.org/wordprocessingml/2006/main">
        <w:t xml:space="preserve">: کانال‌های فروش انعطاف‌پذیری را اجرا کنید که نیازها و ترجیحات مشتریان بالقوه را برآورده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مطالعات موردی و داستان های موفقیت </w:t>
      </w:r>
      <w:r xmlns:w="http://schemas.openxmlformats.org/wordprocessingml/2006/main">
        <w:t xml:space="preserve">: مطالعات موردی موفق و داستان های موفقیت از صنایع یا بخش های مشابه را برای ایجاد اعتبار و اعتماد به نمایش بگذارید.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اطمینان از اندازه‌گیری موثر ROI </w:t>
      </w:r>
      <w:r xmlns:w="http://schemas.openxmlformats.org/wordprocessingml/2006/main">
        <w:t xml:space="preserve">: معیارهای ROI واضح و قابل تنظیم را برای مشتریان بالقوه برای اندازه‌گیری اثربخشی فناوری ما فراهم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تقویت روابط و اعتماد </w:t>
      </w:r>
      <w:r xmlns:w="http://schemas.openxmlformats.org/wordprocessingml/2006/main">
        <w:t xml:space="preserve">: روابط قوی با مشتریان بالقوه از طریق ارتباط منظم، پشتیبانی شخصی، و آموزش و آموزش مداوم ایجاد کنید.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ارزیابی و بازخورد منظم </w:t>
      </w:r>
      <w:r xmlns:w="http://schemas.openxmlformats.org/wordprocessingml/2006/main">
        <w:t xml:space="preserve">: بازخورد و ارزیابی منظم فناوری خود را تشویق کنید تا اطمینان حاصل شود که نیازهای در حال تکامل مشتریان بالقوه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اجرایی ما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و تجزیه و تحلیل بازار برای شناسایی موثرترین استراتژی های بازاریابی و کانال های فروش. </w:t>
      </w:r>
      <w:r xmlns:w="http://schemas.openxmlformats.org/wordprocessingml/2006/main">
        <w:br xmlns:w="http://schemas.openxmlformats.org/wordprocessingml/2006/main"/>
      </w:r>
      <w:r xmlns:w="http://schemas.openxmlformats.org/wordprocessingml/2006/main">
        <w:t xml:space="preserve">2. کمپین های بازاریابی هدفمند و تظاهرات یا آزمایش های مناسب را ایجاد کنید. </w:t>
      </w:r>
      <w:r xmlns:w="http://schemas.openxmlformats.org/wordprocessingml/2006/main">
        <w:br xmlns:w="http://schemas.openxmlformats.org/wordprocessingml/2006/main"/>
      </w:r>
      <w:r xmlns:w="http://schemas.openxmlformats.org/wordprocessingml/2006/main">
        <w:t xml:space="preserve">3. ایجاد کانال های فروش مناسب و ارائه پشتیبانی شخصی. </w:t>
      </w:r>
      <w:r xmlns:w="http://schemas.openxmlformats.org/wordprocessingml/2006/main">
        <w:br xmlns:w="http://schemas.openxmlformats.org/wordprocessingml/2006/main"/>
      </w:r>
      <w:r xmlns:w="http://schemas.openxmlformats.org/wordprocessingml/2006/main">
        <w:t xml:space="preserve">4. مطالعات موردی و داستان های موفقیت را ایجاد و توزیع کنید. </w:t>
      </w:r>
      <w:r xmlns:w="http://schemas.openxmlformats.org/wordprocessingml/2006/main">
        <w:br xmlns:w="http://schemas.openxmlformats.org/wordprocessingml/2006/main"/>
      </w:r>
      <w:r xmlns:w="http://schemas.openxmlformats.org/wordprocessingml/2006/main">
        <w:t xml:space="preserve">5. اطمینان از اندازه گیری و سفارشی سازی ROI موثر برای مشتریان. </w:t>
      </w:r>
      <w:r xmlns:w="http://schemas.openxmlformats.org/wordprocessingml/2006/main">
        <w:br xmlns:w="http://schemas.openxmlformats.org/wordprocessingml/2006/main"/>
      </w:r>
      <w:r xmlns:w="http://schemas.openxmlformats.org/wordprocessingml/2006/main">
        <w:t xml:space="preserve">6. ایجاد روابط قوی و اعتماد با مشتریان بالقوه. </w:t>
      </w:r>
      <w:r xmlns:w="http://schemas.openxmlformats.org/wordprocessingml/2006/main">
        <w:br xmlns:w="http://schemas.openxmlformats.org/wordprocessingml/2006/main"/>
      </w:r>
      <w:r xmlns:w="http://schemas.openxmlformats.org/wordprocessingml/2006/main">
        <w:t xml:space="preserve">7. به طور منظم فناوری خود را ارزیابی و اصلاح کنیم تا نیازهای در حال تکامل مشتریان خود را برآورده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درک موانعی که مانع از تبدیل مشتریان بالقوه به مشتریان بالفعل می‌شوند و اجرای استراتژی‌های هدفمند برای رفع این موانع، می‌توانیم رشد درآمد را افزایش دهیم، روابط قوی ایجاد کنیم و سازمان خود را به عنوان یک رهبر فکری در حوزه جامعه‌شناسی تثبیت کنیم. با پذیرش فناوری برای تحول، می‌توانیم فرصت‌های جدیدی را باز کنیم و مزیت رقابتی در صنعت نظافت ایجاد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t xml:space="preserve">بهینه سازی کمپین های ایمیل برای افزایش اثربخشی در بازار جامعه شناسی، به ویژه هدف قرار دادن دانش آموزان و سازمان های درگیر در پروژه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br xmlns:w="http://schemas.openxmlformats.org/wordprocessingml/2006/main"/>
      </w:r>
      <w:r xmlns:w="http://schemas.openxmlformats.org/wordprocessingml/2006/main">
        <w:t xml:space="preserve">دوستانه، قابل دسترس، و راه حل محور، با اشاره ای از دانشگاه.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گزینه‌های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«قفل راه‌حل‌های مبتنی بر داده را باز کنید: به پروژه Capstone ما بپیوندید» </w:t>
      </w:r>
      <w:r xmlns:w="http://schemas.openxmlformats.org/wordprocessingml/2006/main">
        <w:br xmlns:w="http://schemas.openxmlformats.org/wordprocessingml/2006/main"/>
      </w:r>
      <w:r xmlns:w="http://schemas.openxmlformats.org/wordprocessingml/2006/main">
        <w:t xml:space="preserve">2. «به شکل‌دهی آینده کمک کنید: در راه‌حلی سه‌گانه با ما همکاری کنید» </w:t>
      </w:r>
      <w:r xmlns:w="http://schemas.openxmlformats.org/wordprocessingml/2006/main">
        <w:br xmlns:w="http://schemas.openxmlformats.org/wordprocessingml/2006/main"/>
      </w:r>
      <w:r xmlns:w="http://schemas.openxmlformats.org/wordprocessingml/2006/main">
        <w:t xml:space="preserve">3. «تسلط بر جامعه‌شناسی: تحلیل داده‌های اهرمی برای بهره وری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دانشجوی جامعه شناسی، احتمالاً با مشکلات اجتماعی پیچیده ای مواجه شده اید که نیازمند راه حل های خلاقانه و مبتنی بر داده است. پروژه Capstone ما فرصتی بی‌نظیر برای همکاری با سازمان‌های واقعی، رسیدگی به مسائل موجود و دستیابی به یک راه‌حل سه‌گانه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پیوستن به پروژه ما، سفر تفکر انتقادی و کارایی عملیاتی را آغاز خواهید کرد و بینش های نظری را برای مشکلات ملموس به کار می گیرید. برنامه ما یک جامعه حمایتی را تقویت می کند، جایی که شما در کنار افراد همفکر کار خواهید کرد، دانش را به اشتراک می گذارید و مهارت های خود را سریع دنبال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کسب تجربه عملی </w:t>
      </w:r>
      <w:r xmlns:w="http://schemas.openxmlformats.org/wordprocessingml/2006/main">
        <w:t xml:space="preserve">در تجزیه و تحلیل داده ها و معیارهای عملکرد </w:t>
      </w:r>
      <w:r xmlns:w="http://schemas.openxmlformats.org/wordprocessingml/2006/main">
        <w:br xmlns:w="http://schemas.openxmlformats.org/wordprocessingml/2006/main"/>
      </w:r>
      <w:r xmlns:w="http://schemas.openxmlformats.org/wordprocessingml/2006/main">
        <w:t xml:space="preserve">، 2. توسعه </w:t>
      </w:r>
      <w:r xmlns:w="http://schemas.openxmlformats.org/wordprocessingml/2006/main">
        <w:t xml:space="preserve">مهارت </w:t>
      </w:r>
      <w:r xmlns:w="http://schemas.openxmlformats.org/wordprocessingml/2006/main">
        <w:rPr>
          <w:b/>
        </w:rPr>
        <w:t xml:space="preserve">های حل مسئله از </w:t>
      </w:r>
      <w:r xmlns:w="http://schemas.openxmlformats.org/wordprocessingml/2006/main">
        <w:rPr>
          <w:b/>
        </w:rPr>
        <w:t xml:space="preserve">طریق </w:t>
      </w:r>
      <w:r xmlns:w="http://schemas.openxmlformats.org/wordprocessingml/2006/main">
        <w:t xml:space="preserve">تلاش های مشترک </w:t>
      </w:r>
      <w:r xmlns:w="http://schemas.openxmlformats.org/wordprocessingml/2006/main">
        <w:br xmlns:w="http://schemas.openxmlformats.org/wordprocessingml/2006/main"/>
      </w:r>
      <w:r xmlns:w="http://schemas.openxmlformats.org/wordprocessingml/2006/main">
        <w:t xml:space="preserve">، 3. </w:t>
      </w:r>
      <w:r xmlns:w="http://schemas.openxmlformats.org/wordprocessingml/2006/main">
        <w:rPr>
          <w:b/>
        </w:rPr>
        <w:t xml:space="preserve">افزایش قابلیت استخدام </w:t>
      </w:r>
      <w:r xmlns:w="http://schemas.openxmlformats.org/wordprocessingml/2006/main">
        <w:t xml:space="preserve">با پروژه ای که تخصص شما را به نمایش می 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راه حل خط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 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پروژه اصلی ما و فرصت های آن، یک مشاوره با پروژه ما به رهبری آن زمان بندی کنید. روی لینک زیر کلیک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[دکمه CTA را وارد کنید: «مشاوره زمان‌بندی» یا «بیشتر بیاموزید»]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ایمیل دعوت به اقدام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خبرنامه ما ثبت‌نام کنید تا از پیشرفت‌های پروژه، بینش‌های صنعت و به‌روزرسانی‌های انحصاری به‌روز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[درج دکمه CTA: "اشتراک در خبرنامه"]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صورت امکان، </w:t>
      </w:r>
      <w:r xmlns:w="http://schemas.openxmlformats.org/wordprocessingml/2006/main">
        <w:rPr>
          <w:b/>
        </w:rPr>
        <w:t xml:space="preserve">کپی ایمیل را </w:t>
      </w:r>
      <w:r xmlns:w="http://schemas.openxmlformats.org/wordprocessingml/2006/main">
        <w:t xml:space="preserve">با آدرس دادن به گیرنده با نام شخصی سازی کنید. </w:t>
      </w:r>
      <w:r xmlns:w="http://schemas.openxmlformats.org/wordprocessingml/2006/main">
        <w:br xmlns:w="http://schemas.openxmlformats.org/wordprocessingml/2006/main"/>
      </w:r>
      <w:r xmlns:w="http://schemas.openxmlformats.org/wordprocessingml/2006/main">
        <w:t xml:space="preserve">2. برای ایجاد ارتباط عاطفی قوی‌تر، </w:t>
      </w:r>
      <w:r xmlns:w="http://schemas.openxmlformats.org/wordprocessingml/2006/main">
        <w:rPr>
          <w:b/>
        </w:rPr>
        <w:t xml:space="preserve">سازمانی را </w:t>
      </w:r>
      <w:r xmlns:w="http://schemas.openxmlformats.org/wordprocessingml/2006/main">
        <w:t xml:space="preserve">که توسط پروژه Capstone به آن کمک می‌شود،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 عنصر بصری </w:t>
      </w:r>
      <w:r xmlns:w="http://schemas.openxmlformats.org/wordprocessingml/2006/main">
        <w:t xml:space="preserve">، مانند یک تصویر یا اینفوگرافیک، برای شکستن متن و نشان دادن مزایا قرار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از آمار قانع کننده </w:t>
      </w:r>
      <w:r xmlns:w="http://schemas.openxmlformats.org/wordprocessingml/2006/main">
        <w:t xml:space="preserve">برای پشتیبانی از راه حل سه گانه و نشان دادن تأثیر بالقوه آن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یک بخش واضح و مختصر </w:t>
      </w:r>
      <w:r xmlns:w="http://schemas.openxmlformats.org/wordprocessingml/2006/main">
        <w:t xml:space="preserve">برای سؤالات متداول (سؤالات متداول) یا بخشی در مورد انتظارات در برنامه اضافه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تحقیق و شناسایی سهامداران کلیدی (دانشجویان و سازمان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مخاطبان هدف و ایجاد شخصیت های خریدار </w:t>
      </w:r>
      <w:r xmlns:w="http://schemas.openxmlformats.org/wordprocessingml/2006/main">
        <w:br xmlns:w="http://schemas.openxmlformats.org/wordprocessingml/2006/main"/>
      </w:r>
      <w:r xmlns:w="http://schemas.openxmlformats.org/wordprocessingml/2006/main">
        <w:t xml:space="preserve">* شناسایی سهامداران کلیدی و ایجاد لیستی از مخاطبین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بهینه سازی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تست و اصلاح خطوط موضوع، کپی ایمیل و فراخوان برای اقدام </w:t>
      </w:r>
      <w:r xmlns:w="http://schemas.openxmlformats.org/wordprocessingml/2006/main">
        <w:br xmlns:w="http://schemas.openxmlformats.org/wordprocessingml/2006/main"/>
      </w:r>
      <w:r xmlns:w="http://schemas.openxmlformats.org/wordprocessingml/2006/main">
        <w:t xml:space="preserve">* لیست ایمیل را بر اساس علایق و ترجیحات گیرنده تقسیم بندی کنید </w:t>
      </w:r>
      <w:r xmlns:w="http://schemas.openxmlformats.org/wordprocessingml/2006/main">
        <w:br xmlns:w="http://schemas.openxmlformats.org/wordprocessingml/2006/main"/>
      </w:r>
      <w:r xmlns:w="http://schemas.openxmlformats.org/wordprocessingml/2006/main">
        <w:t xml:space="preserve">* خبرنامه های منظم ارسال کنید و به روز رسانی برای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راه اندازی و همکاری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با دانشجویان و سازمان ها برای توسعه دانش عملی و دستیابی به راه حل سه گانه </w:t>
      </w:r>
      <w:r xmlns:w="http://schemas.openxmlformats.org/wordprocessingml/2006/main">
        <w:br xmlns:w="http://schemas.openxmlformats.org/wordprocessingml/2006/main"/>
      </w:r>
      <w:r xmlns:w="http://schemas.openxmlformats.org/wordprocessingml/2006/main">
        <w:t xml:space="preserve">* پیگیری پیشرفت پروژه و تجزیه و تحلیل 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کمپین های ایمیل ما موثرتر می شوند. در مشارکت دادن دانشجویان و سازمان ها در بازار جامعه شناسی، پرورش تفکر انتقادی و کارایی عملیاتی، و ایجاد تغییرات مثبت.</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به‌عنوان سرپرست پروژه در نقش فیلمنامه‌نویسی رادیویی، خوشحال می‌شوم که کمک کنم تا کمپین‌های ایمیلی خود را افزایش دهیم، با توجه به زمینه پروژه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همراستایی با راه حل سه گانه برای کیفیت خدمات دقیق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با هم کار می کنیم تا دانش آموزان خود را برای پروژه پیشروی آینده آماده کنیم، می خواستم لحظه ای وقت بگذارم تا اهمیت وفادار ماندن به آن را برجسته کنم. ارزش های اصلی ما در هر جنبه ای از کمپین های ایمیل ما. با هدف پیاده سازی دانش عملی برای راه حل سه گانه پایین در ذهن - بهبود بهره وری، کیفیت خدمات، و رضایت کارکنان - من می خواهم برخی از تنظیمات را برای رویکرد خود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دوبار و پایین آمدن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متأسفانه، این غیرمعمول نیست که از شما بخواهم به امید دستیابی به مخاطبان گسترده تر، پاسخ های ما را کمی کاهش دهید. آیا می توانیم از زبان بیش از حد نمایشی در ایمیل های بعدی اجتناب کنیم؟ هیجان را کم کنید و به جای آن بر ارائه اطلاعات واضح و کاربردی که با نیازهای سازمان همخوانی دارد،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ساده کردن Call-to-Action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اشتباه رایج است که CTA های مبهم در مواد بازاریابی ما وجود داشته باشد. بیایید CTAها را دوباره مرور کنیم و آنها را مختصرتر، خواناتر و مهمتر از همه واضح تر کنیم. هدف ما الهام بخشیدن به عمل است، نه تحت فشار قرار دادن گیرندگان. به سراغ یک رویکرد ساده بروید: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جلسه را برنامه ریزی کنید تا درباره راه حل ما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سه کلیک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اینکه واقعاً از ارزش فرآیندهای کاری موجود مشتری خود استفاده کنیم، بیایید کارایی سه کلیک بیشتری را در نظر بگیریم. بر برجسته کردن فرآیندهای شناسایی شده با مشکل و کارآمدی که با ارائه دلایل کلیدی بهبود یافته اند،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اجتناب از بارگذاری بیش از حد متن: ما الزامات فرآیند را به سه نقطه اصلی (Simplicity Overload Reformation) محدود کردیم تا ایمیل خود را قابل هضم تر کنیم. آیا پاسخ فعلی شما مختصر و مفید است؟ آیا پاسخ‌های ما کمتر شبیه بخش‌های حاوی اطلاعات هستند؟ به دنبال صرفه‌جویی در مراحل خوانندگان باشید و در عین حال بینش‌هایی را که با سادگی واضح با سریع‌ترین سرعت ارائه می‌شوند،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پایدار با بازنویسی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ممکن است لازم باشد در هر بخش دیالوگ دوباره به عمق بپردازیم تا داستان سرایی بیش از حد و بیانیه‌های «سه‌گانه آبی» را در حین ایجاد صدای برند روشن کنیم، و با دانستن بهتر اینکه کدام مخاطب این تبلیغات پس از کارگردانی را هدف قرار می‌دهد تا فضایی تمیزتر در سراسر ما داشته باشد. جریان‌های رادیویی ما لحن پایدار دو عاملی را افزایش می‌دهیم که برای یک داستان برند واضح‌تر در روایت سنگ بنای اصلی تعبیه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در ایمیل ارائه شده، هدف من نوسازی عملیات تمیز کردن برای بهبود بهره وری و کیفیت خدمات و در عین حال حصول اطمینان از رضایت کارکنان و مطابقت لحن با الزامات پروژه اصلی، تناسب با سبک Voice، ساده کردن گفتگوها، کاهش موثر بیش از حد اطلاعات و القای پایداری، در نتیجه ترکیب موفقیت آمیز ما پیام با تفکر سه گانه در زمینه جامعه شناسی</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پیش‌نویس فیلمنامه یک نمایش رادیویی بر اساس موضوع «تغییر عملیات پاکسازی سنتی از طریق یکپارچه‌سازی فناوری» در زمینه تئوری بازی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«تغییرکنندگان بازی» خوش آمدید، نمایشی که در آن ما کاوش در آخرین روندها و نوآوری ها در صنایع مختلف امروز، ما در مورد یک بازی صحبت می کنیم که فقط در مورد برد یا باخت نیست، بلکه در مورد آن است تغییر روشی که ما انجام می دهیم بیایید یک بازی به نام "Clean Sweep" بازی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[مکث کوتاه]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"در دنیای نظافت، روش‌های سنتی قرن‌هاست که وجود داشته است. اما با افزایش فناوری، زمان آن رسیده است که سطح خود را ارتقا دهید و عملیات خود را کارآمدتر، مقرون به صرفه‌تر و پایدارتر کنید. مهمان امروز ما است. یک متخصص در تئوری بازی و ادغام فناوری است، که اینجاست تا به ما نشان دهد چگونه عملیات تمیز کردن سنتی را از طریق فناوری تغییر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"بیایید با مفهوم "بازی‌های غیرهمکاری" شروع کنیم. در یک بازی غیرهمکاری، بازیکنان به طور مستقل عمل می‌کنند و بدون در نظر گرفتن اقدامات دیگران تصمیم می‌گیرند. این شبیه به نحوه سنتی تمیز کردن است. امروز انجام شد، جایی که تیم ها ممکن است به طور مستقل با ارتباطات محدود و بدون هماهنگی متمرکز کار کنند، اما چه اتفاقی می افتد که ما فناوری را برای شکستن این سیلوها و ایجاد یک محیط مشارکتی تر معرفی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"با یکپارچه‌سازی فناوری‌هایی مانند حسگرهای اینترنت اشیا، هوش مصنوعی و تجزیه و تحلیل داده‌ها، می‌توانیم یک سیستم نظارت بر زمان واقعی ایجاد کنیم که برنامه‌های تمیز کردن، تخصیص منابع و مدیریت موجودی را بهینه می‌کند. بازیکنان یا تیم‌ها می‌توانند تصمیمات آگاهانه را بر اساس بازخورد بلادرنگ بگیرید، که منجر به یک فرآیند ساده تر و کارآمدتر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به نظر یک تغییر بازی است! اما در مورد مفهوم "بازی های تعاونی" چه می شود؟ در یک بازی مشارکتی، بازیکنان برای رسیدن به یک هدف مشترک با یکدیگر همکاری می کنند. چگونه می توانیم این مفهوم را در عملیات تمیز کردن سنتی اعمال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"با معرفی انگیزه‌ها و پاداش‌ها برای تیم‌هایی که به صورت مشترک کار می‌کنند، می‌توانیم فرهنگ اعتماد و همکاری ایجاد کنیم. به عنوان مثال، تیم‌هایی که کارهای نظافتی را زودتر از موعد مقرر انجام می‌دهند، می‌توانند پاداش‌هایی مانند شناسایی، پاداش یا حتی یک سهم دریافت کنند. این امر نه تنها باعث ایجاد انگیزه در تیم ها می شود، بلکه باعث ارتقاء مسئولیت پذیری و بهبود عملکرد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"وای، این یک موقعیت برد-برد است! چگونه شنوندگان ما می توانند با تغییر عملیات تمیز کردن سنتی خود از طریق یکپارچه سازی فناوری شروع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"اولین گام ارزیابی عملیات فعلی آنها و شناسایی مناطقی است که فناوری می تواند یکپارچه شود. از آنجا، آنها می توانند با راه حل های ساده، مانند اجرای برنامه زمان بندی تمیز کردن یا استفاده از حسگرهای اینترنت اشیا برای نظارت بر شرایط تمیز کردن، شروع کنند. آنها می توانند بر اساس این موفقیت ها ایجاد کنند و عملیات خود را با راه حل های پیچیده تر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امروز تخصص خود را با ما به اشتراک گذاشتید متشکریم. بازی "Clean Sweep" قطعاً یک تغییر دهنده بازی برای عملیات تمیز کردن سنتی است. دفعه بعد در "تغییرکنندگان بازی" به ما بپیوندید تا بینش ها و ایده های خلاقانه تری داشته باشید که سطح بازی شما را ارتقا می دهد!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Outro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"فراموش نکنید برای دریافت منابع و اطلاعات بیشتر در مورد "تغییر عملیات تمیز کردن سنتی از طریق یکپارچه‌سازی فناوری" از وب سایت ما دیدن کنید. تا دفعه بعد، بازی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تا پایان نمایش پخش می شود]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عنوان: "انقلابی کردن صنعت نظافت: دگرگون کردن عملیات سنتی از طریق فناوری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فرعی: "راه حل نوآورانه برای مقابله با چالش های پیش روی مشاغل در انطباق با تقاضاهای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[مکان]، ایالات متحده - در یک بیانیه مطبوعاتی پیشگامانه، [نام شرکت] ، یک شرکت فناوری آینده نگر، قرار است از یک پروژه پیشگامانه با هدف تغییر صنعت عملیات نظافت سنتی. این ابتکار پیشگام به دنبال رسیدگی به نگرانی‌های مبرم کسب‌وکارهای مدرن در این بخش، ارائه راه‌حلی جامع برای افزایش کارایی، بهبود کیفیت خدمات و افزایش حفظ کارکنان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پیش روی شرکت‌های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مدت‌هاست که بر روش‌های قدیمی متکی بوده است، و بسیاری از شرکت‌ها در تلاش برای انطباق با تقاضاهای عملیاتی در حال تغییر هستند. سیستم های ناکارآمد، فناوری ناکافی و شیوه های کاری ناسازگار منجر به کاهش بهره وری، تاخیر در تکمیل کار و در نهایت کاهش رضایت مشتری شده است. این امر منجر به از دست دادن سهم بازار و درآمد بسیاری از شرکت‌های نظافت سنتی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برای آینده‌ای روشن‌تر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جدید، که توسط [نام شرکت] رهبری می‌شود، به دنیای فناوری‌های پیشرفته می‌پردازد تا پتانسیل‌های آن در انقلابی کردن صنعت را کشف کند. این تیم یک تجزیه و تحلیل عمیق از شیوه های فعلی انجام داده است، و نقاط اصلی درد و زمینه های بهبود را شناسایی کرده است. این تحقیق راه‌حل‌های عملی به‌دست آورده 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زمان‌بندی و تخصیص منابع مبتنی بر هوش مصنوعی </w:t>
      </w:r>
      <w:r xmlns:w="http://schemas.openxmlformats.org/wordprocessingml/2006/main">
        <w:br xmlns:w="http://schemas.openxmlformats.org/wordprocessingml/2006/main"/>
      </w:r>
      <w:r xmlns:w="http://schemas.openxmlformats.org/wordprocessingml/2006/main">
        <w:t xml:space="preserve">* تجهیزات کنترل‌شده با صدا برای افزایش بهره‌وری </w:t>
      </w:r>
      <w:r xmlns:w="http://schemas.openxmlformats.org/wordprocessingml/2006/main">
        <w:br xmlns:w="http://schemas.openxmlformats.org/wordprocessingml/2006/main"/>
      </w:r>
      <w:r xmlns:w="http://schemas.openxmlformats.org/wordprocessingml/2006/main">
        <w:t xml:space="preserve">* سیستم‌های نظارت و بازخورد در زمان واقعی برای بهبود کیفیت خدمات </w:t>
      </w:r>
      <w:r xmlns:w="http://schemas.openxmlformats.org/wordprocessingml/2006/main">
        <w:br xmlns:w="http://schemas.openxmlformats.org/wordprocessingml/2006/main"/>
      </w:r>
      <w:r xmlns:w="http://schemas.openxmlformats.org/wordprocessingml/2006/main">
        <w:t xml:space="preserve">* برنامه‌های حفظ و آموزش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راه‌حلی جامع برای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یافته های این پروژه پیامدهای گسترده ای برای صنعت نظافت دارد و فرصتی برای تغییر بازی برای شرکت ها فراهم می کند. برای ادغام فناوری در عملیات خود. با پذیرش فناوری‌های مدرن،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کارایی و بهره‌وری را افزایش دهند </w:t>
      </w:r>
      <w:r xmlns:w="http://schemas.openxmlformats.org/wordprocessingml/2006/main">
        <w:br xmlns:w="http://schemas.openxmlformats.org/wordprocessingml/2006/main"/>
      </w:r>
      <w:r xmlns:w="http://schemas.openxmlformats.org/wordprocessingml/2006/main">
        <w:t xml:space="preserve">* رضایت و حفظ مشتری را بهبود بخشند </w:t>
      </w:r>
      <w:r xmlns:w="http://schemas.openxmlformats.org/wordprocessingml/2006/main">
        <w:br xmlns:w="http://schemas.openxmlformats.org/wordprocessingml/2006/main"/>
      </w:r>
      <w:r xmlns:w="http://schemas.openxmlformats.org/wordprocessingml/2006/main">
        <w:t xml:space="preserve">* روحیه و حفظ کارکنان را تقویت کنند </w:t>
      </w:r>
      <w:r xmlns:w="http://schemas.openxmlformats.org/wordprocessingml/2006/main">
        <w:br xmlns:w="http://schemas.openxmlformats.org/wordprocessingml/2006/main"/>
      </w:r>
      <w:r xmlns:w="http://schemas.openxmlformats.org/wordprocessingml/2006/main">
        <w:t xml:space="preserve">* از رقابت جلوتر بمانند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مدیر عامل [نام شرکت]. "پروژه ما این پتانسیل را دارد که عملیات سنتی را متحول کند، صنعت را کارآمدتر، مقرون به صرفه تر و کاربر پسندتر کند. ما مشتاقانه منتظر مشارکت با شرکت های نظافتی هستیم تا انقلابی در این بخش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جزئیات تماس: </w:t>
      </w:r>
      <w:r xmlns:w="http://schemas.openxmlformats.org/wordprocessingml/2006/main">
        <w:br xmlns:w="http://schemas.openxmlformats.org/wordprocessingml/2006/main"/>
      </w:r>
      <w:r xmlns:w="http://schemas.openxmlformats.org/wordprocessingml/2006/main">
        <w:t xml:space="preserve">[نام شرکت] </w:t>
      </w:r>
      <w:r xmlns:w="http://schemas.openxmlformats.org/wordprocessingml/2006/main">
        <w:br xmlns:w="http://schemas.openxmlformats.org/wordprocessingml/2006/main"/>
      </w:r>
      <w:r xmlns:w="http://schemas.openxmlformats.org/wordprocessingml/2006/main">
        <w:t xml:space="preserve">[آدرس ایمیل]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اطلاعات بیشتر: </w:t>
      </w:r>
      <w:r xmlns:w="http://schemas.openxmlformats.org/wordprocessingml/2006/main">
        <w:br xmlns:w="http://schemas.openxmlformats.org/wordprocessingml/2006/main"/>
      </w:r>
      <w:r xmlns:w="http://schemas.openxmlformats.org/wordprocessingml/2006/main">
        <w:t xml:space="preserve">برای اطلاعات بیشتر در مورد پروژه و کاربردهای بالقوه آن در صنعت نظافت، از وب سایت ما در [وب سایت شرکت] دیدن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اسکریپت رادیویی بر اساس موضوع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و یک مجری رادیویی موضوع را معرفی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به «تک گفتگو» خوش آمدید - نمایشی که در آن راه‌حل‌های نوآورانه برای مشکلات دنیای واقعی را بررسی می‌کنیم. من میزبان شما هستم، جین، و امروز به موضوعی می پردازیم که مدت هاست زیر فرش مانده است. به دنیای عملیات نظافت سنتی سلام کنید، و به روح های شجاعی که دفاتر و خانه های ما را پر از آب و تاب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کوتاه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مهمان امروز ما مایک است، یک متخصص مشهور در صنعت نظافت، و نویسنده پروژه جدیدی که به دنبال برهم زدن وضعیت موجود است. مایک، از اینکه در برنامه به ما ملحق شدید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 از حضور من متشکرم، جین. شرکت‌های نظافتی سنتی با چالش‌های مهمی روبرو هستند، از عملیات ناکارآمد گرفته تا روحیه پایین کارکنان. اما با ادغام فناوری، من قویاً معتقدم که می توان بر این چالش ها غلبه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درست است، مایک. با ظهور اتوماسیون، هوش مصنوعی و تجزیه و تحلیل داده ها، صنعت نظافت برای تحول آماده است. ادغام فناوری چه تأثیری بر شرکت‌های نظافتی سنتی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 خوب، برای شروع، می تواند با بهینه سازی مسیرها، کاهش زمان سفر و افزایش بهره وری، کارایی را به میزان قابل توجهی بهبود بخشد. اما این همه ماجرا نیست. فناوری همچنین می‌تواند کیفیت خدمات را با ارائه بینش‌های هم‌زمان در مورد اثربخشی تمیز کردن افزایش دهد و به شرکت‌ها اجازه می‌دهد تا با لکه‌های سخت و آشفتگی‌ها مقابله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شرط می بندم که شما فقط در کارایی و کیفیت متوقف نمی شوید، درست است؟ این چه تاثیری بر حفظ کارمندان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 نه اصلا. فناوری می‌تواند نیازهای فیزیکی نظافت سنتی را کاهش دهد، خستگی کارکنان را کاهش دهد، و حتی فرصت‌های آموزشی و توسعه‌ای را فراهم کند تا کارکنان را درگیر و با انگیزه نگه دارد. این به نوبه خود منجر به نرخ گردش مالی کمتر، روحیه بهتر و تیم سازنده تر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وای، مایک، به نظر می رسد که شما به چیزی اینجا مشغول هستید. شرکت‌های نظافتی سنتی چه راه‌حل‌های خاصی را می‌توانند برای شروع استفاده از قدرت فناوری پیاده‌سازی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 ما تجزیه و تحلیل جامعی از شیوه‌های فعلی ارائه خواهیم کرد و راه‌حل‌های عملی را پیشنهاد می‌کنیم که نیازهای منحصر به فرد صنعت نظافت را برآورده می‌کند. این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یکپارچه سازی سیستم های مدیریت ساختمان برای ساده سازی عملیات </w:t>
      </w:r>
      <w:r xmlns:w="http://schemas.openxmlformats.org/wordprocessingml/2006/main">
        <w:br xmlns:w="http://schemas.openxmlformats.org/wordprocessingml/2006/main"/>
      </w:r>
      <w:r xmlns:w="http://schemas.openxmlformats.org/wordprocessingml/2006/main">
        <w:t xml:space="preserve">* توسعه برنامه های تلفن همراه برای مدیریت کارکنان و تعامل با مشتری </w:t>
      </w:r>
      <w:r xmlns:w="http://schemas.openxmlformats.org/wordprocessingml/2006/main">
        <w:br xmlns:w="http://schemas.openxmlformats.org/wordprocessingml/2006/main"/>
      </w:r>
      <w:r xmlns:w="http://schemas.openxmlformats.org/wordprocessingml/2006/main">
        <w:t xml:space="preserve">* پیاده سازی پلت فرم های تجزیه و تحلیل داده ها برای بهینه سازی اثربخشی تمیز کردن </w:t>
      </w:r>
      <w:r xmlns:w="http://schemas.openxmlformats.org/wordprocessingml/2006/main">
        <w:br xmlns:w="http://schemas.openxmlformats.org/wordprocessingml/2006/main"/>
      </w:r>
      <w:r xmlns:w="http://schemas.openxmlformats.org/wordprocessingml/2006/main">
        <w:t xml:space="preserve">* همکاری با شرکای صنعت برای معرفی فناوری های نوآورانه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رادیو میزبان: به نظر شگفت انگیز است! مایک، تو پتانسیل گسترده تغییر عملیات نظافت سنتی را از طریق یکپارچه سازی فناوری به ما نشان دادی. قبل از پایان، آیا توصیه نهایی برای شنوندگان ما که ممکن است علاقه مند به کاوش بیشتر در این فضا باشند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 قطعا. نکته کلیدی این است که سازگار باشید، مایل به آزمایش باشید و برای تغییر آماده باشید. و برای کسانی که ممکن است شک داشته باشند، می گویم: به داستان های موفقیت سایر صنایعی که دستخوش تحولات مشابهی شده اند، نگاه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مایک، از اینکه امروز بینش خود را با ما به اشتراک گذاشتید، متشکریم. در قسمت های آینده بیشتر در مورد این موضوع خواهیم داشت. منتظر "گفتگوی فنی" بیشتر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[محو شدن برای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صدابردار: این «گفتگوی فناوری» بوده است. فراموش نکنید که دفعه بعد برای دوز دیگری از تفکر نوآورانه هماهنگ شوید!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پست توییتر در مورد مبحث تبدیل عملیات تمیز کردن سنتی از طریق یکپارچه سازی فناوری، با پیچ و تاب ChatGPT آورده شده است: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به تازگی بسیار هوشمندتر شده است! آخرین گزارش ما چالش‌هایی را که شرکت‌های نظافت سنتی در هنگام استفاده از فناوری مدرن با آن مواجه هستند، بیان می‌کند. دریابید که چگونه یکپارچه سازی فناوری می تواند کارایی، کیفیت و حفظ کارمندان را افزایش دهد! [لینک به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توئیت #CleaningTech #GameTheory 2 </w:t>
      </w:r>
      <w:r xmlns:w="http://schemas.openxmlformats.org/wordprocessingml/2006/main">
        <w:br xmlns:w="http://schemas.openxmlformats.org/wordprocessingml/2006/main"/>
      </w:r>
      <w:r xmlns:w="http://schemas.openxmlformats.org/wordprocessingml/2006/main">
        <w:t xml:space="preserve">آیا می‌دانستید شرکت‌های نظافتی سنتی با نرخ جابجایی 10 درصدی کارکنان مواجه هستند؟ گزارش ما نقاط دردناک را نشان می‌دهد و راه‌حل‌هایی را برای پذیرش نرم‌تر فناوری پیشنهاد می‌کند. اسکوپ داخلی را دریافت کنید و کشف کنید که چگونه عملیات تمیز کردن خود را متحول کنید! [پیوند به گزارش] #CleaningIndustry #TechIntegration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w:t>
      </w:r>
      <w:r xmlns:w="http://schemas.openxmlformats.org/wordprocessingml/2006/main">
        <w:br xmlns:w="http://schemas.openxmlformats.org/wordprocessingml/2006/main"/>
      </w:r>
      <w:r xmlns:w="http://schemas.openxmlformats.org/wordprocessingml/2006/main">
        <w:t xml:space="preserve">وقتی تئوری بازی با عملیات تمیز کردن روبرو می شود چه اتفاقی می افتد؟ آخرین گزارش ما تقاطع فن آوری و نظافت سنتی را بررسی می کند. بیاموزید که چگونه از بازی ها، انگیزه ها و تصمیم گیری مبتنی بر داده استفاده کنید تا کارایی و کیفیت را در کسب و کار خود افزایش دهید! [لینک به گزارش] #Cleaningsales #GameTheory</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ایده مختلف پست اینستاگرام به عنوان یک فیلمنامه نویس رادیویی در زمینه تبلیغات وجود دارد که بر اساس موضوع تبدیل عملیات تمیز کردن سنتی از طریق یکپارچه سازی فناوری ایجاد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مشکل </w:t>
      </w:r>
      <w:r xmlns:w="http://schemas.openxmlformats.org/wordprocessingml/2006/main">
        <w:br xmlns:w="http://schemas.openxmlformats.org/wordprocessingml/2006/main"/>
      </w:r>
      <w:r xmlns:w="http://schemas.openxmlformats.org/wordprocessingml/2006/main">
        <w:t xml:space="preserve">[صوت: موسیقی پس زمینه شاد شروع به پخش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"آیا آیا از پرداختن به عملیات نظافت ناکارآمد خسته شده 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"عملیات تمیز کردن سنتی: واقعیتی پرهزینه"]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(صداخانه): "در گفتگوی قبلی خود، در مورد اینکه چگونه تئوری بازی می تواند به ما کمک کند در مورد چالش های صنعت نظافت استراتژیک فکر کنیم، بحث کردیم. اما آیا می دانستید که یکپارچه سازی فناوری آیا می تواند تغییر دهنده بازی مورد نیاز کسب و کار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«راه‌حل‌ها را در گزارش جدید ما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مزایای یکپارچه‌سازی فناوری </w:t>
      </w:r>
      <w:r xmlns:w="http://schemas.openxmlformats.org/wordprocessingml/2006/main">
        <w:br xmlns:w="http://schemas.openxmlformats.org/wordprocessingml/2006/main"/>
      </w:r>
      <w:r xmlns:w="http://schemas.openxmlformats.org/wordprocessingml/2006/main">
        <w:t xml:space="preserve">[صوت: موسیقی پس‌زمینه خوش‌بینانه همچنان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«بنابراین، ادغام فناوری چه کاری می‌تواند برای شرکت نظافتی سنتی شما انجام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"افزایش کارایی | بهبود کیفیت خدمات |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(صداگو): "گزارش جدید ما چالش های پیش روی شرکت های نظافت سنتی را بررسی می کند و تجزیه و تحلیل جامعی از شیوه های فعلی ارائه می دهد. با راه حل های عملی، می توانید بهینه سازی کنید. عملیات نظافت شما، بهره وری را افزایش داده و از رقبا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"اکنون کپی خود را دریافت کنید | پیوند در بیو"]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فراخوان برای اقدام </w:t>
      </w:r>
      <w:r xmlns:w="http://schemas.openxmlformats.org/wordprocessingml/2006/main">
        <w:br xmlns:w="http://schemas.openxmlformats.org/wordprocessingml/2006/main"/>
      </w:r>
      <w:r xmlns:w="http://schemas.openxmlformats.org/wordprocessingml/2006/main">
        <w:t xml:space="preserve">[صوت: موسیقی پس‌زمینه شاداب با محو شدن ملایم پایان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"آماده‌اید تا عملیات تمیز کردن سنتی خود را تغییر دهید؟ ما باید راه حل های مورد نیاز خود را دریافت کرده اید و کشف کنید که چگونه یکپارچه سازی فناوری می تواند تجارت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"اکنون دانلود کنید | لینک در بیو"]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"اجازه ندهید ناکارآمدی ها شما را عقب بیندازند. با تجزیه و تحلیل تخصصی و راه حل های عملی ما به انقلاب صنعت نظافت بپیوندید. همین حالا سفارش دهید و اولین قدم را به سوی خود بردارید. یک تجارت کارآمدتر، مؤثرتر و سودآورتر».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روی صفحه: "پیوند در بیو"]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یک فراخوان برای اقدام برای خوانندگان برای بازدید از وب سایت یا پیوند در بیو برای دریافت گزارش پایان دهید]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t xml:space="preserve">در اینجا یک پست به سبک متوسط با موضوع تبدیل عملیات نظافت سنتی از طریق یکپارچه سازی فناوری، با استفاده از رویکرد تئوری بازی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نبرد برای پاکسازی: چگونه نظریه بازی می تواند عملیات تمیز کردن سنتی را تغییر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 خدمات نظافتی، عملیات سنتی مدت‌هاست که برای کارآیی، کیفیت و رضایت کارکنان یک نقطه چسبنده بوده است. شرکت ها اغلب برای انطباق با خواسته های مدرن تلاش می کنند که منجر به کاهش کیفیت خدمات و نرخ جابجایی بالای کارکنان با استعداد می شود. اما اگر این یک بازی شطرنج بود و ریسک آن زیاد بود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نظریه بازی ها، مطالعه تصمیم گیری استراتژیک، می تواند دیدگاه تازه ای در مورد مشکلات صنعت نظافت ارائه دهد. با تجزیه و تحلیل چالش‌های پیش روی شرکت‌های نظافت سنتی، می‌توانیم زمینه‌هایی را برای بهبود شناسایی کنیم و راه‌حل‌های عملی را پیشنهاد کنیم که فناوری را در بر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چالش ها، اجازه دهید وضعیت فعلی عملیات نظافت سنتی را بررسی کنیم. این شرکت ها اغلب به موارد زیر متکی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سیستم های زمان بندی و ارسال دستی، که منجر به استفاده ناکارآمد از کارکنان و منابع می شود </w:t>
      </w:r>
      <w:r xmlns:w="http://schemas.openxmlformats.org/wordprocessingml/2006/main">
        <w:br xmlns:w="http://schemas.openxmlformats.org/wordprocessingml/2006/main"/>
      </w:r>
      <w:r xmlns:w="http://schemas.openxmlformats.org/wordprocessingml/2006/main">
        <w:t xml:space="preserve">* سیستم های ارتباطی قدیمی که منجر به تاخیر در پاسخگویی به نیازهای مشتری می شود </w:t>
      </w:r>
      <w:r xmlns:w="http://schemas.openxmlformats.org/wordprocessingml/2006/main">
        <w:br xmlns:w="http://schemas.openxmlformats.org/wordprocessingml/2006/main"/>
      </w:r>
      <w:r xmlns:w="http://schemas.openxmlformats.org/wordprocessingml/2006/main">
        <w:t xml:space="preserve">* برنامه های آموزشی ناکافی که منجر به کیفیت خدمات ناسازگار می شود </w:t>
      </w:r>
      <w:r xmlns:w="http://schemas.openxmlformats.org/wordprocessingml/2006/main">
        <w:br xmlns:w="http://schemas.openxmlformats.org/wordprocessingml/2006/main"/>
      </w:r>
      <w:r xmlns:w="http://schemas.openxmlformats.org/wordprocessingml/2006/main">
        <w:t xml:space="preserve">* سوابق و گزارش های مبتنی بر کاغذ. ، باعث ناکارآمدی در مدیریت و تجزیه و تحلیل داده ها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خطاهای برنامه ریزی و ارسال) و فاقد ابزارهایی برای بهینه سازی تصمیم گیری آنها (داده های ثبت شده به صورت دستی).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نظریه بازی برای نجات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نظریه بازی چارچوبی را برای درک بهتر روابط پیچیده بین بازیکنان و به حداکثر رساندن منافع ارائه می دهد. در زمینه خدمات نظافت، می‌توان عناصر کلیدی بازی را شناسایی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ماتریس پرداخت </w:t>
      </w:r>
      <w:r xmlns:w="http://schemas.openxmlformats.org/wordprocessingml/2006/main">
        <w:t xml:space="preserve">: ابزار تصمیم‌گیری برای ارزیابی نتایج استراتژی‌های مختلف (به عنوان مثال، اختصاص کارکنان به مشتریان). با تجزیه و تحلیل سود، شرکت ها می توانند فرصت های با ارزش را شناسایی کرده و تخصیص منابع را بهینه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اطلاعات ناقص </w:t>
      </w:r>
      <w:r xmlns:w="http://schemas.openxmlformats.org/wordprocessingml/2006/main">
        <w:t xml:space="preserve">: شرکت ها اغلب با اطلاعات نامشخص و ناقص در مورد نیازهای مشتری مواجه هستند. با استفاده از تکنیک‌های نظری بازی، مانند تجزیه و تحلیل درخت بازی، شرکت‌ها می‌توانند استراتژی‌هایی را برای کاهش این عدم قطعیت و بهبود کیفیت خدمات ایجاد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سیگنال دهی </w:t>
      </w:r>
      <w:r xmlns:w="http://schemas.openxmlformats.org/wordprocessingml/2006/main">
        <w:t xml:space="preserve">: کارمندان می توانند از استراتژی های تئوری بازی برای نشان دادن تعهد خود و بهبود اعتماد با مشتریان استفاده کنند. به عنوان مثال، کانال های ارتباطی روشن و زمان های ورود به موقع.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تبدیل عملیات تمیز کردن سنتی: یک برنامه بازی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سرویس تمیزکاری کارآمدتر، انعطاف‌پذیرتر و متمرکز بر کیفیت، شرکت‌ها باید فناوری را در عملیات خود ادغام کنند. در اینجا چند راه حل عملی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سیستم های برنامه ریزی و ارسال دیجیتال را پیاده سازی کنید </w:t>
      </w:r>
      <w:r xmlns:w="http://schemas.openxmlformats.org/wordprocessingml/2006/main">
        <w:t xml:space="preserve">، امکان تخصیص منابع بی وقفه و به روز رسانی در زمان واقعی را فراهم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از حسگرهای IoT و تجزیه و تحلیل داده ها </w:t>
      </w:r>
      <w:r xmlns:w="http://schemas.openxmlformats.org/wordprocessingml/2006/main">
        <w:t xml:space="preserve">برای نظارت بر امکانات، تشخیص نیازهای تمیز کردن و بهینه سازی تخصیص منابع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برنامه های آموزشی </w:t>
      </w:r>
      <w:r xmlns:w="http://schemas.openxmlformats.org/wordprocessingml/2006/main">
        <w:t xml:space="preserve">با استفاده از شبیه سازی های تعاملی و تکنیک های آموزشی مبتنی بر بازی، بهبود کارایی کارکنان و کیفیت خدمات.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سیستم های نگهداری سوابق مبتنی بر ابر را به کار بگیرید </w:t>
      </w:r>
      <w:r xmlns:w="http://schemas.openxmlformats.org/wordprocessingml/2006/main">
        <w:t xml:space="preserve">، مدیریت و تجزیه و تحلیل داده ها را ساده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هدف ایجاد یک بازی جدید شطرنج است که در آن شرکت‌ها از تفکر استراتژیک، فناوری و همکاری برای بهینه‌سازی عملیات تمیز کردن خود و فراتر از انتظارات مشتری استفاده می‌کنند. با پذیرش تئوری بازی، شرکت‌های نظافت سنتی می‌توانند از رویکرد واکنشی به رویکرد پیشگیرانه حرکت کنند و از فرصت‌های جدید استفاده کنند و به عنوان رهبران صنعت ظاهر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پست بالا ترکیبی از عناصر تئوری بازی، منطق تجاری، و نوشتن تمیز (جناسی) است.</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به سبک لینکدین به عنوان یک فیلمنامه نویس رادیویی متخصص در دسته بندی تبلیغات و نوشتن پست های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"عملیات پاکسازی را با یکپارچگی فناوری انقلابی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پس زمینه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دیدن نظافت سنتی خسته شده اید. شرکت ها برای انطباق با خواسته های عملیاتی مدرن تلاش می کنند؟ از زمان‌بندی ناکارآمد گرفته تا جابجایی بالای کارکنان، این صنعت برای یک تغییر تحول‌آفرین آماده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[مکث برای تاکید]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من بپیوندید تا بررسی کنیم که چگونه یکپارچه سازی فناوری می تواند عملیات نظافت را متحول کند و شیوه های سنتی را متحول کند. از بینش‌های مبتنی بر داده گرفته تا زمان‌بندی مبتنی بر هوش مصنوعی، ما جدیدترین راه‌حل‌هایی را که کسب‌وکار شما را به سطح بعدی می‌برد، کشف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[انتقال موسیقی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تغییر دهنده بازی: "تغییر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به چالش های پیش روی شرکت های نظافت سنتی می پردازد و تجزیه و تحلیل جامعی از شیوه های فعلی ارائه می دهد. اما این فقط در مورد تشخیص نیست - بلکه در مورد اقدام است. گزارش ما راه‌حل‌های عملی ارائه می‌دهد که می‌توانید امروز پیاده‌سازی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کارایی و کاهش ضایعات </w:t>
      </w:r>
      <w:r xmlns:w="http://schemas.openxmlformats.org/wordprocessingml/2006/main">
        <w:br xmlns:w="http://schemas.openxmlformats.org/wordprocessingml/2006/main"/>
      </w:r>
      <w:r xmlns:w="http://schemas.openxmlformats.org/wordprocessingml/2006/main">
        <w:t xml:space="preserve">بهبود کیفیت خدمات و مشارکت کارکنان </w:t>
      </w:r>
      <w:r xmlns:w="http://schemas.openxmlformats.org/wordprocessingml/2006/main">
        <w:br xmlns:w="http://schemas.openxmlformats.org/wordprocessingml/2006/main"/>
      </w:r>
      <w:r xmlns:w="http://schemas.openxmlformats.org/wordprocessingml/2006/main">
        <w:t xml:space="preserve">بهترین کارمندان خود را حفظ کنید و روحیه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[مکث برای تأکید]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آماده‌اید عملیات نظافت خود را با یکپارچه‌سازی فناوری متحول کنید، این کار را انجام دهید. این گزارش پروژه را از دست ندهید اکنون نسخه خود را دریافت کنید و قدرت نوآوری را در صنعت خود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"تغییر عملیات نظافت سنتی از طریق یکپارچه سازی فناوری" - هم اکنون گزارش را دانلود کنید و امروز انقلابی در عملیات نظافت خود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[صفحه پایانی با یک فراخوان برای اقدام، مانند پیوند به گزارش پروژه یا فرم تماس]</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ایمیل پیشنهادی برای فیلمنامه نویسی رادیویی برای این سازمان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فرصت مشارکت: انقلابی در عملیات نظافت سنتی با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افتتاحیه: انتقال 5 ثانیه ای به موضوع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"صنایع در حال توسعه" خوش آمدید، مجموعه رادیویی برتر که به بررسی ایده ها و استراتژی های نوآورانه برای رشد من میزبان شما هستم، [نام شما]. ما هیجان زده هستیم که یک همکاری پیشگام در زمینه بهره وری عملیاتی را معرفی کنیم: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مختصر و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 گزارش اخیر با عنوان "انقلابی کردن تمیز کردن: آینده اکنون است"، تیم ما فرصت های قابل توجهی را برای بهبود در صنعت نظافت سنتی شناسایی کرده است. با استفاده از فناوری های پیشرفته، شرکت ها می توانند مشتری را تقویت کنند. رضایت، کاهش هزینه ها و افزایش بهره 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[انتقال موسیقی به لحن حرفه‌ای]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"سازمان ما، [نام سازمان شما]، تلاش‌های پیشگامی در زمینه تئوری بازی‌ها داشته است و از تکنیک‌های تصمیم‌گیری استراتژیک برای بهینه‌سازی نتایج کسب‌وکار استفاده می‌کند. ما به تخصص خود در تئوری بازی معتقدیم، همراه با گزارش جامع ما، ما را به عنوان شریک ایده آل برای تغییر عملیات نظافت سنتی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[مختص موسیقی، میان‌آهنگ با طراوت]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«برای نشان دادن بیشتر اشتیاق و تخصص خود، مجموعه‌ای جامع از محتوای رسانه‌های اجتماعی را در لینکدین، توییتر، اینستاگرام و مدیوم جمع‌آوری کرده‌ایم، جایی که می‌توانید بینش‌ها و ایده‌های ما را در مورد دگرگونی این شبکه‌ها کشف کنید. علاوه بر این، ما گزارش کامل «تغییر عملیات تمیز کردن سنتی از طریق فناوری» را پیوست کرده‌ایم. یکپارچه سازی برای بررسی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مضمون ملایم، تشویق‌کننده]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هیجان زده هستیم که این فرصت مشارکت را به [نام سازمان] معرفی کنیم و بررسی کنیم که چگونه تخصص جمعی ما می‌تواند تغییرات معنی‌داری را در صنعت ایجاد کند. لطفاً گزارش پیوست و پیوندهای رسانه‌های اجتماعی را بیابید. بررسی و الهام شما بیایید با هم آینده عملیات پاکسازی را شکل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بسته: جلوه های صوتی، موسیقی 5 ثانیه ای قبل از انتقال طولانی تر منحرف می شود]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یا نهاد بالقوه را شناسایی کرده‌ام که ممکن است با اهداف تغییر عملیات نظافت سنتی از طریق یکپارچه‌سازی فناوری، تمرکز بر مدیریت کسب‌وکار، مدیریت عملیات، و پذیرش فناوری در حوزه صنایع خدماتی همسو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CleaningTech اتحاد </w:t>
      </w:r>
      <w:r xmlns:w="http://schemas.openxmlformats.org/wordprocessingml/2006/main">
        <w:t xml:space="preserve">: این سازمان به ترویج استفاده از فناوری در عملیات تمیز کردن برای بهبود کارایی، کیفیت و پایداری اختصاص دارد. ماموریت آنها برای استفاده از نوآوری و همکاری برای ارتقای صنعت تمیز کردن ممکن است به خوبی با اهداف شما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بین المللی ارائه دهندگان خدمات نظافتی </w:t>
      </w:r>
      <w:r xmlns:w="http://schemas.openxmlformats.org/wordprocessingml/2006/main">
        <w:t xml:space="preserve">: این انجمن صنعتی متخصصان صنعت خدمات نظافتی را برای به اشتراک گذاشتن دانش، بهترین شیوه ها و نوآوری ها در فناوری و مدیریت عملیات گرد هم می آورد. مشارکت آن‌ها در ابتکاراتی مانند رویدادهای صنعت و نمایشگاه تامین‌کننده می‌تواند همکاری با شرکت‌های علاقه‌مند به پذیرش فناوری‌های جدید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Servitec Global </w:t>
      </w:r>
      <w:r xmlns:w="http://schemas.openxmlformats.org/wordprocessingml/2006/main">
        <w:t xml:space="preserve">: به عنوان ارائه‌دهنده خدمات مدیریت عملیات و زنجیره تامین، Servitec Global اهمیت یکپارچه‌سازی فناوری در رشد و کارایی در صنایع خدماتی را درک می‌کند. تمرکز آنها بر بهینه سازی فرآیندهای کسب و کار برای بهبود تعالی عملیاتی ممکن است آنها را به یک همکار مناسب برای کشف راه حل های مبتنی بر فناوری در صنعت نظافت تبدیل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مراکز و مؤسسات تحقیقاتی، در اینجا چند پیشنهاد اضافی وجود دارد که با موضوع گسترده‌تر تغییرات اجتماعی و تحقیقات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مرکز نوآوری و توسعه محصول استنفورد </w:t>
      </w:r>
      <w:r xmlns:w="http://schemas.openxmlformats.org/wordprocessingml/2006/main">
        <w:t xml:space="preserve">: یک مرکز تحقیقاتی پیشرو متمرکز بر نوآوری و کارآفرینی، که می‌تواند از تحقیقات مشترک حمایت کند. تلاش های مرتبط با پذیرش فناوری در صنایع خدماتی.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موسسه تحقیقاتی اقتصاد صنعتی (RIIEC) </w:t>
      </w:r>
      <w:r xmlns:w="http://schemas.openxmlformats.org/wordprocessingml/2006/main">
        <w:t xml:space="preserve">: موسسه تحقیقاتی است که روندهای صنعت را تجزیه و تحلیل می کند و گزارش ها و اسناد تحقیقاتی را برای درک بهتر چالش های پیش روی صنایع از جمله صنعت تمیز کردن منتشر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سازمان‌ها، اگرچه با اهداف همسو هستند، باید از نظر ارتباط، تعهد و همسویی با اهداف خاص شما ارزیابی شوند.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اطلاعات مربوطه برای 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مربوط به تغییر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t xml:space="preserve">- زمینه های بالقوه همکاری: </w:t>
      </w:r>
      <w:r xmlns:w="http://schemas.openxmlformats.org/wordprocessingml/2006/main">
        <w:br xmlns:w="http://schemas.openxmlformats.org/wordprocessingml/2006/main"/>
      </w:r>
      <w:r xmlns:w="http://schemas.openxmlformats.org/wordprocessingml/2006/main">
        <w:t xml:space="preserve">- شناسایی چالش های فعلی در صنعت نظافت </w:t>
      </w:r>
      <w:r xmlns:w="http://schemas.openxmlformats.org/wordprocessingml/2006/main">
        <w:br xmlns:w="http://schemas.openxmlformats.org/wordprocessingml/2006/main"/>
      </w:r>
      <w:r xmlns:w="http://schemas.openxmlformats.org/wordprocessingml/2006/main">
        <w:t xml:space="preserve">- بررسی راه حل های بالقوه فناوری </w:t>
      </w:r>
      <w:r xmlns:w="http://schemas.openxmlformats.org/wordprocessingml/2006/main">
        <w:br xmlns:w="http://schemas.openxmlformats.org/wordprocessingml/2006/main"/>
      </w:r>
      <w:r xmlns:w="http://schemas.openxmlformats.org/wordprocessingml/2006/main">
        <w:t xml:space="preserve">- اجرای نظرسنجی در بین شرکت های نظافتی </w:t>
      </w:r>
      <w:r xmlns:w="http://schemas.openxmlformats.org/wordprocessingml/2006/main">
        <w:br xmlns:w="http://schemas.openxmlformats.org/wordprocessingml/2006/main"/>
      </w:r>
      <w:r xmlns:w="http://schemas.openxmlformats.org/wordprocessingml/2006/main">
        <w:t xml:space="preserve">- همکاری با سازمان های محترم در مدیریت بازرگانی، مدیریت عملیات و پذیرش فناوری در صنایع خدماتی.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این سوال ضمنی: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احتمالاً در حال پرس و جو در مورد پاسخ کلی به پیشنهاد هستید. در اینجا یک پاسخ بالقوه بر اساس زمینه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تعهد سازمان به نوآوری تکنولوژیکی، کارایی عملیاتی و خدمات مشتری محور، این پیشنهاد به خوبی مورد استقبال قرار گرفت. هدف این پیشنهاد با همکاری با سازمان محترم شما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اثربخشی نظرسنجی با ترکیب نیروها و استفاده از اهرم تخصص سازمان ها. </w:t>
      </w:r>
      <w:r xmlns:w="http://schemas.openxmlformats.org/wordprocessingml/2006/main">
        <w:br xmlns:w="http://schemas.openxmlformats.org/wordprocessingml/2006/main"/>
      </w:r>
      <w:r xmlns:w="http://schemas.openxmlformats.org/wordprocessingml/2006/main">
        <w:t xml:space="preserve">2. اجرای گزارش را با تقویت یک محیط مشارکتی و ارائه یکپارچه سازی یکپارچه راه حل های پیشنهادی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همکاری متخصصان همفکر را برای پیاده سازی فناوری های پیشرفته و تقویت شایستگی های عملیاتی در صنعت گرد هم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خواهید اطلاعات خاصی را برای پیشنهاد خود تنظیم یا اضافه کنید؟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متن ارائه شده، در اینجا یک پاسخ بالقوه برای سازمان گیرنده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خود در مورد تغییر عملیات پاکسازی سنتی از طریق یکپارچه سازی فناوری سپاسگزاریم. ما از زمان و تلاشی که برای تجزیه و تحلیل چالش ها و فرصت های صنعت ما صرف کردید،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واقعاً علاقه مند به بررسی هم افزایی های بالقوه با سازمان شما هستیم، به ویژه در رابطه با همکاری در استفاده از فناوری برای بهبود عملیات تمیز کردن. مراحل پیشنهادی ذکر شده در گزارش شما با اهداف استراتژیک کنونی ما مطابقت دارد، و ما معتقدیم که یک گفتگو یا جلسه برای شناسایی مناطق مورد علاقه دوجانبه مفید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در اولین فرصت برای برنامه ریزی یک جلسه یا مکالمه در دسترس هستید؟ ما خوشحال خواهیم شد که احتمالات همکاری با یکدیگر و بحث در مورد چگونگی حمایت از یکدیگر در این تلاش مشترک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دسترس بودن خود را به ما اطلاع دهید و ما زمانی را که برای شما مناسب تر است برنامه ریزی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شنیدن از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احترام شما و اینکه سازمان ما را به عنوان شریکی بالقوه در کاوش در همکاری ها برای تغییر عملیات نظافت سنتی از طریق یکپارچه سازی فناوری در نظر می گیرید سپاسگزاریم. ما همیشه مجذوب ایده های نوآورانه ای هستیم که می توانند کارایی عملیاتی و رضایت مشتری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شما برخی از نکات ارزشمند، به ویژه اهمیت درک چالش های فعلی را از طریق بررسی شرکت های نظافتی برجسته می کند. ما موافقیم که همکاری کلید موفقیت است، و ما خوشحال خواهیم شد که در مورد اینکه چگونه تخصص و منابع ما می توانند یکدیگر را تکمیل کنند،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فرصتی برای برنامه ریزی یک جلسه یا بحث برای بررسی هم افزایی های بالقوه و بحث در مورد اینکه چگونه استراتژی های سازمان شما با اهداف و مقاصد خود ما همسو می شود، قدردانی خواهیم کرد. لطفاً چند تاریخ و زمان مناسب را به ما اطلاع دهید و ما مطمئن خواهیم شد که برنامه خود را بر این اساس تنظیم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پیشنهاد شما متشکریم و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[سازمان 3 اجرایی]</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های ارائه شده، می توانم یک پیشنهاد تجاری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من در حال پیگیری پست اخیرم در لینکدین در مورد بررسی همکاری در تغییر عملیات تمیز کردن سنتی از طریق یکپارچه سازی فناوری با [سازمان 1] هستم. تیم ما اقدامات کلیدی را در گزارش خود برای رسیدگی به چالش های فعلی در صنعت نظافت شناسایی کرده است و ما معتقدیم که مشارکت با [سازمان 1] برای دو طرف سودمند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خلاصه ای از فرصت همکاری بالقوه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تلاش مشترک بین سازمان خود و [سازمان 1] را برای کشف راه هایی برای ادغام فناوری در عملیات تمیز کردن سنتی پیشنهاد می کنیم. اهداف اولیه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نظرسنجی جامع در بین شرکت های نظافتی برای شناسایی چالش های فعلی و راه حل های بالقوه فن آوری. </w:t>
      </w:r>
      <w:r xmlns:w="http://schemas.openxmlformats.org/wordprocessingml/2006/main">
        <w:br xmlns:w="http://schemas.openxmlformats.org/wordprocessingml/2006/main"/>
      </w:r>
      <w:r xmlns:w="http://schemas.openxmlformats.org/wordprocessingml/2006/main">
        <w:t xml:space="preserve">2. یک گزارش جامع تهیه کنید که یافته‌های کلیدی، توصیه‌ها و راه‌حل‌های بالقوه را برای تغییر عملیات نظافت سنتی بیان می‌کند. </w:t>
      </w:r>
      <w:r xmlns:w="http://schemas.openxmlformats.org/wordprocessingml/2006/main">
        <w:br xmlns:w="http://schemas.openxmlformats.org/wordprocessingml/2006/main"/>
      </w:r>
      <w:r xmlns:w="http://schemas.openxmlformats.org/wordprocessingml/2006/main">
        <w:t xml:space="preserve">3. ارائه آموزش و پشتیبانی به شرکت های نظافتی برای اجرای راهکارهای تکنولوژیکی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ما معتقدیم که می 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کارایی و اثربخشی کلی عملیات تمیز کردن را افزایش دهیم. </w:t>
      </w:r>
      <w:r xmlns:w="http://schemas.openxmlformats.org/wordprocessingml/2006/main">
        <w:br xmlns:w="http://schemas.openxmlformats.org/wordprocessingml/2006/main"/>
      </w:r>
      <w:r xmlns:w="http://schemas.openxmlformats.org/wordprocessingml/2006/main">
        <w:t xml:space="preserve">2. بهبود رضایت و تجربه مشتری. </w:t>
      </w:r>
      <w:r xmlns:w="http://schemas.openxmlformats.org/wordprocessingml/2006/main">
        <w:br xmlns:w="http://schemas.openxmlformats.org/wordprocessingml/2006/main"/>
      </w:r>
      <w:r xmlns:w="http://schemas.openxmlformats.org/wordprocessingml/2006/main">
        <w:t xml:space="preserve">3. فرصت های تجاری جدید را شناسایی کرده و از آنها بهره برداری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می‌شویم درباره این پیشنهاد با جزئیات بیشتر بحث کنیم و راه‌هایی را برای رسیدگی به علایق و نیازهای هر شریک بررسی کنیم. اگر علاقه مند به کسب اطلاعات بیشتر در مورد این همکاری احتمالی هستید، لطفاً در تماس مستقیم با من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من مشتاقانه منتظر امکان همکاری با یکدیگر برای ایجاد تغییرات مثبت در صنعت نظافت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از شما برای به اشتراک گذاشتن تحقیقات جامع خود در مورد تغییر عملیات نظافت سنتی از طریق یکپارچه سازی فناوری سپاسگزاریم. خوشحال می شوم به شما در شناسایی همکاران بالقوه در حوزه مدیریت بازرگانی، مدیریت عملیات و پذیرش فناوری در صنایع خدماتی کمک کنم. بر اساس تمرکز شما بر روی تغییرات اجتماعی، تحقیقات و کارهای خیریه، در اینجا سه سازمان یا طرحی وجود دارد که ممکن است به مشارکت با شما علاقه مند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ارتش رستگاری </w:t>
      </w:r>
      <w:r xmlns:w="http://schemas.openxmlformats.org/wordprocessingml/2006/main">
        <w:t xml:space="preserve">: به عنوان یک سازمان خدمات اجتماعی جهانی، ارتش رستگاری به خاطر تعهد خود شناخته شده است. برای توسعه جامعه، کاهش فقر، و امداد رسانی به بلایا. تمرکز آن‌ها بر تغییر مدل‌های سنتی ارائه خدمات از طریق فناوری‌های نوآورانه با تحقیقات شما هماهنگ است. یک همکاری بالقوه می‌تواند شامل یکپارچه‌سازی فناوری در عملیات نظافت آن‌ها باشد که منجر به افزایش کارایی و مقرون‌به‌صرفه شدن آن‌ها می‌شود و در عین حال از کارهای خیریه آنها نیز حمایت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پشتیبانی مالی: ارتش رستگاری ممکن است برای مشارکت مالی باز باشد، به خصوص اگر بتواند مزایای قابل توجهی را برای عملیات آنها فراهم کند یا تأثیر اجتماعی آنها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اقدام جهانی </w:t>
      </w:r>
      <w:r xmlns:w="http://schemas.openxmlformats.org/wordprocessingml/2006/main">
        <w:t xml:space="preserve">: به عنوان یک سازمان جهانی محیط زیست، برنامه اقدام جهانی به افراد، جوامع و سازمان ها قدرت می دهد تا در مورد تغییرات آب و هوایی اقدام کنند. ابتکارات زیست محیطی آنها اغلب به مشارکت با مشاغل و سازمان ها برای تقویت تأثیر آنها متکی است. تحقیقات شما در مورد استفاده از فناوری برای تغییر عملیات نظافت سنتی می تواند با اهداف آنها طنین انداز شود و منجر به همکاری بالقوه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حمایت مالی: برنامه اقدام جهانی ممکن است یک مشارکت مالی را در نظر بگیرد که از برنامه های زیست محیطی آنها حمایت می کند، به ویژه اگر این همکاری منجر به کاهش قابل اندازه گیری گازهای گلخانه ای یا بهبود مدیریت زباله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ساختمان ها و زیرساخت های پایدار بانک جهانی (SBI) </w:t>
      </w:r>
      <w:r xmlns:w="http://schemas.openxmlformats.org/wordprocessingml/2006/main">
        <w:t xml:space="preserve">: برنامه SBI، تحت نظر بانک جهانی، بر ترویج شیوه های ساختمانی پایدار و بهبود زیرساخت ها در کشورهای در حال توسعه تمرکز دارد. این برنامه به طور فعال به دنبال همکاری با مشاغل، دانشگاه ها و سازمان های بخش خصوصی برای استفاده از فناوری و راه حل های نوآورانه برای توسعه پایدار است. ادغام فناوری در عملیات نظافت یک جنبه حیاتی از اهداف آنها است و تحقیقات شما را به یک بالقوه مناسب برای مشارکت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حمایت مالی: بانک جهانی ممکن است آماده ارائه کمک های فنی یا حمایت مالی برای مشارکت متمرکز بر پایداری و پذیرش فناوری در صنعت نظافت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فقط تعدادی از همکاران بالقوه بر اساس تمرکز تحقیقاتی شما هستند. به یاد داشته باشید که تلاش‌های خود را متناسب با نیازها و اهداف خاص هر سازمان تنظیم کنید و برای بحث در مورد مزایای بالقوه و پیامدهای مالی مشارکت آماده باشید.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به نظر می رسد این پیام پیشنهادی برای همکاری و حمایت مالی بالقوه از سوی یک سازمان (احتمالاً یک دانشگاه یا مؤسسه تحقیقاتی) است که به دنبال شرکای برای مطالعه ادغام فناوری در عملیات تمیز کردن سنتی است. این سازمان به طور خاص با [سازمان 1] تماس می گیرد، احتمالاً به دلیل تخصص آن در مدیریت بازرگانی، مدیریت عملیات، و پذیرش فناوری در صنعت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سؤال بالقوه که می‌توان در پاسخ به این پیشنهاد پرسید: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دنبال بررسی چه جنبه‌های خاصی از یکپارچه‌سازی فناوری در تحقیق خود هستید، و چگونه تخصص [سازمان 1] با این اهداف همسو می‌شود؟ </w:t>
      </w:r>
      <w:r xmlns:w="http://schemas.openxmlformats.org/wordprocessingml/2006/main">
        <w:br xmlns:w="http://schemas.openxmlformats.org/wordprocessingml/2006/main"/>
      </w:r>
      <w:r xmlns:w="http://schemas.openxmlformats.org/wordprocessingml/2006/main">
        <w:t xml:space="preserve">2. محدوده و جدول زمانی پروژه تحقیقاتی شما چیست و همکاری با [سازمان 1] چگونه با اهداف کلی شما مطابقت دارد؟ </w:t>
      </w:r>
      <w:r xmlns:w="http://schemas.openxmlformats.org/wordprocessingml/2006/main">
        <w:br xmlns:w="http://schemas.openxmlformats.org/wordprocessingml/2006/main"/>
      </w:r>
      <w:r xmlns:w="http://schemas.openxmlformats.org/wordprocessingml/2006/main">
        <w:t xml:space="preserve">3. به دنبال چه نوع حمایتی از [سازمان 1] هستید، به ویژه منابع مالی یا غیر پولی، و چگونه از کمک آنها استفاده می شود؟ </w:t>
      </w:r>
      <w:r xmlns:w="http://schemas.openxmlformats.org/wordprocessingml/2006/main">
        <w:br xmlns:w="http://schemas.openxmlformats.org/wordprocessingml/2006/main"/>
      </w:r>
      <w:r xmlns:w="http://schemas.openxmlformats.org/wordprocessingml/2006/main">
        <w:t xml:space="preserve">4. آیا قبلاً شرکت کنندگان بالقوه نظرسنجی را در میان شرکت های نظافتی شناسایی کرده اید، یا شبکه و تخصص [سازمان 1] در استخدام شرکت کنندگان مفید خواهد بود؟ </w:t>
      </w:r>
      <w:r xmlns:w="http://schemas.openxmlformats.org/wordprocessingml/2006/main">
        <w:br xmlns:w="http://schemas.openxmlformats.org/wordprocessingml/2006/main"/>
      </w:r>
      <w:r xmlns:w="http://schemas.openxmlformats.org/wordprocessingml/2006/main">
        <w:t xml:space="preserve">5. آیا نتایج یا نتایج خاصی از این مشارکت انتظار می رود، مانند یافته های تحقیقاتی، توصیه های خط مشی، یا طرح های پذیرش فناوری؟ </w:t>
      </w:r>
      <w:r xmlns:w="http://schemas.openxmlformats.org/wordprocessingml/2006/main">
        <w:br xmlns:w="http://schemas.openxmlformats.org/wordprocessingml/2006/main"/>
      </w:r>
      <w:r xmlns:w="http://schemas.openxmlformats.org/wordprocessingml/2006/main">
        <w:t xml:space="preserve">6. همکاری با [سازمان 1] چگونه برای اهداف و مقاصد خود [سازمان 1] مفید خواهد بود؟ </w:t>
      </w:r>
      <w:r xmlns:w="http://schemas.openxmlformats.org/wordprocessingml/2006/main">
        <w:br xmlns:w="http://schemas.openxmlformats.org/wordprocessingml/2006/main"/>
      </w:r>
      <w:r xmlns:w="http://schemas.openxmlformats.org/wordprocessingml/2006/main">
        <w:t xml:space="preserve">7. آیا سیاست‌ها، مقررات یا استانداردهای صنعتی موجود یا پیشنهادی وجود دارد که می‌تواند بر جدول زمانی یا پیشرفت پروژه تأثیر بگذارد یا بر آن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سؤالات می تواند در پاسخ به پیشنهاد و بررسی احتمال همکاری و حمایت مالی مفید باشد.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در اینجا یک سوال احتمالی وجود دارد که می تواند برای کاربر ایجاد کننده پیشنهاد من مطرح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 پیشنهاد تجاری به [سازمان 2] ارائه دهید که فرصت های مشترک و پشتیبانی مالی بالقوه برای ادغام فناوری در عملیات نظافت سنتی را مشخص کرده و برجسته کنید. مزایا، نتایج بالقوه، و یک فراخوان روشن برای اقدام برای همکاری و سرمایه گذاری مالی."</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داده شده، می توانم زمینه های بالقوه همکاری و حمایت مالی را شناسایی کنم. این پیشنهاد بر تغییر عملیات نظافت سنتی از طریق یکپارچه سازی فناوری متمرکز است. در اینجا چند زمینه بالقوه همکاری و حمایت مالی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شرکت های املاک و مستغلات: آنها می توانند از عملیات تمیز کردن مدرن و کارآمد بهره مند شوند و با شرکت هایی که در تغییر عملیات نظافت سنتی تخصص دارند شریک شوند. </w:t>
      </w:r>
      <w:r xmlns:w="http://schemas.openxmlformats.org/wordprocessingml/2006/main">
        <w:br xmlns:w="http://schemas.openxmlformats.org/wordprocessingml/2006/main"/>
      </w:r>
      <w:r xmlns:w="http://schemas.openxmlformats.org/wordprocessingml/2006/main">
        <w:t xml:space="preserve">2. شرکت های مدیریت تسهیلات: مانند شرکت های املاک و مستغلات، شرکت های مدیریت تسهیلات ممکن است علاقه مند به مشارکت برای بهبود عملیات و خدمات نظافتی خود باشند. </w:t>
      </w:r>
      <w:r xmlns:w="http://schemas.openxmlformats.org/wordprocessingml/2006/main">
        <w:br xmlns:w="http://schemas.openxmlformats.org/wordprocessingml/2006/main"/>
      </w:r>
      <w:r xmlns:w="http://schemas.openxmlformats.org/wordprocessingml/2006/main">
        <w:t xml:space="preserve">3. شرکت های فناوری (به طور خاص، آنهایی که در IoT، خانه های هوشمند یا سیستم های مدیریت ساختمان تخصص دارند): تخصص آنها می تواند در ادغام فناوری در عملیات نظافت سنتی ارزشمند باشد. </w:t>
      </w:r>
      <w:r xmlns:w="http://schemas.openxmlformats.org/wordprocessingml/2006/main">
        <w:br xmlns:w="http://schemas.openxmlformats.org/wordprocessingml/2006/main"/>
      </w:r>
      <w:r xmlns:w="http://schemas.openxmlformats.org/wordprocessingml/2006/main">
        <w:t xml:space="preserve">4. سازمان های پایدار و دوستدار محیط زیست: مشارکت با شرکت هایی که شیوه های دوستدار محیط زیست را ترویج می کنند، می تواند جنبه یکپارچه سازی فناوری عملیات پاکسازی را افزایش دهد. </w:t>
      </w:r>
      <w:r xmlns:w="http://schemas.openxmlformats.org/wordprocessingml/2006/main">
        <w:br xmlns:w="http://schemas.openxmlformats.org/wordprocessingml/2006/main"/>
      </w:r>
      <w:r xmlns:w="http://schemas.openxmlformats.org/wordprocessingml/2006/main">
        <w:t xml:space="preserve">5. مؤسسات دانشگاهی یا مراکز تحقیقاتی: ایجاد همکاری با دانشگاه ها یا مراکز تحقیقاتی می تواند بینش ها، منابع و فرصت های بالقوه مالی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بالقوه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کمک‌های بلاعوض دولتی: برای پروژه‌های متمرکز بر رویه‌های پایدار و سازگار با محیط‌زیست، کمک‌های بلاعوض دولتی می‌تواند منبع مناسبی برای تامین مالی باشد. </w:t>
      </w:r>
      <w:r xmlns:w="http://schemas.openxmlformats.org/wordprocessingml/2006/main">
        <w:br xmlns:w="http://schemas.openxmlformats.org/wordprocessingml/2006/main"/>
      </w:r>
      <w:r xmlns:w="http://schemas.openxmlformats.org/wordprocessingml/2006/main">
        <w:t xml:space="preserve">2. سرمایه گذاران خصوصی: شرکت ها یا افرادی که علاقه مند به سرمایه گذاری در پروژه های نوآورانه و مبتنی بر فناوری هستند ممکن است از این طرح حمایت کنند. </w:t>
      </w:r>
      <w:r xmlns:w="http://schemas.openxmlformats.org/wordprocessingml/2006/main">
        <w:br xmlns:w="http://schemas.openxmlformats.org/wordprocessingml/2006/main"/>
      </w:r>
      <w:r xmlns:w="http://schemas.openxmlformats.org/wordprocessingml/2006/main">
        <w:t xml:space="preserve">3. حمایت های مالی شرکتی: شرکت های بزرگی که در صنایع مرتبط (مثلاً املاک، ساخت و ساز یا فناوری) فعالیت می کنند ممکن است به حمایت مالی از این پروژه علاقه مند باشند. </w:t>
      </w:r>
      <w:r xmlns:w="http://schemas.openxmlformats.org/wordprocessingml/2006/main">
        <w:br xmlns:w="http://schemas.openxmlformats.org/wordprocessingml/2006/main"/>
      </w:r>
      <w:r xmlns:w="http://schemas.openxmlformats.org/wordprocessingml/2006/main">
        <w:t xml:space="preserve">4. آژانس های تامین مالی تحقیقات: سازمان هایی که تحقیق و توسعه را در زمینه های خاص، مانند ساختمان های هوشمند یا راه حل های اینترنت اشیاء ترویج می کنند، ممکن است حمایت مالی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اینها فقط زمینه‌های بالقوه همکاری و حمایت مالی هستند و برای شناسایی مناسب‌ترین گزینه‌ها برای پیشنهاد خاص شما، باید تحلیل دقیق‌تری انجام دهید.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چند ایده بالقوه همکاری یا مشارکت بین نویسنده و [سازمان 1]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 هزینه برای تحقیقات </w:t>
      </w:r>
      <w:r xmlns:w="http://schemas.openxmlformats.org/wordprocessingml/2006/main">
        <w:t xml:space="preserve">: [سازمان 1] می تواند ارائه حمایت مالی در قالب کمک هزینه را برای کمک به تسهیل امور در نظر بگیرد. تحقیق در مورد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کمک مالی </w:t>
      </w:r>
      <w:r xmlns:w="http://schemas.openxmlformats.org/wordprocessingml/2006/main">
        <w:t xml:space="preserve">: به طور متناوب، [سازمان 1] ممکن است بودجه کمکی را برای حمایت از پروژه تحقیقاتی ارائه دهد و منابع لازم برای انجام تحقیقات پیشنهادی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کمک‌های غیرنقدی </w:t>
      </w:r>
      <w:r xmlns:w="http://schemas.openxmlformats.org/wordprocessingml/2006/main">
        <w:t xml:space="preserve">: سازمان ممکن است کمک‌های غیرنقدی فناوری یا تجهیزاتی را برای حمایت از تحقیق ارائه کند و به امکان‌پذیرتر کردن پروژه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خروجی های تحقیقاتی مشترک </w:t>
      </w:r>
      <w:r xmlns:w="http://schemas.openxmlformats.org/wordprocessingml/2006/main">
        <w:t xml:space="preserve">: یک همکاری بالقوه می تواند شامل دسترسی [سازمان 1] به تخصص یا شبکه خود نیز باشد که منجر به خروجی های تحقیقاتی مشترکی شود که به نفع هر دو طرف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 اشتراک گذاری دانش </w:t>
      </w:r>
      <w:r xmlns:w="http://schemas.openxmlformats.org/wordprocessingml/2006/main">
        <w:t xml:space="preserve">: یکی دیگر از ایده های احتمالی همکاری این است که [سازمان 1] دانش و بهترین شیوه های خود را در این زمینه به اشتراک بگذارد، که می تواند آشکارا از طریق نشریات یا کارگاه ها به اشتراک گذاشته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پست نویسنده ارزش کار گروهی را برجسته می‌کند و نشان می‌دهد که همکاری ممکن است تمرکز اصلی هر مشارکت یا توافقنامه کمک مالی با [سازمان 1] باشد.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مهمی که شرکت‌های نظافت سنتی با آن روبرو هستند، همانطور که در مطالعات مختلف و گزارش‌های صنعتی مشخص شده است، مدیریت مؤثر و بهینه‌سازی مسیرها و برنامه‌های تمیز کردن آنها است که اغلب به عنوان «مشکل بهینه‌سازی مسیر» (ROP) از آن یاد می‌شود. این چالش از پیچیدگی‌های ذاتی عملیات نظافت، از جمله برنامه‌ریزی مسیر، الگوهای ترافیکی، و استفاده از تجهیزات ناشی می‌شود که منجر به استفاده ناکارآمد از منابع، افزایش هزینه‌های نیروی کار و کیفیت خدمات بالقوه پایین‌تر می‌شود. فقدان راه حل های استاندارد و فن آوری می تواند منجر به مشکلاتی در هماهنگی تیم های متعدد، مدیریت برنامه های زمان واقعی و رسیدگی به نیازهای خدمات خاص مشتری شود. به عنوان مثال، روش‌های برنامه‌ریزی دستی می‌تواند منجر به مصرف سوخت قابل توجه، آلاینده‌های بالاتر و کاهش بهره‌وری شود که در نهایت بر پایداری محیطی و انتظارات مشتریان تأثیر می‌گذارد. علاوه بر این، عدم وجود درک روشن از پروتکل‌های نظافت و اقدامات کنترل کیفیت می‌تواند تمیزی کلی فضا را به خطر بیندازد و در نهایت بر تصویر و شهرت شرکت نظافتی تأثیر بگذارد. مطالعه ای که توسط مجله گردشگری پایدار منتشر شده است نشان می دهد که 70 درصد شرکت های نظافتی به روش های برنامه ریزی مسیر دستی متکی هستند که منجر به افزایش هزینه های نیروی کار و کاهش بهره وری می شود که نیاز مبرم به اجرای الگوریتم های بهینه سازی مسیر پیشرفته، نقشه برداری جغرافیایی و فناوری های سیار را نشان می دهد. برای بهینه سازی عملیات تمیز کردن، در نهایت تبدیل عملیات تمیز کردن سنتی از طریق یکپارچه سازی فناوری.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