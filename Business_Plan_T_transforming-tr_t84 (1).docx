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طرح کسب و کار برای: انقلابی کردن خدمات نظافتی: استفاده از فناوری برای بهره وری عملیاتی و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عنوان بازنشر طرح کسب و کار ماهیت پروژه را به تصویر می کشد و تمرکز بر تغییر عملیات نظافت سنتی از طریق یکپارچه سازی فناوری را برجسته می کند.</w:t>
      </w:r>
    </w:p>
    <w:p>
      <w:pPr/>
      <w:r/>
    </w:p>
    <w:p>
      <w:pPr xmlns:w="http://schemas.openxmlformats.org/wordprocessingml/2006/main">
        <w:pStyle w:val="Subtitle"/>
      </w:pPr>
      <w:r xmlns:w="http://schemas.openxmlformats.org/wordprocessingml/2006/main">
        <w:t xml:space="preserve">1. خلاصه اجرایی: مروری بر کسب و کار</w:t>
      </w:r>
    </w:p>
    <w:p>
      <w:pPr xmlns:w="http://schemas.openxmlformats.org/wordprocessingml/2006/main"/>
      <w:r xmlns:w="http://schemas.openxmlformats.org/wordprocessingml/2006/main">
        <w:t xml:space="preserve">[لحن فیلمنامه‌نویس رادیو]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"درخشش" خوش آمدید، جایی که نوآوری با صنعت روبرو می‌شود. در اینجا خلاصه‌ای اجرایی از ماموریت ما برای تغییر عملیات نظافت سنتی با ادغام فناوری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بازاری که همیشه در حال تحول است، شرکت‌های نظافت سنتی با چالش‌های مهمی در حفظ کارایی مواجه هستند. با این حال، با پیشرفت فن آوری، بدیهی است که روش های عملیاتی مدرن می تواند منجر شود رشد و موفقیت قابل توجه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ماموریت ما در [نام شرکت] توانمندسازی صنعت نظافت با ارائه راه حل های عملی است که فناوری را برای بهبود عملیات، بهبود کیفیت خدمات و حفظ کارمندان با استفاده از ابزارها و تکنیک های نوآورانه، افزایش می دهد. کاهش هزینه ها و در نهایت ارائه تجربیات استثنایی به مشتریان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هدف ما شامل شرکت های نظافتی با اندازه متوسط تا بزرگ است که به دنبال بهبود کارایی عملیاتی خود هستند و با تجزیه و تحلیل کامل رویه‌های فعلی، زمینه‌های کلیدی را برای بهبود شناسایی می‌کنیم،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ساده‌سازی فرآیندهای زمان‌بندی و رزرو </w:t>
      </w:r>
      <w:r xmlns:w="http://schemas.openxmlformats.org/wordprocessingml/2006/main">
        <w:br xmlns:w="http://schemas.openxmlformats.org/wordprocessingml/2006/main"/>
      </w:r>
      <w:r xmlns:w="http://schemas.openxmlformats.org/wordprocessingml/2006/main">
        <w:t xml:space="preserve">- تقویت سیستم‌های ارتباطی با مشتری </w:t>
      </w:r>
      <w:r xmlns:w="http://schemas.openxmlformats.org/wordprocessingml/2006/main">
        <w:br xmlns:w="http://schemas.openxmlformats.org/wordprocessingml/2006/main"/>
      </w:r>
      <w:r xmlns:w="http://schemas.openxmlformats.org/wordprocessingml/2006/main">
        <w:t xml:space="preserve">- پیاده‌سازی تجزیه و تحلیل داده‌ها برای بهینه‌سازی مسیرها و خدمات نظافتی </w:t>
      </w:r>
      <w:r xmlns:w="http://schemas.openxmlformats.org/wordprocessingml/2006/main">
        <w:br xmlns:w="http://schemas.openxmlformats.org/wordprocessingml/2006/main"/>
      </w:r>
      <w:r xmlns:w="http://schemas.openxmlformats.org/wordprocessingml/2006/main">
        <w:t xml:space="preserve">- ارائه کارمندان. برنامه‌های توسعه و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راه‌حل‌های پیشنهادی ما با هدف رسیدگی به این نکات دردناک، مشتریان را قادر می‌سازد: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درآمد از طریق خدمات بهینه و بهبود رضایت مشتری </w:t>
      </w:r>
      <w:r xmlns:w="http://schemas.openxmlformats.org/wordprocessingml/2006/main">
        <w:br xmlns:w="http://schemas.openxmlformats.org/wordprocessingml/2006/main"/>
      </w:r>
      <w:r xmlns:w="http://schemas.openxmlformats.org/wordprocessingml/2006/main">
        <w:t xml:space="preserve">- کاهش هزینه های عملیاتی با به حداقل رساندن ضایعات و بهینه سازی منابع </w:t>
      </w:r>
      <w:r xmlns:w="http://schemas.openxmlformats.org/wordprocessingml/2006/main">
        <w:br xmlns:w="http://schemas.openxmlformats.org/wordprocessingml/2006/main"/>
      </w:r>
      <w:r xmlns:w="http://schemas.openxmlformats.org/wordprocessingml/2006/main">
        <w:t xml:space="preserve">- جذب و حفظ استعدادهای برتر با ارائه یک محیط کاری حامی و مدرن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شراکت با [Company Name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شرکت‌های نظافت می‌توانند عملیات خود را تغییر دهند و به موفقیت بلندمدت در صنعت دست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صنعت نظافت</w:t>
      </w:r>
    </w:p>
    <w:p>
      <w:pPr xmlns:w="http://schemas.openxmlformats.org/wordprocessingml/2006/main">
        <w:pStyle w:val="Subtitle"/>
      </w:pPr>
      <w:r xmlns:w="http://schemas.openxmlformats.org/wordprocessingml/2006/main">
        <w:t xml:space="preserve">2. شرح شرکت: هویت شرکت</w:t>
      </w:r>
    </w:p>
    <w:p>
      <w:pPr xmlns:w="http://schemas.openxmlformats.org/wordprocessingml/2006/main"/>
      <w:r xmlns:w="http://schemas.openxmlformats.org/wordprocessingml/2006/main">
        <w:t xml:space="preserve">[موسیقی شاد در پس‌زمینه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«بینش‌های تجاری» خوش آمدید، نمایشی که در آن آخرین روندها و راه‌حل‌های نوآورانه در صنایع مختلف را بررسی می‌کنیم. امروز، ما در کانون توجه شرکتی هستیم که با یکپارچه‌سازی فناوری، عملیات نظافت سنتی را متحول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ربات تمیزکننده‌ای که می‌چرخد]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معرفی «CleanSweep Inc.»، شرکتی که در سال 2015 با مأموریت تغییر نحوه ارائه خدمات نظافت تأسیس شد. بنیانگذاران این شرکت، با تجربه در صنعت نظافت، نیاز به شیوه های عملیاتی مدرن را برای اطمینان از کارایی، کیفیت و رضایت کارکنان تشخیص دادند.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تیک تاک ساعت]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اصول اصلی CleanSweep Inc. بر اساس ارزش‌های زیر ساخته شده‌اند: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"اولین کیفیت": ارائه خدمات تمیزکاری استثنایی در عین حصول اطمینان از رضایت مشتری. </w:t>
      </w:r>
      <w:r xmlns:w="http://schemas.openxmlformats.org/wordprocessingml/2006/main">
        <w:br xmlns:w="http://schemas.openxmlformats.org/wordprocessingml/2006/main"/>
      </w:r>
      <w:r xmlns:w="http://schemas.openxmlformats.org/wordprocessingml/2006/main">
        <w:t xml:space="preserve">2. «توانمندسازی کارکنان»: شناخت قدرت دانش و آموزش برای پیشبرد موفقیت در صنعت. </w:t>
      </w:r>
      <w:r xmlns:w="http://schemas.openxmlformats.org/wordprocessingml/2006/main">
        <w:br xmlns:w="http://schemas.openxmlformats.org/wordprocessingml/2006/main"/>
      </w:r>
      <w:r xmlns:w="http://schemas.openxmlformats.org/wordprocessingml/2006/main">
        <w:t xml:space="preserve">3. "نوآوری": پذیرش فناوری برای بهبود مستمر فرآیندها و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چالش اصلی شرکت‌های نظافت سنتی سازگاری با نیازهای عملیاتی مدرن است که منجر به موارد زیر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استفاده ناکارآمد از منابع </w:t>
      </w:r>
      <w:r xmlns:w="http://schemas.openxmlformats.org/wordprocessingml/2006/main">
        <w:t xml:space="preserve">: فرآیندهای دستی، اسناد مبتنی بر کاغذ، و عدم نظارت در زمان واقعی که منجر به هدر رفتن زمان و منابع می‌شود.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کیفیت خدمات ضعیف </w:t>
      </w:r>
      <w:r xmlns:w="http://schemas.openxmlformats.org/wordprocessingml/2006/main">
        <w:t xml:space="preserve">: خدمات نظافتی ناسازگار که منجر به نرخ بالای شکایت مشتری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جابجایی بالای کارمندان </w:t>
      </w:r>
      <w:r xmlns:w="http://schemas.openxmlformats.org/wordprocessingml/2006/main">
        <w:t xml:space="preserve">: عدم مشارکت، آموزش، و پاداش هایی که منجر به نرخ جابجایی بالا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صدای زنگ هشدار]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CleanSweep Inc. با معرفی یک پلتفرم یکپارچه‌سازی فناوری جامع، که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برنامه‌ریزی تمیز کردن مبتنی بر هوش مصنوعی </w:t>
      </w:r>
      <w:r xmlns:w="http://schemas.openxmlformats.org/wordprocessingml/2006/main">
        <w:t xml:space="preserve">: برنامه‌ریزی و نظارت در زمان واقعی برای به حداقل رساندن زمان و منابع تلف‌شده به حداقل می‌رسد، به این چالش‌ها رسیدگی می‌کند.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کارگری مبتنی بر اپلیکیشن موبایل </w:t>
      </w:r>
      <w:r xmlns:w="http://schemas.openxmlformats.org/wordprocessingml/2006/main">
        <w:t xml:space="preserve">: ارتباطات و آموزش یکپارچه برای کارکنان، تقویت تعامل و کاهش گردش مالی.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کنترل کیفیت مبتنی بر داده </w:t>
      </w:r>
      <w:r xmlns:w="http://schemas.openxmlformats.org/wordprocessingml/2006/main">
        <w:t xml:space="preserve">: بینش های مبتنی بر تجزیه و تحلیل برای اطمینان از خدمات تمیز کردن استثنایی و شناسایی مناطق برای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صدای بوق صفحه‌نمایش کامپیوتر]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CleanSweep Inc. با فناوری پیشرفته و رویکرد مردم‌محور خود در بازار به‌عنوان پیشرو در تغییر عملیات نظافت سنتی برجسته است. این شرکت با پذیرش نوآوری و تمرکز بر توانمندسازی کارکنان، آماده است تا صنعت را متحول کند و استانداردهای جدیدی را برای خدمات نظافتی تعیین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از اینکه امروز در "Business Insights" به ما ملحق شدید متشکریم. اگر مالک یا تصمیم گیرنده در صنعت نظافت هستید، از شما دعوت می کنیم راه حل های ارائه شده توسط CleanSweep Inc. را بررسی کنید و اولین قدم را برای تغییر شیوه های عملیاتی خود بردارید.</w:t>
      </w:r>
    </w:p>
    <w:p>
      <w:pPr xmlns:w="http://schemas.openxmlformats.org/wordprocessingml/2006/main">
        <w:pStyle w:val="Subtitle"/>
      </w:pPr>
      <w:r xmlns:w="http://schemas.openxmlformats.org/wordprocessingml/2006/main">
        <w:t xml:space="preserve">3. تحلیل بازار: عوامل خارجی</w:t>
      </w:r>
    </w:p>
    <w:p>
      <w:pPr xmlns:w="http://schemas.openxmlformats.org/wordprocessingml/2006/main"/>
      <w:r xmlns:w="http://schemas.openxmlformats.org/wordprocessingml/2006/main">
        <w:t xml:space="preserve">[موسیقی مقدمه محو می‌شود، و میزبان مسئولیت را بر عهده می‌گیرد]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مجموعه تحلیل بازار ما خوش آمدید. امروز، ما قصد داریم به دنیای شگفت انگیز تغییر عملیات نظافت سنتی از طریق یکپارچه سازی فناوری شیرجه بزنیم. به من بپیوندید تا عوامل کلیدی را که آینده این صنعت را شکل می دهند،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پس‌زمینه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عامل سیاسی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سیاست‌ها و مقررات دولت نقش مهمی در تأثیرگذاری بر صنعت نظافت دارد. در بسیاری از کشورها، خدمات نظافتی تحت نظارت است و رعایت استانداردهای ایمنی اجباری است. تمرکز فزاینده بر پایداری و مدیریت پسماند ممکن است منجر به قوانین و مقررات جدیدی مانند اجرای سیستم های دفع زباله و محصولات پاک کننده سازگار با محیط زیست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حمایت دولت از شیوه‌های نظافت سبز می‌تواند مزیت رقابتی را برای شرکت‌هایی که از فناوری‌های دوستدار محیط زیست استفاده می‌کنند،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ریسک: مقررات سختگیرانه ممکن است هزینه های عملیاتی را افزایش داده و به طور بالقوه بر سودآوری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عامل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اقتصاد همچنان به افزایش تقاضا برای خدمات نظافتی ادامه می دهد و شرکت ها به دنبال راه حل های کارآمد و مقرون به صرفه برای حفظ استانداردهای بالا هستند. افزایش خدماتی مانند "تمیز کردن هوشمند" و "تمیز کردن بر اساس تقاضا" نشان دهنده روند رو به رشد راحتی و انعطاف پذیری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با افزایش تقاضا برای راحتی و انعطاف‌پذیری، شرکت‌ها می‌توانند از فناوری برای ارائه خدمات شخصی‌شده استفاده کنند و رضایت و حفظ مشتری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ریسک: رکود اقتصادی ممکن است درآمدهای قابل تصرف را کاهش دهد، بر تقاضای خدمات نظافتی تأثیر بگذارد و درآمدهای بالقوه را تهدید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عامل اجتماعی-فرهنگی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ارزش های اجتماعی و ترجیحات مصرف کننده به سمت زندگی سالم تر، پایداری و آگاهی زیست محیطی تغییر می کند. در نتیجه، مصرف کنندگان مایلند برای خدمات نظافتی که این استانداردها را رعایت می کنند، هزینه بیشتری بپردازند.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شرکت‌ها می‌توانند با استفاده از روش‌های سازگار با محیط‌زیست، ترویج یک محیط «ایمن و پاک» و استفاده از فناوری برای افزایش شفافیت و مسئولیت‌پذیری، از این روند سود ببرند.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ریسک: رشد انتظارات مصرف‌کننده ممکن است منجر به افزایش رقابت برای شرکت‌های نظافتی سنتی شود که به طور بالقوه منجر به تغییر بازار به سمت خدمات بوتیک یا تخصصی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عامل تکنولوژیک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ادغام تکنولوژی صنعت نظافت را متحول کرده است. دستگاه‌های مجهز به اینترنت اشیا، سیستم‌های نظافتی مجهز به هوش مصنوعی و وسایل نقلیه تمیزکننده هوشمند تنها چند نمونه از فناوری‌های نوآورانه هستند که می‌توانند کارایی را بهبود بخشند، هزینه‌ها را کاهش دهند و رضایت مشتری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شرکت‌ها می‌توانند از پیشرفت‌های فناوری برای متمایز کردن خود، افزایش کارایی عملیاتی و ارائه خدمات بهتر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ریسک: پذیرش فناوری‌های جدید می‌تواند پرهزینه باشد، نیاز به آموزش قابل توجهی برای کارکنان داشته باشد و شرکت‌ها را در معرض خطرات امنیت سایبری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عامل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نگرانی های زیست محیطی همچنان باعث افزایش تقاضا برای شیوه های پایدار و سازگار با محیط زیست می شود. همانطور که مصرف کنندگان نسبت به محیط زیست آگاه تر می شوند، خدمات نظافتی برای اتخاذ شیوه های مدیریت زباله پایدار و ترویج روش های تمیز کردن با انرژی کارآمد تحت فشار قرار می 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شرکت ها می توانند با اتخاذ شیوه های سازگار با محیط زیست، کاهش ضایعات و یکپارچه سازی سیستم های کارآمد انرژی، از تقاضای رو به رشد برای پایداری بهره ببرند.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ریسک: عدم رعایت مقررات زیست محیطی ممکن است منجر به جریمه، آسیب به شهرت و از دست دادن اعتماد مشتری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فاکتور قانونی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تابع قوانین و مقررات مختلفی از جمله استانداردهای ایمنی و بهداشت، حفاظت از داده ها و قوانین استخدامی است. با پیشرفت صنعت، قوانین و مقررات جدید ممکن است برای رسیدگی به چالش های نوظهور معرفی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فرصت: شرکت ها می توانند با اطمینان از رعایت قوانین موجود، به روز ماندن با مقررات در حال ظهور و ارائه آموزش به کارکنان، خطرات را کاهش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ریسک: عدم رعایت مقررات ممکن است منجر به جریمه، آسیب به اعتبار و از دست دادن اعتماد مشتریان و ذینفعان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پس‌زمینه همچنان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تجزیه و تحلیل PESTEL ما پیچیدگی‌ها و فرصت‌های صنعت نظافت را برجسته می‌کند. با درک و پذیرش محرک های تغییر، کسب و کارها می توانند خود را برای موفقیت در این بازار رو به رشد قرار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دفعه بعد به ما بپیوندید تا تحلیل‌های بازار و موضوعات پیشنهادی کسب‌وکار را بیشتر بررسی کنیم. ممنون که گوش دادید!</w:t>
      </w:r>
    </w:p>
    <w:p>
      <w:pPr xmlns:w="http://schemas.openxmlformats.org/wordprocessingml/2006/main">
        <w:pStyle w:val="Subtitle"/>
      </w:pPr>
      <w:r xmlns:w="http://schemas.openxmlformats.org/wordprocessingml/2006/main">
        <w:t xml:space="preserve">4. سازمان: ساختار سازمانی</w:t>
      </w:r>
    </w:p>
    <w:p>
      <w:pPr xmlns:w="http://schemas.openxmlformats.org/wordprocessingml/2006/main"/>
      <w:r xmlns:w="http://schemas.openxmlformats.org/wordprocessingml/2006/main">
        <w:rPr>
          <w:b/>
        </w:rPr>
        <w:t xml:space="preserve">تبدیل عملیات نظافت سنتی از طریق یکپارچه سازی فناوری: یک برنامه سازمانی و مدیریتی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[نام شرکت]، متعهد است که صنعت نظافت سنتی را با ادغام فناوری در عملیات خود متحول کند. این طرح جامع ساختار سازمانی، پرسنل کلیدی، نقش‌ها و مسئولیت‌های آن‌ها را ترسیم می‌کند و نشان می‌دهد که تیم ما چگونه به موفقیت ما کمک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ساختار سازمانی ما برای ارتقای نوآوری، کارایی و همکاری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مدیرعامل </w:t>
      </w:r>
      <w:r xmlns:w="http://schemas.openxmlformats.org/wordprocessingml/2006/main">
        <w:t xml:space="preserve">: مدیر عامل ما، [Name]، بر استراتژی و جهت گیری کلی شرکت نظارت دارد.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CTO </w:t>
      </w:r>
      <w:r xmlns:w="http://schemas.openxmlformats.org/wordprocessingml/2006/main">
        <w:t xml:space="preserve">: مدیر ارشد فناوری ما، [Name]، مسئول یکپارچه سازی فناوری و نوآوری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 عملیات </w:t>
      </w:r>
      <w:r xmlns:w="http://schemas.openxmlformats.org/wordprocessingml/2006/main">
        <w:t xml:space="preserve">: مدیر عملیات ما، [Name]، بر مدیریت روزانه خدمات نظافت ما نظارت دارد.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 خدمات </w:t>
      </w:r>
      <w:r xmlns:w="http://schemas.openxmlformats.org/wordprocessingml/2006/main">
        <w:t xml:space="preserve">: مدیر خدمات ما، [Name]، تیم خدمات مشتری ما را رهبری می کند و کیفیت استثنایی و رضایت مشتری را تضمین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تیم فناوری </w:t>
      </w:r>
      <w:r xmlns:w="http://schemas.openxmlformats.org/wordprocessingml/2006/main">
        <w:t xml:space="preserve">: تیم فناوری ما، به رهبری [Name]، مسئول توسعه و حفظ زیرساخت های فناوری ما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پرسنل کلیدی و نقش ها و مسئولیت های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 عامل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و اجرای استراتژی شرکت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نظارت بر عملکرد تیم و دستیابی به اهداف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اطمینان از همسویی شرکت با روندهای صنعت و بهترین شیوه ها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CTO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پروژه های یکپارچه سازی فناوری و نوآوری را رهبری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 توسعه فناوری های جدید نظارت می کند و سیستم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یکپارچگی یکپارچه با عملیات روزانه را تضمین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 عملیات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نظارت روزانه عملیات و مدیریت خدمات نظافت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و اجرای پروژه های بهره وری عملیاتی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حصول اطمینان از انطباق با خط مشی ها و رویه های شرکت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 خدمات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رهبری تیم خدمات مشتری برای اطمینان از کیفیت استثنایی و رضایت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و اجرای پروژه های خدمات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نظارت بر عملکرد و توسعه کارکنان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تیم فناوری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زیرساخت های فناوری شرکت را توسعه داده و حفظ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فناوری ها و سیستم های جدید را پیاده سازی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امنیت و یکپارچگی داده ها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تیم به موفقیت شرکت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به موفقیت شرکت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و اجرای پروژه های یکپارچه سازی فناوری برای افزایش کارایی و نوآوری </w:t>
      </w:r>
      <w:r xmlns:w="http://schemas.openxmlformats.org/wordprocessingml/2006/main">
        <w:br xmlns:w="http://schemas.openxmlformats.org/wordprocessingml/2006/main"/>
      </w:r>
      <w:r xmlns:w="http://schemas.openxmlformats.org/wordprocessingml/2006/main">
        <w:t xml:space="preserve">* تضمین کیفیت استثنایی خدمات مشتری و رضایت </w:t>
      </w:r>
      <w:r xmlns:w="http://schemas.openxmlformats.org/wordprocessingml/2006/main">
        <w:br xmlns:w="http://schemas.openxmlformats.org/wordprocessingml/2006/main"/>
      </w:r>
      <w:r xmlns:w="http://schemas.openxmlformats.org/wordprocessingml/2006/main">
        <w:t xml:space="preserve">* حفظ خط مشی ها و رویه های شرکت برای بهره وری عملیاتی و انطباق </w:t>
      </w:r>
      <w:r xmlns:w="http://schemas.openxmlformats.org/wordprocessingml/2006/main">
        <w:br xmlns:w="http://schemas.openxmlformats.org/wordprocessingml/2006/main"/>
      </w:r>
      <w:r xmlns:w="http://schemas.openxmlformats.org/wordprocessingml/2006/main">
        <w:t xml:space="preserve">* ارائه یک همکاری مشترک و نوآورانه محیط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فناوری در عملیات خود، هدف ما ایجاد انقلابی در صنعت نظافت سنتی است کیفیت و کارایی استثنایی با حفظ استعدادهای برتر و رشد محرک. تعهد تیم ما به نوآوری، کارایی و رضایت مشتری ستون فقرات موفقیت ما است و ما اطمینان داریم که ساختار سازمانی و برنامه مدیریتی ما را در دستیابی به اهدافمان به جلو سوق خواهد داد.</w:t>
      </w:r>
    </w:p>
    <w:p>
      <w:pPr xmlns:w="http://schemas.openxmlformats.org/wordprocessingml/2006/main">
        <w:pStyle w:val="Subtitle"/>
      </w:pPr>
      <w:r xmlns:w="http://schemas.openxmlformats.org/wordprocessingml/2006/main">
        <w:t xml:space="preserve">5. محصولات/خدمات: خدمات/محصولات</w:t>
      </w:r>
    </w:p>
    <w:p>
      <w:pPr xmlns:w="http://schemas.openxmlformats.org/wordprocessingml/2006/main"/>
      <w:r xmlns:w="http://schemas.openxmlformats.org/wordprocessingml/2006/main">
        <w:t xml:space="preserve">در اینجا یک پیشنهاد تجاری برای تبدیل عملیات نظافت سنتی از طریق یکپارچه سازی فناوری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 خدمات: SmartClean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SmartClean، ما با استفاده از فناوری پیشرفته برای ارائه یک تجربه تمیزکاری جامع، کارآمد و با کیفیت بالا، صنعت نظافت سنتی را متحول می کنیم. خط خدمات پیشرفته ما برای مقابله با چالش‌های پیش روی شرکت‌های نظافت سنتی طراحی شده است و از انتقال یکپارچه به خواسته‌های عملیاتی مدرن اطمینان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مدیریت خودکار وظایف </w:t>
      </w:r>
      <w:r xmlns:w="http://schemas.openxmlformats.org/wordprocessingml/2006/main">
        <w:t xml:space="preserve">: نرم‌افزار اختصاصی ما، SmartCleanOS، تخصیص وظایف، زمان‌بندی و ردیابی را ساده می‌کند و از تکمیل دقیق و به‌موقع وظایف تمیز کردن اطمینان می‌دهد.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نظارت بر کارمندان در زمان واقعی </w:t>
      </w:r>
      <w:r xmlns:w="http://schemas.openxmlformats.org/wordprocessingml/2006/main">
        <w:t xml:space="preserve">: دستگاه‌های پوشیدنی ما و فناوری ردیابی مکان، مدیران را قادر می‌سازد تا بهره‌وری کارکنان را نظارت کنند و تصمیم‌های مبتنی بر داده‌ها را برای بهینه‌سازی گردش کار اتخاذ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بینش مبتنی بر داده </w:t>
      </w:r>
      <w:r xmlns:w="http://schemas.openxmlformats.org/wordprocessingml/2006/main">
        <w:t xml:space="preserve">: پلت فرم تجزیه و تحلیل پیشرفته ما بینش عملی در مورد الگوهای تمیز کردن، نیازهای استفاده و رضایت مشتری ارائه می دهد و تصمیمات مبتنی بر داده را قدرتمند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رباتیک به عنوان یک سرویس </w:t>
      </w:r>
      <w:r xmlns:w="http://schemas.openxmlformats.org/wordprocessingml/2006/main">
        <w:t xml:space="preserve">: راه حل های تمیز کردن رباتیک ما، مجهز به قابلیت های ناوبری پیشرفته و تصفیه هوا، عمق و کیفیت تمیز کردن را افزایش می دهد.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مدیریت نیروی کار دیجیتال </w:t>
      </w:r>
      <w:r xmlns:w="http://schemas.openxmlformats.org/wordprocessingml/2006/main">
        <w:t xml:space="preserve">: پلتفرم مبتنی بر هوش مصنوعی ما سطوح کارکنان، مزایا و تعامل را بهینه می‌کند و در نتیجه باعث کاهش گردش مالی و افزایش رضایت کارکنان می‌شود.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راه حل های قابل تنظیم </w:t>
      </w:r>
      <w:r xmlns:w="http://schemas.openxmlformats.org/wordprocessingml/2006/main">
        <w:t xml:space="preserve">: مدل خدمات انعطاف پذیر ما به مشتریان این امکان را می دهد تا نیازهای تمیز کردن خود را برای برآورده کردن نیازهای خاص، از رویدادهای یکبار مصرف تا خدمات تکرار شونده، تنظیم کنند.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یکپارچه سازی با مدیریت ارتباط با مشتری (CRM) </w:t>
      </w:r>
      <w:r xmlns:w="http://schemas.openxmlformats.org/wordprocessingml/2006/main">
        <w:t xml:space="preserve">: ادغام یکپارچه با سیستم های CRM تجربه مشتری یکپارچه، وفاداری و تکرار تجارت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بهبود بهره وری </w:t>
      </w:r>
      <w:r xmlns:w="http://schemas.openxmlformats.org/wordprocessingml/2006/main">
        <w:t xml:space="preserve">: اتوماسیون و فناوری تیم ما را قادر می سازد تا خدمات نظافتی با کیفیت بالا را سریعتر و کارآمدتر ارائه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تجربه مشتری </w:t>
      </w:r>
      <w:r xmlns:w="http://schemas.openxmlformats.org/wordprocessingml/2006/main">
        <w:t xml:space="preserve">: راه حل های قابل تنظیم ما و بینش های مبتنی بر داده تضمین می کند که مشتریان ما بهترین تجربه تمیز کردن ممکن را دریافت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حفظ کارکنان </w:t>
      </w:r>
      <w:r xmlns:w="http://schemas.openxmlformats.org/wordprocessingml/2006/main">
        <w:t xml:space="preserve">: تمرکز ما بر مشارکت کارکنان، مزایا، و توسعه شغلی منجر به کاهش جابجایی و افزایش رضایت شغلی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کاهش هزینه ها </w:t>
      </w:r>
      <w:r xmlns:w="http://schemas.openxmlformats.org/wordprocessingml/2006/main">
        <w:t xml:space="preserve">: پلتفرم های مجهز به فناوری ما هزینه های نیروی کار را کاهش می دهند، ضایعات را به حداقل می رسانند و استفاده از منابع را بهینه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نیاز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با رقابت فزاینده‌ای مواجه است، به طوری که بسیاری از شرکت‌های سنتی در تلاش برای انطباق با نیازهای عملیاتی مدرن هستند. تقاضای فزاینده برای کارایی، کیفیت و رضایت مشتری، فرصتی منحصر به فرد برای SmartClean برای نوآوری و ایجاد اختلال در بازار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بازار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هدف ما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املاک تجاری بزرگ (دفاتر، مراکز خرید، هتل ها) </w:t>
      </w:r>
      <w:r xmlns:w="http://schemas.openxmlformats.org/wordprocessingml/2006/main">
        <w:br xmlns:w="http://schemas.openxmlformats.org/wordprocessingml/2006/main"/>
      </w:r>
      <w:r xmlns:w="http://schemas.openxmlformats.org/wordprocessingml/2006/main">
        <w:t xml:space="preserve">2. امکانات بهداشتی و درمانی و مراکز درمانی </w:t>
      </w:r>
      <w:r xmlns:w="http://schemas.openxmlformats.org/wordprocessingml/2006/main">
        <w:br xmlns:w="http://schemas.openxmlformats.org/wordprocessingml/2006/main"/>
      </w:r>
      <w:r xmlns:w="http://schemas.openxmlformats.org/wordprocessingml/2006/main">
        <w:t xml:space="preserve">3. موسسات آموزشی </w:t>
      </w:r>
      <w:r xmlns:w="http://schemas.openxmlformats.org/wordprocessingml/2006/main">
        <w:br xmlns:w="http://schemas.openxmlformats.org/wordprocessingml/2006/main"/>
      </w:r>
      <w:r xmlns:w="http://schemas.openxmlformats.org/wordprocessingml/2006/main">
        <w:t xml:space="preserve">4. مجتمع های مسکونی و کاندومینیوم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اجرای: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آزمایشی </w:t>
      </w:r>
      <w:r xmlns:w="http://schemas.openxmlformats.org/wordprocessingml/2006/main">
        <w:t xml:space="preserve">: اجرای یک برنامه آزمایشی برای SmartCleanOS را آزمایش کنید و بازخورد گروه کوچکی از مشتریان را جمع آوری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پشتیبانی </w:t>
      </w:r>
      <w:r xmlns:w="http://schemas.openxmlformats.org/wordprocessingml/2006/main">
        <w:t xml:space="preserve">: آموزش جامع و پشتیبانی مداوم برای اطمینان از پذیرش یکپارچه فناوری ما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بسته‌بندی خدمات </w:t>
      </w:r>
      <w:r xmlns:w="http://schemas.openxmlformats.org/wordprocessingml/2006/main">
        <w:t xml:space="preserve">: خدمات همراه را ارائه می‌دهد که فناوری ما را با قراردادهای تعمیر و نگهداری موجود ادغام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معرفی SmartClean به بازار، ما آماده هستیم تا صنعت نظافت سنتی را متحول کنیم و خود را به عنوان پیشرو در این بخش معرفی کنیم و از تقاضای رو به رشد برای کارایی، کیفیت و نوآوری سرمایه گذاری کنیم.</w:t>
      </w:r>
    </w:p>
    <w:p>
      <w:pPr xmlns:w="http://schemas.openxmlformats.org/wordprocessingml/2006/main">
        <w:pStyle w:val="Subtitle"/>
      </w:pPr>
      <w:r xmlns:w="http://schemas.openxmlformats.org/wordprocessingml/2006/main">
        <w:t xml:space="preserve">6. استراتژی بازاریابی: استراتژی های بازاریابی</w:t>
      </w:r>
    </w:p>
    <w:p>
      <w:pPr xmlns:w="http://schemas.openxmlformats.org/wordprocessingml/2006/main"/>
      <w:r xmlns:w="http://schemas.openxmlformats.org/wordprocessingml/2006/main">
        <w:t xml:space="preserve">[معرفی موسیقی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گفتگوی بعدی ما خوش آمدید، جایی که ما در مورد اینکه چگونه شرکت های نظافتی سنتی می توانند فعالیت های خود را از طریق یکپارچه سازی فناوری تغییر دهند، بحث خواهیم کرد. من میزبان شما هستم و خوشحالم که یک مطلب جامع را با شما به اشتراک می گذارم. استراتژی بازاریابی و فروش برای این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شناسایی 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"قبل از اینکه در استراتژی بازاریابی و فروش خود غوطه ور شویم، بیایید مخاطبان هدف خود را شناسایی کنیم. برای این پروژه، مخاطبان هدف ما شرکت های نظافتی سنتی هستند که به دنبال تطبیق با خواسته های عملیاتی مدرن هستند. ما مشتری ایده آل یک شرکت نظافتی کوچک تا متوسط با تمرکز بر خدمات نظافتی مسکونی و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داستان های کاربر: </w:t>
      </w:r>
      <w:r xmlns:w="http://schemas.openxmlformats.org/wordprocessingml/2006/main">
        <w:br xmlns:w="http://schemas.openxmlformats.org/wordprocessingml/2006/main"/>
      </w:r>
      <w:r xmlns:w="http://schemas.openxmlformats.org/wordprocessingml/2006/main">
        <w:t xml:space="preserve">* مخاطبان هدف ما به دنبال یک راه حل تمیز کردن قابل اعتماد، کارآمد و مقرون به صرفه هستند. </w:t>
      </w:r>
      <w:r xmlns:w="http://schemas.openxmlformats.org/wordprocessingml/2006/main">
        <w:br xmlns:w="http://schemas.openxmlformats.org/wordprocessingml/2006/main"/>
      </w:r>
      <w:r xmlns:w="http://schemas.openxmlformats.org/wordprocessingml/2006/main">
        <w:t xml:space="preserve">* آنها برای خدمات عالی به مشتریان و انعطاف پذیری در خدمات نظافتی خود ارزش قائل هستند. </w:t>
      </w:r>
      <w:r xmlns:w="http://schemas.openxmlformats.org/wordprocessingml/2006/main">
        <w:br xmlns:w="http://schemas.openxmlformats.org/wordprocessingml/2006/main"/>
      </w:r>
      <w:r xmlns:w="http://schemas.openxmlformats.org/wordprocessingml/2006/main">
        <w:t xml:space="preserve">* هدف اولیه ما کمک به آنها در یکپارچه سازی فناوری و مدرن سازی عملیاتشان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استراتژی های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"اکنون که مخاطبان هدف خود را شناسایی کردیم، بیایید به استراتژی های بازاریابی خود برویم. پلت فرم بازاریابی ما از اجزای زیر تشکیل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بازاریابی دیجیتال </w:t>
      </w:r>
      <w:r xmlns:w="http://schemas.openxmlformats.org/wordprocessingml/2006/main">
        <w:t xml:space="preserve">: از پلتفرم های رسانه های اجتماعی مانند لینکدین استفاده کنید. ، فیس بوک و توییتر برای ایجاد محتوای جذاب و دستیابی به مخاطبان هدف ما همچنین از بهینه سازی موتورهای جستجو (SEO) برای بهبود دید وب سایت خود در جستجو استفاده می کنیم </w:t>
      </w:r>
      <w:r xmlns:w="http://schemas.openxmlformats.org/wordprocessingml/2006/main">
        <w:t xml:space="preserve">محتوای دیجیتال: اخبار، نکات و بهترین شیوه های صنعت تمیز کردن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بازاریابی </w:t>
      </w:r>
      <w:r xmlns:w="http://schemas.openxmlformats.org/wordprocessingml/2006/main">
        <w:rPr>
          <w:b/>
        </w:rPr>
        <w:t xml:space="preserve">محتوا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پست های وبلاگی، ویدیوها و کاغذهای سفید ایجاد کنید که مزایای یکپارچه سازی فناوری در صنعت نظافت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پست های روزانه در رسانه های اجتماعی </w:t>
      </w:r>
      <w:r xmlns:w="http://schemas.openxmlformats.org/wordprocessingml/2006/main">
        <w:br xmlns:w="http://schemas.openxmlformats.org/wordprocessingml/2006/main"/>
      </w:r>
      <w:r xmlns:w="http://schemas.openxmlformats.org/wordprocessingml/2006/main">
        <w:t xml:space="preserve">. پست های هفتگی وبلاگ </w:t>
      </w:r>
      <w:r xmlns:w="http://schemas.openxmlformats.org/wordprocessingml/2006/main">
        <w:br xmlns:w="http://schemas.openxmlformats.org/wordprocessingml/2006/main"/>
      </w:r>
      <w:r xmlns:w="http://schemas.openxmlformats.org/wordprocessingml/2006/main">
        <w:t xml:space="preserve">* انتشار ماهانه ویدیو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اینفلوئنسر مارکتینگ </w:t>
      </w:r>
      <w:r xmlns:w="http://schemas.openxmlformats.org/wordprocessingml/2006/main">
        <w:t xml:space="preserve">: با اینفلوئنسرها در نظافت و پاکسازی شریک شوید صنایع سرایداری برای ترویج خدمات ما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بازاریابی ایمیلی </w:t>
      </w:r>
      <w:r xmlns:w="http://schemas.openxmlformats.org/wordprocessingml/2006/main">
        <w:t xml:space="preserve">: یک لیست ایمیل بسازید و خبرنامه های منظمی را برای مشترکین خود ارسال کنید تا راه حل ها و تبلیغات ما را به نمایش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3: استراتژی فروش]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"اکنون که استراتژی های بازاریابی خود را مورد بحث قرار دادیم، بیایید به استراتژی فروش خود برویم. پلت فرم فروش ما از اجزای زیر تشکیل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فروش رسانه های اجتماعی </w:t>
      </w:r>
      <w:r xmlns:w="http://schemas.openxmlformats.org/wordprocessingml/2006/main">
        <w:t xml:space="preserve">: از رسانه های اجتماعی برای تعامل استفاده کنید. مشتریان بالقوه و ترویج خدمات ما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فروش </w:t>
      </w:r>
      <w:r xmlns:w="http://schemas.openxmlformats.org/wordprocessingml/2006/main">
        <w:rPr>
          <w:b/>
        </w:rPr>
        <w:t xml:space="preserve">مبتنی بر حساب </w:t>
      </w:r>
      <w:r xmlns:w="http://schemas.openxmlformats.org/wordprocessingml/2006/main">
        <w:t xml:space="preserve">: </w:t>
      </w:r>
      <w:r xmlns:w="http://schemas.openxmlformats.org/wordprocessingml/2006/main">
        <w:t xml:space="preserve">تمرکز بر تصمیم گیرندگان کلیدی در شرکت های مشتری ایده آل ما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ارائه راه حل های سفارشی برای شرکت های نظافتی بزرگتر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مشاوره اولیه: درباره راه حل ها و خدمات ما با مشتریان بالقوه بحث </w:t>
      </w:r>
      <w:r xmlns:w="http://schemas.openxmlformats.org/wordprocessingml/2006/main">
        <w:br xmlns:w="http://schemas.openxmlformats.org/wordprocessingml/2006/main"/>
      </w:r>
      <w:r xmlns:w="http://schemas.openxmlformats.org/wordprocessingml/2006/main">
        <w:t xml:space="preserve">کنید </w:t>
      </w:r>
      <w:r xmlns:w="http://schemas.openxmlformats.org/wordprocessingml/2006/main">
        <w:br xmlns:w="http://schemas.openxmlformats.org/wordprocessingml/2006/main"/>
      </w:r>
      <w:r xmlns:w="http://schemas.openxmlformats.org/wordprocessingml/2006/main">
        <w:t xml:space="preserve">راه حل ها و خدمات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پیاده سازی و پشتیبانی </w:t>
      </w:r>
      <w:r xmlns:w="http://schemas.openxmlformats.org/wordprocessingml/2006/main">
        <w:t xml:space="preserve">: ارائه آموزش جامع و پشتیبانی مداوم برای اطمینان از اجرای یکپارچه.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"در نتیجه، استراتژی جامع بازاریابی و فروش ما برای تغییر عملیات نظافت سنتی از طریق یکپارچه سازی فناوری به گونه ای طراحی شده است که به طور موثر مشتری ایده آل ما را هدف قرار دهد، راه حل های ما را به نمایش بگذارد، و یک فرآیند فروش یکپارچه را ارائه دهد. با اجرای این استراتژی‌ها، شرکت‌های نظافت سنتی می‌توانند کارایی را بهبود بخشند، کیفیت خدمات را افزایش دهند و کارکنان را حفظ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[Outro Music Fades In]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اینکه امروز به ما ملحق شدید متشکریم و امیدواریم به زودی دوباره به ما بپیوندید."</w:t>
      </w:r>
    </w:p>
    <w:p>
      <w:pPr xmlns:w="http://schemas.openxmlformats.org/wordprocessingml/2006/main">
        <w:pStyle w:val="Subtitle"/>
      </w:pPr>
      <w:r xmlns:w="http://schemas.openxmlformats.org/wordprocessingml/2006/main">
        <w:t xml:space="preserve">7. تامین مالی: جزئیات بودجه</w:t>
      </w:r>
    </w:p>
    <w:p>
      <w:pPr xmlns:w="http://schemas.openxmlformats.org/wordprocessingml/2006/main"/>
      <w:r xmlns:w="http://schemas.openxmlformats.org/wordprocessingml/2006/main">
        <w:t xml:space="preserve">[موسیقی مقدمه از بین می رود]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به «کسب و کار در حال رشد» خوش آمدید – پلت فرم شما برای ایده های نوآورانه و داستان های موفقیت کارآفرینی. من میزبان شما هستم و امروز، یک پروژه جذاب داریم که آماده است صنعت نظافت را متحول کند. مهمان ما، جان از A Clean Slate، اینجاست تا یک درخواست بودجه برای پروژه پیشگامانه خود، "تغییر عملیات تمیز کردن سنتی از طریق یکپارچه سازی فناوری"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صدا]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از اینکه من را دارید متشکرم. هدف پروژه ما رسیدگی به چالش‌های پیش روی شرکت‌های نظافت سنتی در چشم‌انداز عملیاتی مدرن امروزی است. شیوه های فعلی صنعت اغلب دستی هستند که منجر به ناکارآمدی، کاهش کیفیت خدمات و نرخ بالای جابجایی کارکنان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صدا]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برای رسیدگی به این چالش‌ها، پروژه ما تجزیه و تحلیل کاملی از شیوه‌های فعلی انجام می‌دهد و راه‌حل‌های عملی ایجاد می‌کند که فناوری را برای افزایش کارایی، بهبود کیفیت خدمات و حفظ کارمندان یکپارچه می‌کند. ما رشد و بازگشت سرمایه قابل توجهی را از این تلاش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درخواست بودجه: </w:t>
      </w:r>
      <w:r xmlns:w="http://schemas.openxmlformats.org/wordprocessingml/2006/main">
        <w:br xmlns:w="http://schemas.openxmlformats.org/wordprocessingml/2006/main"/>
      </w:r>
      <w:r xmlns:w="http://schemas.openxmlformats.org/wordprocessingml/2006/main">
        <w:t xml:space="preserve">ما 500,000 دلار برای حمایت از طرح تخصیص زیر درخواست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تحلیل بازار (20%): 100,000 دلار </w:t>
      </w:r>
      <w:r xmlns:w="http://schemas.openxmlformats.org/wordprocessingml/2006/main">
        <w:br xmlns:w="http://schemas.openxmlformats.org/wordprocessingml/2006/main"/>
      </w:r>
      <w:r xmlns:w="http://schemas.openxmlformats.org/wordprocessingml/2006/main">
        <w:t xml:space="preserve">2. توسعه راه حل های فناوری (30%): 150,000 دلار </w:t>
      </w:r>
      <w:r xmlns:w="http://schemas.openxmlformats.org/wordprocessingml/2006/main">
        <w:br xmlns:w="http://schemas.openxmlformats.org/wordprocessingml/2006/main"/>
      </w:r>
      <w:r xmlns:w="http://schemas.openxmlformats.org/wordprocessingml/2006/main">
        <w:t xml:space="preserve">3. اجرای عملیاتی و آموزش (20%): 100,000 دلار </w:t>
      </w:r>
      <w:r xmlns:w="http://schemas.openxmlformats.org/wordprocessingml/2006/main">
        <w:br xmlns:w="http://schemas.openxmlformats.org/wordprocessingml/2006/main"/>
      </w:r>
      <w:r xmlns:w="http://schemas.openxmlformats.org/wordprocessingml/2006/main">
        <w:t xml:space="preserve">4. بازاریابی و توسعه (10%): 50000 دلار </w:t>
      </w:r>
      <w:r xmlns:w="http://schemas.openxmlformats.org/wordprocessingml/2006/main">
        <w:br xmlns:w="http://schemas.openxmlformats.org/wordprocessingml/2006/main"/>
      </w:r>
      <w:r xmlns:w="http://schemas.openxmlformats.org/wordprocessingml/2006/main">
        <w:t xml:space="preserve">5. احتمالی صندوق (20%): 100000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صدا]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بر اساس پیش‌بینی‌هایمان، بازده قابل توجهی از سرمایه‌گذاری را پیش‌بینی می‌کنیم. تجزیه و تحلیل ما نشان می دهد که کل بازار قابل آدرس دهی برای راه حل های یکپارچه فناوری ما 10 میلیون دلار است، با نرخ رشد سالانه 15 درصد برای پنج سال آینده. ما بازده های زیر را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1: 2.5 میلیون دلار درآمد، با حاشیه سود 50 درصد، که منجر به سود 1.25 میلیون دلاری می شود </w:t>
      </w:r>
      <w:r xmlns:w="http://schemas.openxmlformats.org/wordprocessingml/2006/main">
        <w:br xmlns:w="http://schemas.openxmlformats.org/wordprocessingml/2006/main"/>
      </w:r>
      <w:r xmlns:w="http://schemas.openxmlformats.org/wordprocessingml/2006/main">
        <w:t xml:space="preserve">* سال 2-5: به ترتیب 3.75 میلیون دلار، 4.625 میلیون دلار، 5.3125 میلیون دلار و 6.0625 میلیون دلار درآمد. ، با حاشیه سود متوسط 40-50٪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صدا]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با سرمایه گذاری شما، ما مطمئن هستیم که می‌توانیم صنعت نظافت را متحول کنیم، یک مدل کسب‌وکار مقیاس‌پذیر ایجاد کنیم و بازدهی قوی از سرمایه‌گذاری ارائه کنیم. ما بر این باوریم که راه حل های یکپارچه سازی فناوری ما صنعت را متحول می کند و فرصت های جدیدی را برای شرکا و مشتریان ما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از شما متشکرم، جان، برای ارائه درخواست کمک مالی خود. ما مطمئن هستیم که پروژه نوآورانه شما تغییرات مثبتی را در صنعت نظافت ایجاد خواهد کرد.</w:t>
      </w:r>
    </w:p>
    <w:p>
      <w:pPr xmlns:w="http://schemas.openxmlformats.org/wordprocessingml/2006/main">
        <w:pStyle w:val="Subtitle"/>
      </w:pPr>
      <w:r xmlns:w="http://schemas.openxmlformats.org/wordprocessingml/2006/main">
        <w:t xml:space="preserve">8. پیش بینی های مالی: پیش بینی های مالی</w:t>
      </w:r>
    </w:p>
    <w:p>
      <w:pPr xmlns:w="http://schemas.openxmlformats.org/wordprocessingml/2006/main"/>
      <w:r xmlns:w="http://schemas.openxmlformats.org/wordprocessingml/2006/main">
        <w:rPr>
          <w:b/>
        </w:rPr>
        <w:t xml:space="preserve">تبدیل عملیات نظافت سنتی از طریق یکپارچه سازی فناوری: 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پیشنهادی ما - تبدیل عملیات تمیز کردن سنتی از طریق یکپارچه سازی فناوری - با هدف کمک به شرکت های نظافت سنتی برای سازگاری با نیازهای عملیاتی مدرن است. با یکپارچه‌سازی فناوری، کارایی را افزایش می‌دهیم، کیفیت خدمات را بهبود می‌بخشیم و کارکنان را حفظ می‌کنیم. در زیر، پیش‌بینی‌های مالی دقیقی را ارائه می‌کنیم که درآمد، هزینه‌ها و سودآوری را برای سال‌های آینده پوشش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مفروضات: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اثربخشی پروژه منجر به افزایش نرخ حفظ مشتری تا 15 درصد در سه سال آینده خواهد شد. </w:t>
      </w:r>
      <w:r xmlns:w="http://schemas.openxmlformats.org/wordprocessingml/2006/main">
        <w:br xmlns:w="http://schemas.openxmlformats.org/wordprocessingml/2006/main"/>
      </w:r>
      <w:r xmlns:w="http://schemas.openxmlformats.org/wordprocessingml/2006/main">
        <w:t xml:space="preserve">* میانگین هزینه مالکیت تجهیزات فناوری جدید در سال اول 20٪ کاهش می یابد. </w:t>
      </w:r>
      <w:r xmlns:w="http://schemas.openxmlformats.org/wordprocessingml/2006/main">
        <w:br xmlns:w="http://schemas.openxmlformats.org/wordprocessingml/2006/main"/>
      </w:r>
      <w:r xmlns:w="http://schemas.openxmlformats.org/wordprocessingml/2006/main">
        <w:t xml:space="preserve">* نرخ ماندگاری کارکنان به دلیل شرایط کاری و روحیه بهتر 10 درصد بهبود خواهد 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1: 500,000 دلار (هزینه های اجرای اولیه و افزایش جذب مشتری) </w:t>
      </w:r>
      <w:r xmlns:w="http://schemas.openxmlformats.org/wordprocessingml/2006/main">
        <w:br xmlns:w="http://schemas.openxmlformats.org/wordprocessingml/2006/main"/>
      </w:r>
      <w:r xmlns:w="http://schemas.openxmlformats.org/wordprocessingml/2006/main">
        <w:t xml:space="preserve">* سال 2: 550,000 دلار (15٪ افزایش در نرخ حفظ مشتری) </w:t>
      </w:r>
      <w:r xmlns:w="http://schemas.openxmlformats.org/wordprocessingml/2006/main">
        <w:br xmlns:w="http://schemas.openxmlformats.org/wordprocessingml/2006/main"/>
      </w:r>
      <w:r xmlns:w="http://schemas.openxmlformats.org/wordprocessingml/2006/main">
        <w:t xml:space="preserve">* سال 3: 620,000 دلار (15٪ افزایش در نرخ حفظ مشتری برای سومین سال متوالی) </w:t>
      </w:r>
      <w:r xmlns:w="http://schemas.openxmlformats.org/wordprocessingml/2006/main">
        <w:br xmlns:w="http://schemas.openxmlformats.org/wordprocessingml/2006/main"/>
      </w:r>
      <w:r xmlns:w="http://schemas.openxmlformats.org/wordprocessingml/2006/main">
        <w:t xml:space="preserve">* سال 4: 700000 دلار (افزایش 10 درصدی در نرخ حفظ کارکنان منجر به مشتری اضافی می شود خریدها) </w:t>
      </w:r>
      <w:r xmlns:w="http://schemas.openxmlformats.org/wordprocessingml/2006/main">
        <w:br xmlns:w="http://schemas.openxmlformats.org/wordprocessingml/2006/main"/>
      </w:r>
      <w:r xmlns:w="http://schemas.openxmlformats.org/wordprocessingml/2006/main">
        <w:t xml:space="preserve">* سال 5: 830000 دلار (پیش بینی رشد مستمر و افزایش بهره 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1: 300000 دلار (هزینه تجهیزات، اشتراک نرم افزار و هزینه های آموزش اولیه) </w:t>
      </w:r>
      <w:r xmlns:w="http://schemas.openxmlformats.org/wordprocessingml/2006/main">
        <w:br xmlns:w="http://schemas.openxmlformats.org/wordprocessingml/2006/main"/>
      </w:r>
      <w:r xmlns:w="http://schemas.openxmlformats.org/wordprocessingml/2006/main">
        <w:t xml:space="preserve">* سال 2: 280000 دلار (افزایش کارایی به دلیل نتایج اجرای فناوری در پس انداز) </w:t>
      </w:r>
      <w:r xmlns:w="http://schemas.openxmlformats.org/wordprocessingml/2006/main">
        <w:br xmlns:w="http://schemas.openxmlformats.org/wordprocessingml/2006/main"/>
      </w:r>
      <w:r xmlns:w="http://schemas.openxmlformats.org/wordprocessingml/2006/main">
        <w:t xml:space="preserve">* سال 3: 260000 دلار (تداوم صرفه جویی در هزینه با نرخ سالانه 5٪ حفظ می شود) </w:t>
      </w:r>
      <w:r xmlns:w="http://schemas.openxmlformats.org/wordprocessingml/2006/main">
        <w:br xmlns:w="http://schemas.openxmlformats.org/wordprocessingml/2006/main"/>
      </w:r>
      <w:r xmlns:w="http://schemas.openxmlformats.org/wordprocessingml/2006/main">
        <w:t xml:space="preserve">* سال 4: 240,000 دلار (هزینه های باقی مانده تجهیزات و هزینه های تعمیر و نگهداری) </w:t>
      </w:r>
      <w:r xmlns:w="http://schemas.openxmlformats.org/wordprocessingml/2006/main">
        <w:br xmlns:w="http://schemas.openxmlformats.org/wordprocessingml/2006/main"/>
      </w:r>
      <w:r xmlns:w="http://schemas.openxmlformats.org/wordprocessingml/2006/main">
        <w:t xml:space="preserve">* سال 5: 220,000 دلار (پیش بینی صرفه جویی در هزینه های طولانی مدت به دلیل اجرای موفقیت آمیز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سودآوری: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1: 200000 دلار (سود خالص پس از سرمایه گذاری در تجهیزات اولیه و هزینه های اجرا) </w:t>
      </w:r>
      <w:r xmlns:w="http://schemas.openxmlformats.org/wordprocessingml/2006/main">
        <w:br xmlns:w="http://schemas.openxmlformats.org/wordprocessingml/2006/main"/>
      </w:r>
      <w:r xmlns:w="http://schemas.openxmlformats.org/wordprocessingml/2006/main">
        <w:t xml:space="preserve">* سال 2: 270,000 دلار (افزایش درآمد و سود انباشته) </w:t>
      </w:r>
      <w:r xmlns:w="http://schemas.openxmlformats.org/wordprocessingml/2006/main">
        <w:br xmlns:w="http://schemas.openxmlformats.org/wordprocessingml/2006/main"/>
      </w:r>
      <w:r xmlns:w="http://schemas.openxmlformats.org/wordprocessingml/2006/main">
        <w:t xml:space="preserve">* سال 3: 360,000 دلار (رشد سالانه پیش بینی شده در سود ناشی از حفظ مشتری و افزایش بهره وری) </w:t>
      </w:r>
      <w:r xmlns:w="http://schemas.openxmlformats.org/wordprocessingml/2006/main">
        <w:br xmlns:w="http://schemas.openxmlformats.org/wordprocessingml/2006/main"/>
      </w:r>
      <w:r xmlns:w="http://schemas.openxmlformats.org/wordprocessingml/2006/main">
        <w:t xml:space="preserve">* سال 4: 460,000 دلار (افزایش سود حاصل از جذب مشتری اضافی) </w:t>
      </w:r>
      <w:r xmlns:w="http://schemas.openxmlformats.org/wordprocessingml/2006/main">
        <w:br xmlns:w="http://schemas.openxmlformats.org/wordprocessingml/2006/main"/>
      </w:r>
      <w:r xmlns:w="http://schemas.openxmlformats.org/wordprocessingml/2006/main">
        <w:t xml:space="preserve">* سال 5: 000 دلار رشد ادامه یافت (610 دلار ادامه یافت) سود)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مالی ما پیش‌بینی‌ها مسیر روشنی را برای افزایش سودآوری و رشد صنعت نظافت نشان می‌دهد، زیرا ما با نیازهای عملیاتی مدرن سازگار می‌شویم. با ادغام فناوری، ما یک مدل کسب و کار کارآمدتر و خدمات محور ایجاد می کنیم. ما معتقدیم که این پروژه بازده سرمایه گذاری (ROI) مطلوبی را به همراه خواهد داشت و بینش های ارزشمندی را در مورد مزایای بلندمدت اتخاذ فناوری مدرن و بهترین شیوه ها در صنعت ارائه می دهد.</w:t>
      </w:r>
    </w:p>
    <w:p>
      <w:pPr xmlns:w="http://schemas.openxmlformats.org/wordprocessingml/2006/main">
        <w:pStyle w:val="Subtitle"/>
      </w:pPr>
      <w:r xmlns:w="http://schemas.openxmlformats.org/wordprocessingml/2006/main">
        <w:t xml:space="preserve">9. ضمیمه: اطلاعات تکمیلی</w:t>
      </w:r>
    </w:p>
    <w:p>
      <w:pPr xmlns:w="http://schemas.openxmlformats.org/wordprocessingml/2006/main"/>
      <w:r xmlns:w="http://schemas.openxmlformats.org/wordprocessingml/2006/main">
        <w:t xml:space="preserve">در اینجا یک نمونه ضمیمه برای تغییر عملیات نظافت سنتی از طریق پیشنهاد تجاری یکپارچه سازی فناوری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ضمیمه A: اسناد پشتیبان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قرارداد مشارکت </w:t>
      </w:r>
      <w:r xmlns:w="http://schemas.openxmlformats.org/wordprocessingml/2006/main">
        <w:t xml:space="preserve">: نامه ای از قصد یا قرارداد بین [نام شرکت] و [ارائه دهنده فناوری]، که شرایط و ضوابط را مشخص می کند. پروژه یکپارچه سازی فناوری، شامل محدوده، جدول زمانی و شرایط پرداخت.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گزارش تحقیقات بازار </w:t>
      </w:r>
      <w:r xmlns:w="http://schemas.openxmlformats.org/wordprocessingml/2006/main">
        <w:t xml:space="preserve">: گزارش تحقیق دقیق بازار در مورد صنعت نظافت، که چالش‌های پیش روی شرکت‌های نظافت سنتی، افزایش تقاضا برای راه‌حل‌های مبتنی بر فناوری و بازار بالقوه خدمات پیشنهادی را برجسته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روندهای صنعت </w:t>
      </w:r>
      <w:r xmlns:w="http://schemas.openxmlformats.org/wordprocessingml/2006/main">
        <w:t xml:space="preserve">: تجزیه و تحلیل روندهای صنعت، از جمله میزان پذیرش فناوری در صنعت نظافت، تأثیر COVID-19 بر صنعت، و رشد مورد انتظار صنعت در 5 سال آینده.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مطالعه حفظ کارمندان </w:t>
      </w:r>
      <w:r xmlns:w="http://schemas.openxmlformats.org/wordprocessingml/2006/main">
        <w:t xml:space="preserve">: مطالعه ای در مورد حفظ کارکنان در صنعت نظافت، که علل و پیامدهای نرخ بالای گردش مالی و تأثیر بالقوه یکپارچه سازی فناوری بر حفظ کارمندان را برجسته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کارایی و بهره وری </w:t>
      </w:r>
      <w:r xmlns:w="http://schemas.openxmlformats.org/wordprocessingml/2006/main">
        <w:t xml:space="preserve">: تجزیه و تحلیل دقیق از کارایی و بهره وری فعلی شرکت های نظافت سنتی، برجسته کردن مناطق برای بهبود و مزایای بالقوه یکپارچه سازی فناوری.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نقشه راه یکپارچه سازی فناوری </w:t>
      </w:r>
      <w:r xmlns:w="http://schemas.openxmlformats.org/wordprocessingml/2006/main">
        <w:t xml:space="preserve">: یک نقشه راه جامع که مراحل لازم برای ادغام فناوری در عملیات نظافت سنتی، از جمله هزینه ها، جدول زمانی و بازده سرمایه گذاری بالقوه را مشخص می کند.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مطالعه موردی </w:t>
      </w:r>
      <w:r xmlns:w="http://schemas.openxmlformats.org/wordprocessingml/2006/main">
        <w:t xml:space="preserve">: مطالعه موردی پروژه یکپارچه سازی فناوری موفق در صنعت نظافت، که مزایا، چالش ها و درس های آموخته شده را برجسته می کند.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تجزیه و تحلیل SWOT </w:t>
      </w:r>
      <w:r xmlns:w="http://schemas.openxmlformats.org/wordprocessingml/2006/main">
        <w:t xml:space="preserve">: تجزیه و تحلیل SWOT از صنعت تمیز کردن، برجسته کردن نقاط قوت، ضعف، فرصت ها، و تهدیدهای صنعت، و تاثیر بالقوه یکپارچه سازی فناوری بر این عوامل.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پیش‌بینی‌های مالی </w:t>
      </w:r>
      <w:r xmlns:w="http://schemas.openxmlformats.org/wordprocessingml/2006/main">
        <w:t xml:space="preserve">: پیش‌بینی‌های مالی دقیق، از جمله درآمد، هزینه‌ها و جریان نقدی، که مزایا و خطرات بالقوه یکپارچه‌سازی فناوری را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پیوست B: داده های تحقیقاتی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آمار صنعت نظافت </w:t>
      </w:r>
      <w:r xmlns:w="http://schemas.openxmlformats.org/wordprocessingml/2006/main">
        <w:t xml:space="preserve">: گزارش مفصلی در مورد آمار مربوط به صنعت نظافت، از جمله تعداد شرکت های نظافت، نرخ اشتغال و درآمد.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نرخ پذیرش فناوری </w:t>
      </w:r>
      <w:r xmlns:w="http://schemas.openxmlformats.org/wordprocessingml/2006/main">
        <w:t xml:space="preserve">: تجزیه و تحلیل نرخ پذیرش فناوری در صنعت نظافت، که وضعیت فعلی پذیرش فناوری و روندهای آینده را برجسته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رقبا </w:t>
      </w:r>
      <w:r xmlns:w="http://schemas.openxmlformats.org/wordprocessingml/2006/main">
        <w:t xml:space="preserve">: تجزیه و تحلیل دقیق رقبا در صنعت نظافت، برجسته کردن نقاط قوت و ضعف آنها و تأثیر بالقوه یکپارچه سازی فناوری بر چشم انداز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پیوست C: اسناد تنظیمی و انطباق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گواهینامه های صنعت </w:t>
      </w:r>
      <w:r xmlns:w="http://schemas.openxmlformats.org/wordprocessingml/2006/main">
        <w:t xml:space="preserve">: فهرستی از گواهینامه ها و استانداردهای صنعتی که [نام شرکت] متعهد به رعایت آنها است، از جمله گواهینامه OSHA، گواهینامه EPA، و گواهینامه ISO 14001.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بیانیه انطباق </w:t>
      </w:r>
      <w:r xmlns:w="http://schemas.openxmlformats.org/wordprocessingml/2006/main">
        <w:t xml:space="preserve">: بیانیه انطباق که تعهد [نام شرکت] را به رعایت تمام مقررات و قوانین مربوطه نشان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مجوز کسب و کار </w:t>
      </w:r>
      <w:r xmlns:w="http://schemas.openxmlformats.org/wordprocessingml/2006/main">
        <w:t xml:space="preserve">: یک کپی از مجوز تجاری [نام شرکت]، که مشروعیت و مجوز فعالیت شرکت را به رسمیت می شناسد.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اینها اسناد نمونه هستند و اسناد واقعی مورد نیاز ممکن است بسته به نیازها و الزامات خاص پیشنهاد تجاری متفاوت باشد.</w:t>
      </w:r>
    </w:p>
    <w:p>
      <w:pPr xmlns:w="http://schemas.openxmlformats.org/wordprocessingml/2006/main">
        <w:pStyle w:val="Subtitle"/>
      </w:pPr>
      <w:r xmlns:w="http://schemas.openxmlformats.org/wordprocessingml/2006/main">
        <w:t xml:space="preserve">10. Industry: نمای کلی صنعت</w:t>
      </w:r>
    </w:p>
    <w:p>
      <w:pPr xmlns:w="http://schemas.openxmlformats.org/wordprocessingml/2006/main"/>
      <w:r xmlns:w="http://schemas.openxmlformats.org/wordprocessingml/2006/main">
        <w:t xml:space="preserve">[موسیقی مقدماتی محو می‌شود و میزبان آن را بر عهده می‌گیرد]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"به "Industry Insights" خوش آمدید، بخشی که در آن به بررسی آخرین روندها و پیشرفت‌ها در صنایع مختلف می‌پردازیم. امروز، ما در کانون توجه صنعت نظافت و نظافت هستیم. چگونه یکپارچه‌سازی فناوری نحوه انجام عملیات نظافت سنتی را متحول می‌کند پیش بینی ها را شروع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روندهای فعلی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"صنعت نظافت با تعدادی چالش از جمله افزایش تقاضا برای خدمات، افزایش هزینه های نیروی کار و نیاز به بهبود رضایت مشتری روبرو بوده است. برای رسیدگی به این چالش ها، بسیاری از شرکت های نظافتی سنتی به روی آوردن به فناوری برای پشتیبانی."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"چه روندهای خاصی را در صنعت می بینید و شرکت ها چگونه به آنها پاسخ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"یک روند، اتخاذ سیستم های مدیریت پاکسازی مبتنی بر ابر است که امکان نظارت و برنامه ریزی در زمان واقعی را فراهم می کند. گرایش دیگر استفاده از برنامه های تلفن همراه برای زمان بندی و ارتباط با مشتری است. شرکت ها همچنین در حال سرمایه گذاری در فناوری های اتوماسیون مانند روباتیک هستند. جاروبرقی ها و تجهیزات نظافت مستقل."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چشم انداز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"چگونه چشم انداز رقابتی در صنعت نظافت به نظر می رسد، و بازیگران کلیدی در بازار چه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"چشم انداز رقابتی به طور فزاینده ای شلوغ می شود، هم شرکت های نظافتی سنتی و هم استارت آپ های جدید با راه حل های نوآورانه در حال ظهور هستند. بر اساس گزارش اخیر تحقیقات بازار، انتظار می رود بازار جهانی محصولات پاک کننده تا سال 2025 به 75 میلیارد دلار برسد. بازیگران اصلی عبارتند از شرکت‌های بزرگ چندملیتی مانند Febreze و Clorox، و همچنین بازیگران خاص متخصص در راه‌حل‌های پاک‌سازی سازگار با محیط زیست و سبز."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3: پیش بینی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"با نگاهی به آینده، آینده صنعت نظافت را چه می بینید و ادغام فناوری چگونه نقشی خواهد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"در 5 سال آینده، ما انتظار داریم که شاهد تغییر قابل توجهی به سمت فناوری‌های تمیز کردن هوشمند، از جمله یادگیری ماشین، اینترنت اشیا، و هوش مصنوعی باشیم. این فناوری‌ها عملیات تمیز کردن کارآمدتر، بهینه‌سازی تخصیص منابع و بهبود رضایت مشتری را ممکن می‌سازد. ما شاهد افزایش تمرکز بر پایداری و سازگاری با محیط زیست در محصولات و خدمات نظافتی خواهیم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"در نهایت، شرکت های نظافتی سنتی چه راه حل های عملی می توانند برای جلوتر از منحنی و یکپارچه سازی فناوری به طور موثر اجرا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"شرکت ها باید با ارزیابی عملیات فعلی خود و شناسایی زمینه های بهبود شروع کنند. سپس باید روی فناوری های مناسب مانند سیستم های مدیریت مبتنی بر ابر و برنامه های تلفن همراه برای پشتیبانی از عملیات خود سرمایه گذاری کنند. آموزش منظم و آموزش کارکنان نیز انجام خواهد شد. برای اطمینان از پذیرش و استفاده راحت از فناوری های جدید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متخصص ما برای ارائه بینش های ارزشمند در مورد صنعت نظافت و نقش یکپارچه سازی فناوری در تغییر عملیات نظافت سنتی تشکر می کنیم. منتظر اطلاعات بیشتر در مورد صنعت در آینده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تجزیه و تحلیل جامع تصویری از روندهای فعلی، چشم انداز رقابتی و پیش بینی های آینده در صنعت نظافت ارائه می دهد. راه‌حل‌های عملی پیشنهادی، شرکت‌های نظافتی سنتی را قادر می‌سازد تا فناوری را به طور مؤثر یکپارچه کنند، کارایی را افزایش دهند و کیفیت خدمات را بهبود بخشند.</w:t>
      </w:r>
    </w:p>
    <w:p>
      <w:pPr xmlns:w="http://schemas.openxmlformats.org/wordprocessingml/2006/main">
        <w:pStyle w:val="Subtitle"/>
      </w:pPr>
      <w:r xmlns:w="http://schemas.openxmlformats.org/wordprocessingml/2006/main">
        <w:t xml:space="preserve">11. SWOT: نقاط قوت، نقاط ضعف، فرصت ها، تهدیدها</w:t>
      </w:r>
    </w:p>
    <w:p>
      <w:pPr xmlns:w="http://schemas.openxmlformats.org/wordprocessingml/2006/main"/>
      <w:r xmlns:w="http://schemas.openxmlformats.org/wordprocessingml/2006/main">
        <w:rPr>
          <w:b/>
        </w:rPr>
        <w:t xml:space="preserve">تبدیل عملیات تمیز کردن سنتی از طریق یکپارچه سازی فناوری تجزیه و تحلیل SWOT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فیلمنامه نویس رادیویی، تجزیه و تحلیل شرکت با استفاده از چارچوب SWOT برای شناسایی جنبه های کلیدی که می تواند بر موفقیت پروژه تأثیر بگذارد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قوت: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زیرساخت های موجود </w:t>
      </w:r>
      <w:r xmlns:w="http://schemas.openxmlformats.org/wordprocessingml/2006/main">
        <w:t xml:space="preserve">: شرکت های نظافت سنتی دارای زیرساخت های موجود، از جمله تجهیزات، لوازم و نیروی کار آموزش دیده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شهرت تثبیت شده </w:t>
      </w:r>
      <w:r xmlns:w="http://schemas.openxmlformats.org/wordprocessingml/2006/main">
        <w:t xml:space="preserve">: این شرکت ها دارای شهرت و پایگاه مشتری تثبیت شده ای هستند که پایه محکمی برای یکپارچه سازی فناوری فراهم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کارمندان متعهد </w:t>
      </w:r>
      <w:r xmlns:w="http://schemas.openxmlformats.org/wordprocessingml/2006/main">
        <w:t xml:space="preserve">: کارمندان در صنعت نظافت اغلب متعهد و سخت کوش هستند و امکان گذار آرام به فن آوری های جدید را فراهم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نیازهای مشتری </w:t>
      </w:r>
      <w:r xmlns:w="http://schemas.openxmlformats.org/wordprocessingml/2006/main">
        <w:t xml:space="preserve">: شرکت ها درک عمیقی از نیازها و انتظارات مشتری دارند و به آنها اجازه می دهد خدماتی را برای برآورده کردن این نیازها با کمک فناوری تنظیم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ضعف: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مقاومت در برابر تغییر </w:t>
      </w:r>
      <w:r xmlns:w="http://schemas.openxmlformats.org/wordprocessingml/2006/main">
        <w:t xml:space="preserve">: شرکت‌های نظافتی سنتی ممکن است در برابر پذیرش فناوری‌های جدید مقاومت کنند، به‌ویژه اگر کارمندان یا مدیریت با کاربردهای آن‌ها آشنا نباشند.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تجهیزات قدیمی </w:t>
      </w:r>
      <w:r xmlns:w="http://schemas.openxmlformats.org/wordprocessingml/2006/main">
        <w:t xml:space="preserve">: تجهیزات نظافت سنتی ممکن است قدیمی، ناکارآمد و پرهزینه برای نگهداری باشند که مانع پذیرش فناوری های جدید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تخصص محدود فناوری اطلاعات </w:t>
      </w:r>
      <w:r xmlns:w="http://schemas.openxmlformats.org/wordprocessingml/2006/main">
        <w:t xml:space="preserve">: شرکت ها ممکن است تخصص یا منابع فناوری اطلاعات لازم را برای توسعه و پیاده سازی فناوری های جدید نداشته باشند.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وابستگی به فرآیندهای دستی </w:t>
      </w:r>
      <w:r xmlns:w="http://schemas.openxmlformats.org/wordprocessingml/2006/main">
        <w:t xml:space="preserve">: صنعت ممکن است به شدت به فرآیندهای دستی متکی باشد، که اجرای راه حل های دیجیتالی که جریان کار را ساده می کند، چالش برانگیز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تقاضای فزاینده برای خدمات سازگار با محیط زیست </w:t>
      </w:r>
      <w:r xmlns:w="http://schemas.openxmlformats.org/wordprocessingml/2006/main">
        <w:t xml:space="preserve">: مصرف کنندگان به طور فزاینده ای به دنبال خدمات پاکسازی سازگار با محیط زیست هستند، که آن را به منطقه ای جذاب برای شرکت ها برای نوآوری تبدیل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پیشرفت‌های فناوری </w:t>
      </w:r>
      <w:r xmlns:w="http://schemas.openxmlformats.org/wordprocessingml/2006/main">
        <w:t xml:space="preserve">: فناوری‌هایی که به سرعت در حال تکامل هستند مانند هوش مصنوعی، رباتیک و اینترنت اشیاء فرصت‌هایی را برای شرکت‌های نظافتی برای بهبود کارایی، کاهش هزینه‌ها و افزایش رضایت مشتری فراهم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استفاده از پلتفرم‌های دیجیتال </w:t>
      </w:r>
      <w:r xmlns:w="http://schemas.openxmlformats.org/wordprocessingml/2006/main">
        <w:t xml:space="preserve">: رشد پلتفرم‌های دیجیتال و بازارهای آنلاین فرصت‌هایی را برای شرکت‌های نظافتی سنتی فراهم می‌کند تا دسترسی خود را گسترش دهند و با مشتریان بیشتری ارتباط برقرار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ارائه خدمات جدید </w:t>
      </w:r>
      <w:r xmlns:w="http://schemas.openxmlformats.org/wordprocessingml/2006/main">
        <w:t xml:space="preserve">: با یکپارچه‌سازی فناوری، شرکت‌ها می‌توانند خدمات جدیدی مانند ماشین‌های لباسشویی هوشمند یا سیستم‌های خودکار مراقبت از چمن را توسعه دهند تا خود را از رقبا متمایز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تهدیدها: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رقابت از سوی شرکت‌های جدید </w:t>
      </w:r>
      <w:r xmlns:w="http://schemas.openxmlformats.org/wordprocessingml/2006/main">
        <w:t xml:space="preserve">: شرکت‌های جدید، به‌ویژه آنهایی که از فناوری استفاده می‌کنند، ممکن است وارد بازار شوند و مدل‌های تجاری سنتی را مختل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خطرات امنیت سایبری </w:t>
      </w:r>
      <w:r xmlns:w="http://schemas.openxmlformats.org/wordprocessingml/2006/main">
        <w:t xml:space="preserve">: استفاده از فناوری های جدید خطر حملات سایبری را افزایش می دهد، به طور بالقوه داده های مشتریان را به خطر می اندازد و به اعتبار شرکت آسیب می رساند.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شکاف‌های مهارتی </w:t>
      </w:r>
      <w:r xmlns:w="http://schemas.openxmlformats.org/wordprocessingml/2006/main">
        <w:t xml:space="preserve">: فقدان متخصصان و تکنسین‌های IT ماهر ممکن است مانع پذیرش فناوری‌های جدید شود و توانایی شرکت برای حفظ و بهبود سیستم‌های موجود را محدود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تغییرات نظارتی </w:t>
      </w:r>
      <w:r xmlns:w="http://schemas.openxmlformats.org/wordprocessingml/2006/main">
        <w:t xml:space="preserve">: تغییرات در مقررات یا استانداردها ممکن است شرکت‌ها را ملزم کند تا خدمات و فناوری‌های خود را برای برآورده کردن الزامات جدید تطبیق دهند و به طور بالقوه عملیات موجود را مختل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درک این نقاط قوت، ضعف، فرصت‌ها و تهدیدها، شرکت‌های نظافت سنتی می‌توانند یک استراتژی جامع برای یکپارچه‌سازی فناوری، بهبود کارایی و حفظ کارکنان در حین بررسی چالش‌ها و خطرات مرتبط با این فرآیند ایجاد کنند.</w:t>
      </w:r>
    </w:p>
    <w:p>
      <w:pPr xmlns:w="http://schemas.openxmlformats.org/wordprocessingml/2006/main">
        <w:pStyle w:val="Subtitle"/>
      </w:pPr>
      <w:r xmlns:w="http://schemas.openxmlformats.org/wordprocessingml/2006/main">
        <w:t xml:space="preserve">12. مخاطب هدف: مخاطبان و داستان های کاربران هدف</w:t>
      </w:r>
    </w:p>
    <w:p>
      <w:pPr xmlns:w="http://schemas.openxmlformats.org/wordprocessingml/2006/main"/>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فیلمنامه‌نویس رادیو، مخاطبان پروژه تغییر عملیات نظافت سنتی از طریق یکپارچه‌سازی فناوری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مالکان/مدیران شرکت‌های نظافت تجاری </w:t>
      </w:r>
      <w:r xmlns:w="http://schemas.openxmlformats.org/wordprocessingml/2006/main">
        <w:t xml:space="preserve">: به طور خاص، کسانی که مالک، مدیریت یا نظارت بر عملیات نظافت سنتی در صنایع مختلف هستند. به عنوان مثال، ساختمان های اداری، فروشگاه های خرده فروشی، رستوران ها، امکانات مراقبت های بهداشتی).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قرارداد ارائه دهندگان نظافت </w:t>
      </w:r>
      <w:r xmlns:w="http://schemas.openxmlformats.org/wordprocessingml/2006/main">
        <w:t xml:space="preserve">: کسانی که مسئول مدیریت و اجرای خدمات نظافت برای مشتریان در بخش های مختلف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ذینفعان صنعت نظافت </w:t>
      </w:r>
      <w:r xmlns:w="http://schemas.openxmlformats.org/wordprocessingml/2006/main">
        <w:t xml:space="preserve">: انجمن های صنعتی، تامین کنندگان و سازندگان تجهیزات، لوازم و نرم افزارهای نظافتی.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داستان‌های کاربر: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داستان کاربر آورده شده است که نیازها و تجربیات مخاطبان هدف را نشان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 کاربر 1: زمان‌بندی کارآمد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مالک شرکت نظافتی تجاری، می‌خواهم سیستم زمان‌بندی خود را برای به حداقل رساندن عدم نمایش و اطمینان از رسیدن پاک‌کننده‌ها بهینه کنم. به موقع، تا بتوانم رابطه مثبت با مشتری را حفظ کنم و درآمد را به حداکثر برسانم.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 کاربر 2: ردیاب بلادرنگ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ارائه دهنده نظافت قرارداد، می خواهم به یک سیستم ردیابی بلادرنگ برای نظارت بر پیشرفت پاک کننده هایم دسترسی داشته باشم، به طوری که بتوانم به هر مشکل یا نگرانی به سرعت پاسخگو باشم و اطمینان حاصل کنم که مشتریان انتظارات را دریافت می کنند. سطح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 کاربر 3: کنترل کیفیت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یکی از ذینفعان صنعت نظافت، من می خواهم یک پروتکل کنترل کیفیت استاندارد ایجاد کنم تا اطمینان حاصل کنم که همه خدمات نظافتی استانداردهای لازم را برآورده می کنند تا بتوانم رضایت مشتری و قیمت رقابتی را حفظ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 کاربر 4: تعامل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مالک شرکت نظافتی، من می‌خواهم یک برنامه تلفن همراه ایجاد کنم که به من امکان می‌دهد به طور موثر با کارمندانم ارتباط برقرار کنم، دستاوردهای آنها را بشناسم و آموزش و پشتیبانی ارائه کنم تا بتوانم انگیزه و حفظ کارمندان را افزایش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 کاربر 5: تجزیه و تحلیل داده‌ها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یک ارائه‌دهنده تمیز کردن قرارداد، می‌خواهم به تجزیه و تحلیل‌های دقیق در مورد عملیاتم، از جمله زمان‌بندی، مدیریت موجودی، و بازخورد مشتری دسترسی داشته باشم تا بتوانم تصمیم‌های مبتنی بر داده‌ها را برای بهینه‌سازی عملکرد خود و بهبود رضایت مشتری بگیرم.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داستان‌های کاربر، نکات کلیدی درد، نیازها و آرزوهای مخاطب هدف را برجسته می‌کند و پایه‌ای برای توسعه راه‌حل‌های عملی فراهم می‌کند که عملیات تمیز کردن سنتی را از طریق یکپارچه‌سازی فناوری تغییر می‌دهد.</w:t>
      </w:r>
    </w:p>
    <w:p>
      <w:pPr xmlns:w="http://schemas.openxmlformats.org/wordprocessingml/2006/main">
        <w:pStyle w:val="Subtitle"/>
      </w:pPr>
      <w:r xmlns:w="http://schemas.openxmlformats.org/wordprocessingml/2006/main">
        <w:t xml:space="preserve">13. استراتژی های کسب و کار: استراتژی های کسب و کار</w:t>
      </w:r>
    </w:p>
    <w:p>
      <w:pPr xmlns:w="http://schemas.openxmlformats.org/wordprocessingml/2006/main"/>
      <w:r xmlns:w="http://schemas.openxmlformats.org/wordprocessingml/2006/main">
        <w:rPr>
          <w:b/>
        </w:rPr>
        <w:t xml:space="preserve">تبدیل عملیات نظافت سنتی از طریق یکپارچه سازی فناوری: یک پیشنهاد استراتژی تجاری مناسب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فیلمنامه نویس رادیویی، خوشحال می شوم که یک پیشنهاد استراتژی تجاری جامع متناسب با اهداف شرکت، شرایط بازار و موقعیت رقابتی ارائه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کارایی عملیاتی از طریق یکپارچه سازی فناوری. </w:t>
      </w:r>
      <w:r xmlns:w="http://schemas.openxmlformats.org/wordprocessingml/2006/main">
        <w:br xmlns:w="http://schemas.openxmlformats.org/wordprocessingml/2006/main"/>
      </w:r>
      <w:r xmlns:w="http://schemas.openxmlformats.org/wordprocessingml/2006/main">
        <w:t xml:space="preserve">2. بهبود کیفیت خدمات با ساده کردن فرآیندها و بهره وری کارکنان. </w:t>
      </w:r>
      <w:r xmlns:w="http://schemas.openxmlformats.org/wordprocessingml/2006/main">
        <w:br xmlns:w="http://schemas.openxmlformats.org/wordprocessingml/2006/main"/>
      </w:r>
      <w:r xmlns:w="http://schemas.openxmlformats.org/wordprocessingml/2006/main">
        <w:t xml:space="preserve">3. حفظ و توسعه کارکنان برای حفظ 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تقاضای رو به رشد برای خدمات پاکسازی سازگار با محیط زیست و پایدار. </w:t>
      </w:r>
      <w:r xmlns:w="http://schemas.openxmlformats.org/wordprocessingml/2006/main">
        <w:br xmlns:w="http://schemas.openxmlformats.org/wordprocessingml/2006/main"/>
      </w:r>
      <w:r xmlns:w="http://schemas.openxmlformats.org/wordprocessingml/2006/main">
        <w:t xml:space="preserve">2. پذیرش فزاینده فناوری های دیجیتال در صنعت نظافت. </w:t>
      </w:r>
      <w:r xmlns:w="http://schemas.openxmlformats.org/wordprocessingml/2006/main">
        <w:br xmlns:w="http://schemas.openxmlformats.org/wordprocessingml/2006/main"/>
      </w:r>
      <w:r xmlns:w="http://schemas.openxmlformats.org/wordprocessingml/2006/main">
        <w:t xml:space="preserve">3. افزایش نرخ جابجایی کارکنان در شرکت های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خود را با موارد زیر متمایز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ارائه راه حل های تمیزکننده با فناوری پیشرفته. </w:t>
      </w:r>
      <w:r xmlns:w="http://schemas.openxmlformats.org/wordprocessingml/2006/main">
        <w:br xmlns:w="http://schemas.openxmlformats.org/wordprocessingml/2006/main"/>
      </w:r>
      <w:r xmlns:w="http://schemas.openxmlformats.org/wordprocessingml/2006/main">
        <w:t xml:space="preserve">2. ارائه خدمات استثنایی به مشتریان از طریق سیستم های مدیریت آنلاین و بازخورد. </w:t>
      </w:r>
      <w:r xmlns:w="http://schemas.openxmlformats.org/wordprocessingml/2006/main">
        <w:br xmlns:w="http://schemas.openxmlformats.org/wordprocessingml/2006/main"/>
      </w:r>
      <w:r xmlns:w="http://schemas.openxmlformats.org/wordprocessingml/2006/main">
        <w:t xml:space="preserve">3. ایجاد یک محیط کاری مثبت برای حفظ استعدادهای برتر.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استراتژی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ارزیابی و برنامه ریزی (هفته های 1-4)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تجزیه و تحلیل کاملی از شیوه های جاری، گردش کار و مشارکت کارکنان انجام دهید. </w:t>
      </w:r>
      <w:r xmlns:w="http://schemas.openxmlformats.org/wordprocessingml/2006/main">
        <w:br xmlns:w="http://schemas.openxmlformats.org/wordprocessingml/2006/main"/>
      </w:r>
      <w:r xmlns:w="http://schemas.openxmlformats.org/wordprocessingml/2006/main">
        <w:t xml:space="preserve">2. تهیه نقشه راه فناوری جامع شامل نیازهای نرم افزاری و تجهیزاتی. </w:t>
      </w:r>
      <w:r xmlns:w="http://schemas.openxmlformats.org/wordprocessingml/2006/main">
        <w:br xmlns:w="http://schemas.openxmlformats.org/wordprocessingml/2006/main"/>
      </w:r>
      <w:r xmlns:w="http://schemas.openxmlformats.org/wordprocessingml/2006/main">
        <w:t xml:space="preserve">3. یک استراتژی تجاری و بودجه 5 ساله دقیق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پیاده‌سازی فناوری (هفته‌های 5-16)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سیستم‌های مدیریت دیجیتال را برای زمان‌بندی، ارتباطات مشتری و گردش کار کارکنان معرفی کنید. </w:t>
      </w:r>
      <w:r xmlns:w="http://schemas.openxmlformats.org/wordprocessingml/2006/main">
        <w:br xmlns:w="http://schemas.openxmlformats.org/wordprocessingml/2006/main"/>
      </w:r>
      <w:r xmlns:w="http://schemas.openxmlformats.org/wordprocessingml/2006/main">
        <w:t xml:space="preserve">2. برای دسترسی به خدمات، گزارش حوادث و ارائه بازخورد، اپلیکیشن های موبایل را برای کارمندان و مشتریان پیاده سازی کنید. </w:t>
      </w:r>
      <w:r xmlns:w="http://schemas.openxmlformats.org/wordprocessingml/2006/main">
        <w:br xmlns:w="http://schemas.openxmlformats.org/wordprocessingml/2006/main"/>
      </w:r>
      <w:r xmlns:w="http://schemas.openxmlformats.org/wordprocessingml/2006/main">
        <w:t xml:space="preserve">3. روی تجهیزات نظافتی پیشرفته، مانند جاروبرقی های خودران و موپ های روباتیک سرمایه گذاری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3: تعامل و آموزش کارمندان (هفته های 17-24)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برنامه آموزشی کارکنان را برای تمرکز بر مهارت در فناوری و خدمات مشتری ایجاد کنید. </w:t>
      </w:r>
      <w:r xmlns:w="http://schemas.openxmlformats.org/wordprocessingml/2006/main">
        <w:br xmlns:w="http://schemas.openxmlformats.org/wordprocessingml/2006/main"/>
      </w:r>
      <w:r xmlns:w="http://schemas.openxmlformats.org/wordprocessingml/2006/main">
        <w:t xml:space="preserve">2. برای تقویت روحیه کارکنان، سیستم پاداش و شناسایی را اجرا کنید. </w:t>
      </w:r>
      <w:r xmlns:w="http://schemas.openxmlformats.org/wordprocessingml/2006/main">
        <w:br xmlns:w="http://schemas.openxmlformats.org/wordprocessingml/2006/main"/>
      </w:r>
      <w:r xmlns:w="http://schemas.openxmlformats.org/wordprocessingml/2006/main">
        <w:t xml:space="preserve">3. محیط کاری مثبت را از طریق فعالیت های تیم سازی و رویدادهای اجتماعی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4: بازاریابی و تبلیغات (هفته های 25-52)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استراتژی بازاریابی دیجیتال برای دستیابی به مشتریان جدید و ارتقای خدمات ایجاد کنید. </w:t>
      </w:r>
      <w:r xmlns:w="http://schemas.openxmlformats.org/wordprocessingml/2006/main">
        <w:br xmlns:w="http://schemas.openxmlformats.org/wordprocessingml/2006/main"/>
      </w:r>
      <w:r xmlns:w="http://schemas.openxmlformats.org/wordprocessingml/2006/main">
        <w:t xml:space="preserve">2. برای نشان دادن تخصص و فرهنگ شرکت، محتوای جذاب، مانند پست‌های رسانه‌های اجتماعی، ویدیوها و مقالات وبلاگ ایجاد کنید. </w:t>
      </w:r>
      <w:r xmlns:w="http://schemas.openxmlformats.org/wordprocessingml/2006/main">
        <w:br xmlns:w="http://schemas.openxmlformats.org/wordprocessingml/2006/main"/>
      </w:r>
      <w:r xmlns:w="http://schemas.openxmlformats.org/wordprocessingml/2006/main">
        <w:t xml:space="preserve">3. میزبان کارگاه ها و سمینارها برای آموزش مشتریان در مورد مزایای خدمات نظافتی یکپارچه با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های 1-4: ارزیابی و برنامه ریزی </w:t>
      </w:r>
      <w:r xmlns:w="http://schemas.openxmlformats.org/wordprocessingml/2006/main">
        <w:br xmlns:w="http://schemas.openxmlformats.org/wordprocessingml/2006/main"/>
      </w:r>
      <w:r xmlns:w="http://schemas.openxmlformats.org/wordprocessingml/2006/main">
        <w:t xml:space="preserve">* هفته های 5-16: اجرای فناوری </w:t>
      </w:r>
      <w:r xmlns:w="http://schemas.openxmlformats.org/wordprocessingml/2006/main">
        <w:br xmlns:w="http://schemas.openxmlformats.org/wordprocessingml/2006/main"/>
      </w:r>
      <w:r xmlns:w="http://schemas.openxmlformats.org/wordprocessingml/2006/main">
        <w:t xml:space="preserve">* هفته های 17-24: تعامل و آموزش کارکنان </w:t>
      </w:r>
      <w:r xmlns:w="http://schemas.openxmlformats.org/wordprocessingml/2006/main">
        <w:br xmlns:w="http://schemas.openxmlformats.org/wordprocessingml/2006/main"/>
      </w:r>
      <w:r xmlns:w="http://schemas.openxmlformats.org/wordprocessingml/2006/main">
        <w:t xml:space="preserve">* هفته های 25-52: بازاریابی و ارتقاء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فاز 1 (ارزیابی و برنامه ریزی) : 100,000 دلار </w:t>
      </w:r>
      <w:r xmlns:w="http://schemas.openxmlformats.org/wordprocessingml/2006/main">
        <w:br xmlns:w="http://schemas.openxmlformats.org/wordprocessingml/2006/main"/>
      </w:r>
      <w:r xmlns:w="http://schemas.openxmlformats.org/wordprocessingml/2006/main">
        <w:t xml:space="preserve">* فاز 2 (اجرای فناوری): 400,000 دلار </w:t>
      </w:r>
      <w:r xmlns:w="http://schemas.openxmlformats.org/wordprocessingml/2006/main">
        <w:br xmlns:w="http://schemas.openxmlformats.org/wordprocessingml/2006/main"/>
      </w:r>
      <w:r xmlns:w="http://schemas.openxmlformats.org/wordprocessingml/2006/main">
        <w:t xml:space="preserve">* فاز 3 (تعامل و آموزش کارکنان): 150000 دلار </w:t>
      </w:r>
      <w:r xmlns:w="http://schemas.openxmlformats.org/wordprocessingml/2006/main">
        <w:br xmlns:w="http://schemas.openxmlformats.org/wordprocessingml/2006/main"/>
      </w:r>
      <w:r xmlns:w="http://schemas.openxmlformats.org/wordprocessingml/2006/main">
        <w:t xml:space="preserve">* فاز 4 (بازاریابی و ارتقاء): 300000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کل: 950000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 تجاری جامع، می توانیم عملیات نظافت سنتی خود را از طریق یکپارچه سازی فناوری تغییر دهیم، کیفیت خدمات را بهبود بخشیده و حفظ کنیم. کارمندان این پیشنهاد نقشه راه روشنی را برای شرکت ما فراهم می کند تا با نیازهای عملیاتی مدرن سازگار شود و در بازار رقابتی بماند.</w:t>
      </w:r>
    </w:p>
    <w:p>
      <w:pPr xmlns:w="http://schemas.openxmlformats.org/wordprocessingml/2006/main">
        <w:pStyle w:val="Subtitle"/>
      </w:pPr>
      <w:r xmlns:w="http://schemas.openxmlformats.org/wordprocessingml/2006/main">
        <w:t xml:space="preserve">14. چارچوب ها: چارچوب های تجاری</w:t>
      </w:r>
    </w:p>
    <w:p>
      <w:pPr xmlns:w="http://schemas.openxmlformats.org/wordprocessingml/2006/main"/>
      <w:r xmlns:w="http://schemas.openxmlformats.org/wordprocessingml/2006/main">
        <w:rPr>
          <w:b/>
        </w:rPr>
        <w:t xml:space="preserve">تبدیل عملیات تمیز کردن سنتی از طریق یکپارچه سازی فناوری خلاصه پیشنهاد چارچوب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من به عنوان یک فیلمنامه نویس رادیویی، اجرای یک چارچوب تجاری را برای هدایت تبدیل عملیات تمیز کردن سنتی به صنعتی کارآمدتر، موثرتر و مبتنی بر فناوری پیشنهاد می کنم. این چارچوب بر روی اصول زیر تمرکز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روش‌های چابک و اسکرام </w:t>
      </w:r>
      <w:r xmlns:w="http://schemas.openxmlformats.org/wordprocessingml/2006/main">
        <w:t xml:space="preserve">: برای تسهیل انطباق سریع با نیازهای متغیر مشتری و خواسته‌های عملیاتی، ما چارچوب‌های چابک و اسکرام را برای اطمینان از انعطاف‌پذیری، همکاری و بهبود مستمر اتخاذ خواهیم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ناب و شش سیگما </w:t>
      </w:r>
      <w:r xmlns:w="http://schemas.openxmlformats.org/wordprocessingml/2006/main">
        <w:t xml:space="preserve">: با استفاده از روش‌های ناب و شش سیگما، ضایعات را حذف می‌کنیم، هزینه‌ها را کاهش می‌دهیم و کارایی را به حداکثر می‌رسانیم و در عین حال از ارائه خدمات با کیفیت بالا اطمینان می‌دهیم.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تحول دیجیتال </w:t>
      </w:r>
      <w:r xmlns:w="http://schemas.openxmlformats.org/wordprocessingml/2006/main">
        <w:t xml:space="preserve">: این چارچوب یک رویکرد تحول دیجیتال را برای استفاده از فناوری، خودکارسازی فرآیندها، و افزایش تعامل با مشتری در بر می گیرد.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کیفیت جامع (TQM) </w:t>
      </w:r>
      <w:r xmlns:w="http://schemas.openxmlformats.org/wordprocessingml/2006/main">
        <w:t xml:space="preserve">: TQM برای اطمینان از رضایت مشتری، بهبود مستمر و توانمندسازی کارکنان اجرا خواهد 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مسئولیت اجتماعی و مشارکت کارکنان </w:t>
      </w:r>
      <w:r xmlns:w="http://schemas.openxmlformats.org/wordprocessingml/2006/main">
        <w:t xml:space="preserve">: برای حفظ کارکنان و تقویت فرهنگ کاری مثبت، این چارچوب مسئولیت اجتماعی، مشارکت کارکنان و رفاه را در اولویت قرار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مولفه های کلیدی چارچوب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استراتژی عملیاتی </w:t>
      </w:r>
      <w:r xmlns:w="http://schemas.openxmlformats.org/wordprocessingml/2006/main">
        <w:t xml:space="preserve">: یک استراتژی عملیاتی جامع که با ماموریت، چشم انداز و ارزش های شرکت همسو باشد،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نقشه راه فناوری </w:t>
      </w:r>
      <w:r xmlns:w="http://schemas.openxmlformats.org/wordprocessingml/2006/main">
        <w:t xml:space="preserve">: یک نقشه راه فناوری ایجاد کنید که سرمایه گذاری های لازم، جدول زمانی و تخصیص منابع را برای ایجاد تحول دیجیتال مشخص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مدیریت عملکرد </w:t>
      </w:r>
      <w:r xmlns:w="http://schemas.openxmlformats.org/wordprocessingml/2006/main">
        <w:t xml:space="preserve">: یک سیستم مدیریت عملکرد ایجاد کنید که شاخص‌های عملکرد کلیدی (KPIs) را رصد می‌کند، پیشرفت را ردیابی می‌کند و زمینه‌های بهبود را شناسایی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تغییر </w:t>
      </w:r>
      <w:r xmlns:w="http://schemas.openxmlformats.org/wordprocessingml/2006/main">
        <w:t xml:space="preserve">: یک برنامه مدیریت تغییر برای تسهیل پذیرش کارکنان، ارائه آموزش و مقابله با مقاومت احتمالی در برابر تغییر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معیارها و نظارت </w:t>
      </w:r>
      <w:r xmlns:w="http://schemas.openxmlformats.org/wordprocessingml/2006/main">
        <w:t xml:space="preserve">: معیارها و سیستم های نظارتی را برای ردیابی پیشرفت، شناسایی مناطق برای بهبود، و تصمیم گیری های مبتنی بر داده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و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بهره وری </w:t>
      </w:r>
      <w:r xmlns:w="http://schemas.openxmlformats.org/wordprocessingml/2006/main">
        <w:t xml:space="preserve">: بهبود بهره وری عملیاتی و کاهش هزینه های نیروی کار.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کیفیت خدمات </w:t>
      </w:r>
      <w:r xmlns:w="http://schemas.openxmlformats.org/wordprocessingml/2006/main">
        <w:t xml:space="preserve">: افزایش رضایت مشتری و کیفیت ارائه خدمات.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مشارکت کارکنان </w:t>
      </w:r>
      <w:r xmlns:w="http://schemas.openxmlformats.org/wordprocessingml/2006/main">
        <w:t xml:space="preserve">: افزایش حفظ کارکنان، مشارکت و رفاه.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مزیت رقابتی </w:t>
      </w:r>
      <w:r xmlns:w="http://schemas.openxmlformats.org/wordprocessingml/2006/main">
        <w:t xml:space="preserve">: مزیت رقابتی در بازار از طریق فناوری های نوآورانه و عملیات کارآمد.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تحقیقات اولیه و برنامه ریزی (6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بازار برای شناسایی روندهای صنعت و بهترین شیوه ها. </w:t>
      </w:r>
      <w:r xmlns:w="http://schemas.openxmlformats.org/wordprocessingml/2006/main">
        <w:br xmlns:w="http://schemas.openxmlformats.org/wordprocessingml/2006/main"/>
      </w:r>
      <w:r xmlns:w="http://schemas.openxmlformats.org/wordprocessingml/2006/main">
        <w:t xml:space="preserve">2. تجزیه و تحلیل ذینفعان را برای شناسایی ذینفعان کلیدی و نیازهای آنها ایجاد کنید. </w:t>
      </w:r>
      <w:r xmlns:w="http://schemas.openxmlformats.org/wordprocessingml/2006/main">
        <w:br xmlns:w="http://schemas.openxmlformats.org/wordprocessingml/2006/main"/>
      </w:r>
      <w:r xmlns:w="http://schemas.openxmlformats.org/wordprocessingml/2006/main">
        <w:t xml:space="preserve">3. اهداف، اهداف و محدوده پروژه را تعریف کنید. </w:t>
      </w:r>
      <w:r xmlns:w="http://schemas.openxmlformats.org/wordprocessingml/2006/main">
        <w:br xmlns:w="http://schemas.openxmlformats.org/wordprocessingml/2006/main"/>
      </w:r>
      <w:r xmlns:w="http://schemas.openxmlformats.org/wordprocessingml/2006/main">
        <w:t xml:space="preserve">4. جدول زمانی پروژه و برنامه تخصیص منابع را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توسعه و پیاده سازی چارچوب (12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استراتژی عملیاتی، نقشه راه فناوری و سیستم مدیریت عملکرد. </w:t>
      </w:r>
      <w:r xmlns:w="http://schemas.openxmlformats.org/wordprocessingml/2006/main">
        <w:br xmlns:w="http://schemas.openxmlformats.org/wordprocessingml/2006/main"/>
      </w:r>
      <w:r xmlns:w="http://schemas.openxmlformats.org/wordprocessingml/2006/main">
        <w:t xml:space="preserve">2. اجزای چارچوب را اجرا کنید و آموزش کارکنان را شروع کنید. </w:t>
      </w:r>
      <w:r xmlns:w="http://schemas.openxmlformats.org/wordprocessingml/2006/main">
        <w:br xmlns:w="http://schemas.openxmlformats.org/wordprocessingml/2006/main"/>
      </w:r>
      <w:r xmlns:w="http://schemas.openxmlformats.org/wordprocessingml/2006/main">
        <w:t xml:space="preserve">3. پیگیری پیشرفت و شناسایی مناطق برای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3: عرضه، ارزیابی و بهینه سازی (12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اجزای چارچوب را برای همه بخش ها عرضه کنید. </w:t>
      </w:r>
      <w:r xmlns:w="http://schemas.openxmlformats.org/wordprocessingml/2006/main">
        <w:br xmlns:w="http://schemas.openxmlformats.org/wordprocessingml/2006/main"/>
      </w:r>
      <w:r xmlns:w="http://schemas.openxmlformats.org/wordprocessingml/2006/main">
        <w:t xml:space="preserve">2. پیشرفت را ارزیابی کنید و در صورت نیاز تنظیمات را انجام دهید. </w:t>
      </w:r>
      <w:r xmlns:w="http://schemas.openxmlformats.org/wordprocessingml/2006/main">
        <w:br xmlns:w="http://schemas.openxmlformats.org/wordprocessingml/2006/main"/>
      </w:r>
      <w:r xmlns:w="http://schemas.openxmlformats.org/wordprocessingml/2006/main">
        <w:t xml:space="preserve">3. نظارت مستمر بر عملکرد و تصمیم گیری مبتنی بر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چارچوب تجاری، شرکت‌های نظافت سنتی می‌توانند به سمت صنعتی کارآمدتر، موثرتر و مبتنی بر فناوری تغییری دگرگون کنند که در نهایت کیفیت خدمات، مشارکت کارکنان و رضایت مشتری را بهبود می‌بخشد.</w:t>
      </w:r>
    </w:p>
    <w:p>
      <w:pPr xmlns:w="http://schemas.openxmlformats.org/wordprocessingml/2006/main">
        <w:pStyle w:val="Subtitle"/>
      </w:pPr>
      <w:r xmlns:w="http://schemas.openxmlformats.org/wordprocessingml/2006/main">
        <w:t xml:space="preserve">14-1. </w:t>
      </w:r>
      <w:r xmlns:w="http://schemas.openxmlformats.org/wordprocessingml/2006/main">
        <w:rPr>
          <w:b/>
        </w:rPr>
        <w:t xml:space="preserve">تجزیه و تحلیل SWOT </w:t>
      </w:r>
      <w:r xmlns:w="http://schemas.openxmlformats.org/wordprocessingml/2006/main">
        <w:t xml:space="preserve">: نقاط قوت، ضعف، فرصت ها و تهدیدها را شناسایی کنید. بینش تجاری ارائه شده است.</w:t>
      </w:r>
    </w:p>
    <w:p>
      <w:pPr xmlns:w="http://schemas.openxmlformats.org/wordprocessingml/2006/main"/>
      <w:r xmlns:w="http://schemas.openxmlformats.org/wordprocessingml/2006/main">
        <w:t xml:space="preserve">بر اساس زمینه داده شده، در اینجا یک تجزیه و تحلیل SWOT برای تغییر عملیات نظافت سنتی از طریق طرح تجاری یکپارچه سازی فناوری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قوت: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سازگاری و چابکی </w:t>
      </w:r>
      <w:r xmlns:w="http://schemas.openxmlformats.org/wordprocessingml/2006/main">
        <w:t xml:space="preserve">: شرکت های نظافتی سنتی می توانند از فناوری برای افزایش انطباق و چابکی خود در پاسخ به تقاضاهای متغیر مشتری و عملیاتی استفاده کنند. نیاز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تصمیم گیری مبتنی بر داده </w:t>
      </w:r>
      <w:r xmlns:w="http://schemas.openxmlformats.org/wordprocessingml/2006/main">
        <w:t xml:space="preserve">: ادغام فناوری می تواند داده ها و تجزیه و تحلیل های بلادرنگ را فراهم کند، تصمیم گیری آگاهانه و بهینه سازی خدمات نظافت را ممکن می سازد.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ارتباطات بهبود یافته </w:t>
      </w:r>
      <w:r xmlns:w="http://schemas.openxmlformats.org/wordprocessingml/2006/main">
        <w:t xml:space="preserve">: فناوری می تواند ارتباط بهتر بین تیم ها را تسهیل کند، هماهنگی یکپارچه و کاهش سوء تفاهم ها را تضمین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مزیت رقابتی </w:t>
      </w:r>
      <w:r xmlns:w="http://schemas.openxmlformats.org/wordprocessingml/2006/main">
        <w:t xml:space="preserve">: استقبال از فناوری می تواند یک مزیت رقابتی برای شرکت های نظافتی سنتی ایجاد کند و مشتریان جدید را جذب کند و مشتریان فعلی را حفظ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حفظ و آموزش کارکنان </w:t>
      </w:r>
      <w:r xmlns:w="http://schemas.openxmlformats.org/wordprocessingml/2006/main">
        <w:t xml:space="preserve">: ادغام فناوری می تواند رضایت و مشارکت کارکنان را بهبود بخشد، نرخ گردش مالی را کاهش دهد و اشتراک دانش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ضعف: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گذاری اولیه و هزینه های اولیه </w:t>
      </w:r>
      <w:r xmlns:w="http://schemas.openxmlformats.org/wordprocessingml/2006/main">
        <w:t xml:space="preserve">: معرفی فناوری جدید می تواند پرهزینه باشد و نیاز به سرمایه گذاری قابل توجهی در تجهیزات، نرم افزار و آموزش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شکاف مهارت </w:t>
      </w:r>
      <w:r xmlns:w="http://schemas.openxmlformats.org/wordprocessingml/2006/main">
        <w:t xml:space="preserve">: شرکت‌های نظافتی سنتی ممکن است نیاز به سرمایه‌گذاری روی مهارت‌ها و آموزش‌های جدید برای استفاده مؤثر از فناوری داشته باشند، که می‌تواند زمان‌بر و پرهزینه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مسائل فنی و نگهداری </w:t>
      </w:r>
      <w:r xmlns:w="http://schemas.openxmlformats.org/wordprocessingml/2006/main">
        <w:t xml:space="preserve">: ادغام فناوری می تواند چالش های فنی جدیدی ایجاد کند که نیاز به نگهداری و پشتیبانی مداوم دارد.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امنیت و حفاظت از داده ها </w:t>
      </w:r>
      <w:r xmlns:w="http://schemas.openxmlformats.org/wordprocessingml/2006/main">
        <w:t xml:space="preserve">: ادغام فناوری می تواند نگرانی هایی را در مورد امنیت و حفاظت از داده ها ایجاد کند و به طور بالقوه محرمانه بودن مشتری و یکپارچگی داده ها را به خطر بیندازد.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مقاومت در برابر تغییر </w:t>
      </w:r>
      <w:r xmlns:w="http://schemas.openxmlformats.org/wordprocessingml/2006/main">
        <w:t xml:space="preserve">: شرکت‌های نظافتی سنتی ممکن است مقاومت در برابر تغییرات را از جانب کارکنان و مدیریت تجربه کنند که مانع پذیرش فناوری جدید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بهره وری و بهره وری </w:t>
      </w:r>
      <w:r xmlns:w="http://schemas.openxmlformats.org/wordprocessingml/2006/main">
        <w:t xml:space="preserve">: ادغام فناوری می تواند گردش کار تمیز کردن را بهینه کند، هزینه های نیروی کار را کاهش دهد و کیفیت خدمات را بهبود بخشد.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جریان‌های درآمد جدید </w:t>
      </w:r>
      <w:r xmlns:w="http://schemas.openxmlformats.org/wordprocessingml/2006/main">
        <w:t xml:space="preserve">: شرکت‌های نظافتی سنتی می‌توانند جریان‌های درآمدی جدیدی را از طریق خدمات فناوری فعال، مانند برنامه‌های تمیز کردن موبایل و طرح‌های بازاریابی دیجیتال کشف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تقاضای رو به رشد برای پایداری </w:t>
      </w:r>
      <w:r xmlns:w="http://schemas.openxmlformats.org/wordprocessingml/2006/main">
        <w:t xml:space="preserve">: تمرکز فزاینده بر روی پایداری و شیوه های سازگار با محیط زیست فرصت هایی را برای شرکت های نظافتی سنتی ایجاد می کند تا خود را متمایز کنند و مشتریان آگاه از محیط زیست را جذب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ظهور اقتصاد گیگ </w:t>
      </w:r>
      <w:r xmlns:w="http://schemas.openxmlformats.org/wordprocessingml/2006/main">
        <w:t xml:space="preserve">: فناوری می‌تواند باعث رشد اقتصاد گیگ در خدمات نظافتی شود و فرصت‌های جدیدی برای نظافتچی‌های آزاد و شرکت‌های کوچک‌تر و چابک‌تر نظافت ایجاد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مشارکت و همکاری </w:t>
      </w:r>
      <w:r xmlns:w="http://schemas.openxmlformats.org/wordprocessingml/2006/main">
        <w:t xml:space="preserve">: شرکت‌های نظافتی سنتی می‌توانند مشارکت با ارائه‌دهندگان فناوری، ساده‌سازی خدمات و گسترش خدمات خود را بررسی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تهدیدها: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تغییرات نظارتی و انطباق </w:t>
      </w:r>
      <w:r xmlns:w="http://schemas.openxmlformats.org/wordprocessingml/2006/main">
        <w:t xml:space="preserve">: شرکت‌های نظافتی سنتی ممکن است با تغییراتی در مقررات و الزامات انطباق مواجه شوند که به‌روزرسانی زیرساخت‌ها و رویه‌های فناوری را ضروری می‌سازد.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رقابت از سوی تازه واردان </w:t>
      </w:r>
      <w:r xmlns:w="http://schemas.openxmlformats.org/wordprocessingml/2006/main">
        <w:t xml:space="preserve">: محبوبیت فزاینده ادغام فناوری در خدمات نظافت می تواند رقابت جدیدی را از سوی شرکت های متخصص در راه حل های نظافتی مبتنی بر فناوری ایجاد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خطرات امنیت سایبری </w:t>
      </w:r>
      <w:r xmlns:w="http://schemas.openxmlformats.org/wordprocessingml/2006/main">
        <w:t xml:space="preserve">: شرکت‌های نظافتی سنتی ممکن است در برابر تهدیدات امنیت سایبری آسیب‌پذیر باشند و داده‌ها و شهرت مشتریان را به خطر بیندازند.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نگرانی های زیست محیطی و بهداشتی </w:t>
      </w:r>
      <w:r xmlns:w="http://schemas.openxmlformats.org/wordprocessingml/2006/main">
        <w:t xml:space="preserve">: شرکت های نظافتی سنتی ممکن است با توجه به نگرانی های زیست محیطی و بهداشتی، مانند استفاده از مواد شیمیایی و مدیریت زباله، با نظارت بیشتر مشتریان و تنظیم کننده ها مواجه شوند.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عدم قطعیت اقتصادی </w:t>
      </w:r>
      <w:r xmlns:w="http://schemas.openxmlformats.org/wordprocessingml/2006/main">
        <w:t xml:space="preserve">: رکود اقتصادی می تواند بر تقاضا برای خدمات نظافتی تأثیر بگذارد و بر قابلیت دوام شرکت های نظافتی سنتی که در سازگاری با تغییرات مبتنی بر فناوری ناکام هستند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تجزیه و تحلیل SWOT یک نمای کلی از نقاط قوت، ضعف، فرصت ها و تهدیدهای پیش روی شرکت های نظافت سنتی در تغییر عملیات خود از طریق یکپارچه سازی فناوری ارائه می دهد.</w:t>
      </w:r>
    </w:p>
    <w:p>
      <w:pPr xmlns:w="http://schemas.openxmlformats.org/wordprocessingml/2006/main">
        <w:pStyle w:val="Subtitle"/>
      </w:pPr>
      <w:r xmlns:w="http://schemas.openxmlformats.org/wordprocessingml/2006/main">
        <w:t xml:space="preserve">14-2. </w:t>
      </w:r>
      <w:r xmlns:w="http://schemas.openxmlformats.org/wordprocessingml/2006/main">
        <w:rPr>
          <w:b/>
        </w:rPr>
        <w:t xml:space="preserve">پنج نیروی پورتر </w:t>
      </w:r>
      <w:r xmlns:w="http://schemas.openxmlformats.org/wordprocessingml/2006/main">
        <w:t xml:space="preserve">: رقابت صنعت را تجزیه و تحلیل کنید، رقبای بالقوه را درک کنید.</w:t>
      </w:r>
    </w:p>
    <w:p>
      <w:pPr xmlns:w="http://schemas.openxmlformats.org/wordprocessingml/2006/main"/>
      <w:r xmlns:w="http://schemas.openxmlformats.org/wordprocessingml/2006/main">
        <w:rPr>
          <w:b/>
        </w:rPr>
        <w:t xml:space="preserve">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پنج نیروی پورتر: رقابت در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تجزیه و تحلیل رقابت پذیری صنعت در تبدیل عملیات تمیز کردن سنتی از طریق یکپارچه سازی فناوری، ما تحلیل پنج نیروی پورتر را اعمال خواهیم کرد. این چارچوب به شناسایی نیروهای کلیدی که محیط رقابتی یک صنعت را شکل می دهند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تهدید تازه واردها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تهدید تازه واردها متوسط است. شرکت‌های نظافتی سنتی دارای پایگاه مشتری و زیرساخت‌های عملیاتی مستقر هستند، که برای تازه‌واردها دستیابی به جایگاهی چالش برانگیز است. با این حال، یک شرکت جدید با فناوری نوآورانه و یک استراتژی بازاریابی قوی می تواند به طور بالقوه بازار را مختل کند. سادگی ورود پیمانکاران سنتی با تجهیزات تمیزکننده جدید سازگار با محیط زیست یا رباتیک می تواند نیروهای جدیدی مانند رقابت قیمت و تغییر پویایی زنجیره تامین را وارد بازار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شدت رقابت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شدت رقابت رقابتی زیاد است که توسط دو عامل هدایت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تمایز محصول </w:t>
      </w:r>
      <w:r xmlns:w="http://schemas.openxmlformats.org/wordprocessingml/2006/main">
        <w:t xml:space="preserve">: شرکت های نظافتی سنتی به طور فزاینده ای از فناوری برای متمایز کردن خود از رقبا استفاده می کنند. این منجر به یک چشم‌انداز رقابتی می‌شود که در آن شرکت‌ها خدمات فن‌آوری مختلفی را ارائه می‌کنند و انتخاب یک ارائه‌دهنده را برای مشتریان سخت‌تر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صرفه جویی در مقیاس </w:t>
      </w:r>
      <w:r xmlns:w="http://schemas.openxmlformats.org/wordprocessingml/2006/main">
        <w:t xml:space="preserve">: عملیات نظافت در مقیاس بزرگ با یکپارچه سازی فناوری می تواند به صرفه جویی قابل توجهی در هزینه ها منجر شود و آنها را برای مشتریان جذاب تر کند و فشار رقابتی را بر اپراتورهای کوچکتر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قدرت چانه‌زنی تامین‌کنندگان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شرکت‌های نظافتی سنتی به دلیل عوامل زیر با قدرت چانه‌زنی متوسط تامین‌کنندگان مواجه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استانداردسازی </w:t>
      </w:r>
      <w:r xmlns:w="http://schemas.openxmlformats.org/wordprocessingml/2006/main">
        <w:t xml:space="preserve">: شرکت‌های بزرگ نظافتی از تجهیزات نظافتی تجاری و استاندارد استفاده می‌کنند و آسیب‌پذیری خود را در برابر نوسانات بازار کاهش می‌دهند.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بسته‌بندی خدمات </w:t>
      </w:r>
      <w:r xmlns:w="http://schemas.openxmlformats.org/wordprocessingml/2006/main">
        <w:t xml:space="preserve">: برخی از تامین‌کنندگان، مانند شرکت‌های مدیریت زباله، خدمات همراه را ارائه می‌کنند و قدرت چانه‌زنی شرکت‌های نظافتی را کاهش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ظهور فناوری‌های جدید و شیوه‌های تمیز کردن تخصصی ممکن است روابط سنتی تأمین‌کنندگان را مختل کند و به تأمین‌کنندگان قدرت چانه‌زنی بیشتری بدهد.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قدرت چانه‌زنی خریداران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شرکت‌های نظافتی سنتی به دلیل عوامل زیر با قدرت چانه‌زنی متوسطی از خریداران مواجه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خدمات استاندارد </w:t>
      </w:r>
      <w:r xmlns:w="http://schemas.openxmlformats.org/wordprocessingml/2006/main">
        <w:t xml:space="preserve">: خریداران اغلب انتظارات استانداردی برای خدمات نظافتی دارند و قدرت تعیین شرایط و ضوابط را کاهش می‌دهند.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مکمل بودن </w:t>
      </w:r>
      <w:r xmlns:w="http://schemas.openxmlformats.org/wordprocessingml/2006/main">
        <w:t xml:space="preserve">: برخی از صنایع مانند مهمان‌نوازی و مراقبت‌های بهداشتی به خرید و سرمایه‌گذاری در سطح صنعت کمک می‌کنند، اما نحوه استفاده از خدمات نظافتی را به راحتی تغییر نمی‌دهند، بنابراین فشار بازار را به پایین‌ترین سطح کاهش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تهدید محصولات یا خدمات جایگزین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تهدید محصولات یا خدمات جایگزین کم تا متوسط است. شرکت‌های نظافتی سنتی از طریق یکپارچه‌سازی فناوری، با ایجاد راه‌حل‌های نوآورانه که جایگزین‌هایی برای خدمات سنتی، مانند تجهیزات تخصصی یا روش‌های نظافت سبز، ارائه می‌کنند، با تغییر خواسته‌های مشتریان سازگار شده‌اند.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تجزیه و تحلیل بیشتر و پرداختن به نیروهای بازار در زمینه تبدیل عملیات نظافت سنتی از طریق یکپارچه سازی فناوری، توصیه های زیر را می توان پیشنهاد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رقبا </w:t>
      </w:r>
      <w:r xmlns:w="http://schemas.openxmlformats.org/wordprocessingml/2006/main">
        <w:t xml:space="preserve">: تجزیه و تحلیل شرکت های نظافتی سنتی برای درک استراتژی های پذیرش فناوری آنها و ارزیابی توانایی آنها در انطباق با نیروهای در حال تغییر بازار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تحقیقات بازار </w:t>
      </w:r>
      <w:r xmlns:w="http://schemas.openxmlformats.org/wordprocessingml/2006/main">
        <w:t xml:space="preserve">: تحقیقات بازار را برای شناسایی فناوری های نوظهور و خدمات نظافتی نوآورانه ای که می توانند جایگزین یا تکمیل کننده عملیات نظافت سنتی باشند،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استراتژی </w:t>
      </w:r>
      <w:r xmlns:w="http://schemas.openxmlformats.org/wordprocessingml/2006/main">
        <w:t xml:space="preserve">: نیروهای فعلی بازار را ارزیابی کنید و استراتژی های یکپارچه سازی فناوری را بر اساس تحلیل رقابتی و بینش بازار تنظیم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نقشه راه پیاده سازی </w:t>
      </w:r>
      <w:r xmlns:w="http://schemas.openxmlformats.org/wordprocessingml/2006/main">
        <w:t xml:space="preserve">: یک نقشه راه پیاده سازی دقیق برای هدایت سازمان ها در پذیرش فناوری و تطبیق عملیات خود برای ماندن در رقابت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تجزیه و تحلیل و اجرای استراتژی هایی که نیروهای بازار را مورد توجه قرار می دهد، شرکت های نظافت سنتی می توانند با موفقیت عملیات خود را تغییر دهند تا در یک صنعت به سرعت در حال توسعه رقابتی باقی بمانند.</w:t>
      </w:r>
    </w:p>
    <w:p>
      <w:pPr xmlns:w="http://schemas.openxmlformats.org/wordprocessingml/2006/main">
        <w:pStyle w:val="Subtitle"/>
      </w:pPr>
      <w:r xmlns:w="http://schemas.openxmlformats.org/wordprocessingml/2006/main">
        <w:t xml:space="preserve">14-3. </w:t>
      </w:r>
      <w:r xmlns:w="http://schemas.openxmlformats.org/wordprocessingml/2006/main">
        <w:rPr>
          <w:b/>
        </w:rPr>
        <w:t xml:space="preserve">تجزیه و تحلیل زنجیره ارزش </w:t>
      </w:r>
      <w:r xmlns:w="http://schemas.openxmlformats.org/wordprocessingml/2006/main">
        <w:t xml:space="preserve">: افزایش ایجاد ارزش، بهبود کارایی عملیاتی.</w:t>
      </w:r>
    </w:p>
    <w:p>
      <w:pPr xmlns:w="http://schemas.openxmlformats.org/wordprocessingml/2006/main"/>
      <w:r xmlns:w="http://schemas.openxmlformats.org/wordprocessingml/2006/main">
        <w:t xml:space="preserve">در اینجا به تفکیک فعالیت‌ها برای افزایش ارزش‌آفرینی و کارایی عملیاتی برای تبدیل عملیات پاکسازی سنتی از طریق طرح تجاری یکپارچه‌سازی فناوری، شامل تجزیه و تحلیل زنجیره ارزش: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فعالیت‌های تجزیه و تحلیل زنجیره ارزش: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شناسایی و نقشه‌برداری زنجیره ارزش موجود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نقشه‌برداری از فعالیت های ارزش افزوده فعلی در شرکت نظافت سنتی، از جمله لجستیک، تعمیر و نگهداری، تجهیزات، زنجیره تامین، مدیریت ارتباط با مشتری و تضمین کیفیت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زمان صرف شده برای هر فعالیت، هزینه های نیروی کار و منابع مورد نیاز را تجزیه و تحلیل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مشخص کردن ناکارآمدی ها و تنگناها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دنبال مناطقی باشید که فناوری می تواند کارایی و اثربخشی عملیات تمیز کردن سنتی را بهبود بخشد.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نقاط درد بالقوه را شناسایی کنید،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فرآیندهای زمان بندی و رزرو دستی.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مدیریت نابسامان موجودی.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نگهداری ناکافی تجهیزات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اقدامات کنترل کیفیت متناقض.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تعیین فرصت های دیجیتالی سازی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امکان سنجی اجرای فن آوری های مختلف،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 های زمان بندی و رزرو خودکار.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های مدیریت موجودی مبتنی بر تلفن همراه.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تجهیزات هوشمند و راه حل های تعمیر و نگهداری با قابلیت IoT.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داده ها و ابزارهای گزارش برای مدیریت کیفیت و رضایت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افزایش فعالیت‌های ارزش‌آفرینی: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نقشه راه تحول دیجیتال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طرح مرحله‌ای برای ادغام فناوری در عملیات نظافت سنتی، از جمله جدول زمانی، تخصیص منابع، و تخصیص بودجه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شاخص های کلیدی عملکرد (KPI) را برای اندازه گیری موفقیت طرح های تحول دیجیتال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اجرای بهینه‌سازی فرآیند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جریان‌های کاری جدیدی را طراحی کنید که از فناوری بهره می‌برد،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کیوسک‌های سلف‌سرویس برای مشتریان برای رزرو قرار و پرداخت.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پردازش خودکار پرداخت و صورتحساب.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کمپین های بازاریابی دیجیتال برای تعامل و حفظ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پورتال سلف سرویس کارکنان برای پیگیری درخواست و بازخورد.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 تعامل و آموزش کارکنان سرمایه گذاری کنید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کارگاه ها، جلسات آموزشی یا برنامه های صدور گواهینامه را برای افزایش مهارت های فنی و دانش کارکنان در مورد فناوری های جدید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فرهنگ شرکتی را توسعه دهید که تغییرات را در بر می گیرد و یادگیری مستمر را تشویق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فعالیت‌های بازده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ساده‌سازی فرآیندهای عملیاتی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حذف وظایف اضافی و خودکارسازی فرآیندهای دستی با استفاده از فناوری.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پیاده سازی سیستم های نظارت و کنترل متمرکز برای مدیریت تجهیزات و موجودی.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اجرای مدیریت زنجیره تامین پایدار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بهینه سازی سطح موجودی و کاهش ضایعات از طریق پیش بینی بهتر و تکمیل به موقع.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مشارکت استراتژیک با تامین کنندگانی که می توانند محصولات و خدمات سازگار با محیط زیست و سازگار با محیط زیست ارائه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سرمایه گذاری در زیرساخت ها و امنیت سایبری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اطمینان حاصل کنید که زیرساخت ها و تجهیزات دیجیتال قابل نگهداری، ایمن و مقیاس پذیر هستند.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مقابله با تهدیدات بالقوه امنیت سایبری، برنامه‌های واکنش به حادثه را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خروجی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تجزیه و تحلیل جامع بینش‌های عملی را برای تغییر عملیات نظافت سنتی از طریق یکپارچه‌سازی فناوری ارائه می‌دهد و کسب‌وکار را قادر می‌سازد: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بهبود کارایی عملیاتی و کاهش هزینه‌ها. </w:t>
      </w:r>
      <w:r xmlns:w="http://schemas.openxmlformats.org/wordprocessingml/2006/main">
        <w:br xmlns:w="http://schemas.openxmlformats.org/wordprocessingml/2006/main"/>
      </w:r>
      <w:r xmlns:w="http://schemas.openxmlformats.org/wordprocessingml/2006/main">
        <w:t xml:space="preserve">2. افزایش تجربه مشتری از طریق ارتباطات ساده و فرآیندهای رزرو. </w:t>
      </w:r>
      <w:r xmlns:w="http://schemas.openxmlformats.org/wordprocessingml/2006/main">
        <w:br xmlns:w="http://schemas.openxmlformats.org/wordprocessingml/2006/main"/>
      </w:r>
      <w:r xmlns:w="http://schemas.openxmlformats.org/wordprocessingml/2006/main">
        <w:t xml:space="preserve">3. افزایش مشارکت و حفظ کارکنان از طریق ارتقاء مهارت و مهارت مجدد. </w:t>
      </w:r>
      <w:r xmlns:w="http://schemas.openxmlformats.org/wordprocessingml/2006/main">
        <w:br xmlns:w="http://schemas.openxmlformats.org/wordprocessingml/2006/main"/>
      </w:r>
      <w:r xmlns:w="http://schemas.openxmlformats.org/wordprocessingml/2006/main">
        <w:t xml:space="preserve">4. رشد درآمد را از طریق بازاریابی دیجیتال و فرآیندهای کسب و کار بهینه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تحلیل زنجیره ارزش، طرح کسب و کار تبدیل عملیات پاکسازی سنتی از طریق یکپارچه سازی فناوری می تواند یک نقشه راه جامع برای افزایش ارزش آفرینی و کارایی عملیاتی ایجاد کند.</w:t>
      </w:r>
    </w:p>
    <w:p>
      <w:pPr xmlns:w="http://schemas.openxmlformats.org/wordprocessingml/2006/main">
        <w:pStyle w:val="Subtitle"/>
      </w:pPr>
      <w:r xmlns:w="http://schemas.openxmlformats.org/wordprocessingml/2006/main">
        <w:t xml:space="preserve">14-4. </w:t>
      </w:r>
      <w:r xmlns:w="http://schemas.openxmlformats.org/wordprocessingml/2006/main">
        <w:rPr>
          <w:b/>
        </w:rPr>
        <w:t xml:space="preserve">بوم مدل کسب و کار </w:t>
      </w:r>
      <w:r xmlns:w="http://schemas.openxmlformats.org/wordprocessingml/2006/main">
        <w:t xml:space="preserve">: مدل کسب و کار را به وضوح تجسم و ارتباط برقرار کنید.</w:t>
      </w:r>
    </w:p>
    <w:p>
      <w:pPr xmlns:w="http://schemas.openxmlformats.org/wordprocessingml/2006/main"/>
      <w:r xmlns:w="http://schemas.openxmlformats.org/wordprocessingml/2006/main">
        <w:rPr>
          <w:b/>
        </w:rPr>
        <w:t xml:space="preserve">تبدیل عملیات نظافت سنتی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بخش‌های مشتری بوم مدل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شرکت‌های نظافت سنتی: </w:t>
      </w:r>
      <w:r xmlns:w="http://schemas.openxmlformats.org/wordprocessingml/2006/main">
        <w:t xml:space="preserve">شرکت‌های نظافتی موجود که به دنبال تطبیق با خواسته‌های عملیاتی مدرن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کاربران نهایی (مدیران تسهیلات): </w:t>
      </w:r>
      <w:r xmlns:w="http://schemas.openxmlformats.org/wordprocessingml/2006/main">
        <w:t xml:space="preserve">تصمیم گیرندگان مسئول مدیریت خدمات نظافتی در صنایع مختلف (به عنوان مثال، مراقبت های بهداشتی، آموزشی، مهمان نوازی).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عملیات ساده: </w:t>
      </w:r>
      <w:r xmlns:w="http://schemas.openxmlformats.org/wordprocessingml/2006/main">
        <w:t xml:space="preserve">راه‌حل‌های نظافتی یکپارچه با فناوری، کارایی را بهبود می‌بخشند، کار دستی و وظایف را کاهش می‌دهند.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کیفیت خدمات: </w:t>
      </w:r>
      <w:r xmlns:w="http://schemas.openxmlformats.org/wordprocessingml/2006/main">
        <w:t xml:space="preserve">نظارت در زمان واقعی و بازخورد زمان واقعی دانش تمیز کردن عمیق تر و نتایج بهتر را امکان پذیر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حفظ کارکنان: </w:t>
      </w:r>
      <w:r xmlns:w="http://schemas.openxmlformats.org/wordprocessingml/2006/main">
        <w:t xml:space="preserve">بینش های مبتنی بر داده و جریان های کاری سازگار به بهبود رضایت شغلی و کاهش جابجایی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کانال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بازاریابی دیجیتال: </w:t>
      </w:r>
      <w:r xmlns:w="http://schemas.openxmlformats.org/wordprocessingml/2006/main">
        <w:t xml:space="preserve">تبلیغات آنلاین، رسانه های اجتماعی، و رویدادهای صنعتی برای دسترسی به شرکت های نظافتی سنتی.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w:t>
      </w:r>
      <w:r xmlns:w="http://schemas.openxmlformats.org/wordprocessingml/2006/main">
        <w:t xml:space="preserve">با تولید کنندگان تجهیزات نظافتی، ارائه دهندگان فناوری و کارشناسان مدیریت امکانات همکاری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محتوا: </w:t>
      </w:r>
      <w:r xmlns:w="http://schemas.openxmlformats.org/wordprocessingml/2006/main">
        <w:t xml:space="preserve">منابع آموزشی (به عنوان مثال، پست های وبلاگ، وبینارها) برای به اشتراک گذاشتن بهترین شیوه ها و نمایش مزایای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روابط با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نیازسنجی: </w:t>
      </w:r>
      <w:r xmlns:w="http://schemas.openxmlformats.org/wordprocessingml/2006/main">
        <w:t xml:space="preserve">انجام مطالعات امکان سنجی با مشتریان بالقوه برای شناسایی زمینه های بهبود بالقوه.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مشاوره راه حل: </w:t>
      </w:r>
      <w:r xmlns:w="http://schemas.openxmlformats.org/wordprocessingml/2006/main">
        <w:t xml:space="preserve">از نزدیک با کاربران نهایی کار کنید تا راه حل های فناوری متناسب با نیازها و اهداف منحصر به فرد آنها را توسعه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پشتیبانی: </w:t>
      </w:r>
      <w:r xmlns:w="http://schemas.openxmlformats.org/wordprocessingml/2006/main">
        <w:t xml:space="preserve">ارائه آموزش جامع و پشتیبانی مداوم برای اطمینان از پذیرش موفقیت آمیز و ارزش بلند 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جریان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فروش سخت افزار: </w:t>
      </w:r>
      <w:r xmlns:w="http://schemas.openxmlformats.org/wordprocessingml/2006/main">
        <w:t xml:space="preserve">تجهیزات فناوری (به عنوان مثال، تجهیزات تمیز کردن هوشمند، تبلت ها برای مدیریت موجودی).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اشتراک نرم افزار: </w:t>
      </w:r>
      <w:r xmlns:w="http://schemas.openxmlformats.org/wordprocessingml/2006/main">
        <w:t xml:space="preserve">دسترسی به ابزارهای نرم افزاری برای تجزیه و تحلیل داده ها، مدیریت وظایف و گزارش.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حرفه ای: </w:t>
      </w:r>
      <w:r xmlns:w="http://schemas.openxmlformats.org/wordprocessingml/2006/main">
        <w:t xml:space="preserve">خدمات مشاوره، اجرا و آموزش برای حمایت از انتقال.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های فناوری: </w:t>
      </w:r>
      <w:r xmlns:w="http://schemas.openxmlformats.org/wordprocessingml/2006/main">
        <w:t xml:space="preserve">مشارکت های استراتژیک با شرکت های ارائه دهنده راه حل های فناوری.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شبکه مربیگری: </w:t>
      </w:r>
      <w:r xmlns:w="http://schemas.openxmlformats.org/wordprocessingml/2006/main">
        <w:t xml:space="preserve">کارشناسان و مربیان مجرب برای تسهیل انتقال و پرورش بهترین شیوه 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تخصص در صنعت: </w:t>
      </w:r>
      <w:r xmlns:w="http://schemas.openxmlformats.org/wordprocessingml/2006/main">
        <w:t xml:space="preserve">متخصصان معتبر با دانش عملیات تمیز کردن و فن 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مطالعات امکان سنجی: </w:t>
      </w:r>
      <w:r xmlns:w="http://schemas.openxmlformats.org/wordprocessingml/2006/main">
        <w:t xml:space="preserve">انجام ارزیابی های در محل برای شناسایی زمینه های بهبود بالقوه برای شرکت های نظافت سنتی.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فناوری: </w:t>
      </w:r>
      <w:r xmlns:w="http://schemas.openxmlformats.org/wordprocessingml/2006/main">
        <w:t xml:space="preserve">کارگاه ها و جلسات آموزشی منظم را برای آموزش و به روز رسانی به مشتریان در مورد آخرین راه حل ها و بهترین شیوه ها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مشارکت: </w:t>
      </w:r>
      <w:r xmlns:w="http://schemas.openxmlformats.org/wordprocessingml/2006/main">
        <w:t xml:space="preserve">روابط با شرکت های فناوری و کارشناسان مدیریت امکانات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شرکای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شرکت های فناوری: </w:t>
      </w:r>
      <w:r xmlns:w="http://schemas.openxmlformats.org/wordprocessingml/2006/main">
        <w:t xml:space="preserve">شرکت هایی که نرم افزار، سخت افزار یا خدمات ارائه می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انجمن های صنعت پاکسازی: </w:t>
      </w:r>
      <w:r xmlns:w="http://schemas.openxmlformats.org/wordprocessingml/2006/main">
        <w:t xml:space="preserve">با انجمن ها شریک شوید تا از روندها و پیشرفت های صنعت مطلع شوید.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تخصص مدیریت تسهیلات: </w:t>
      </w:r>
      <w:r xmlns:w="http://schemas.openxmlformats.org/wordprocessingml/2006/main">
        <w:t xml:space="preserve">همکاری با مدیران باتجربه تاسیسات برای ایجاد راه حل های متناسب با نیازهای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های محصول/خدمات: </w:t>
      </w:r>
      <w:r xmlns:w="http://schemas.openxmlformats.org/wordprocessingml/2006/main">
        <w:t xml:space="preserve">هزینه های مرتبط با تولید یا ارائه راه حل های فناوری، از جمله سخت افزار، نرم افزار، و خدمات حرفه ای.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هزینه های بازاریابی: </w:t>
      </w:r>
      <w:r xmlns:w="http://schemas.openxmlformats.org/wordprocessingml/2006/main">
        <w:t xml:space="preserve">هزینه های مربوط به تبلیغات، بازاریابی و تولید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تجسم و برقراری ارتباط این مدل کسب‌وکار، باید یک نمای کلی از مشکل، راه‌حل‌های بالقوه و برنامه‌ریزی استراتژیک برای تبدیل عملیات تمیز کردن سنتی از طریق ذینفعان یکپارچه‌سازی فناوری ارائه کند.</w:t>
      </w:r>
    </w:p>
    <w:p>
      <w:pPr xmlns:w="http://schemas.openxmlformats.org/wordprocessingml/2006/main">
        <w:pStyle w:val="Subtitle"/>
      </w:pPr>
      <w:r xmlns:w="http://schemas.openxmlformats.org/wordprocessingml/2006/main">
        <w:t xml:space="preserve">14-5. </w:t>
      </w:r>
      <w:r xmlns:w="http://schemas.openxmlformats.org/wordprocessingml/2006/main">
        <w:rPr>
          <w:b/>
        </w:rPr>
        <w:t xml:space="preserve">ماتریس آنسوف </w:t>
      </w:r>
      <w:r xmlns:w="http://schemas.openxmlformats.org/wordprocessingml/2006/main">
        <w:t xml:space="preserve">: استراتژی‌های رشد را برای نفوذ به بازار تعیین کنید.</w:t>
      </w:r>
    </w:p>
    <w:p>
      <w:pPr xmlns:w="http://schemas.openxmlformats.org/wordprocessingml/2006/main"/>
      <w:r xmlns:w="http://schemas.openxmlformats.org/wordprocessingml/2006/main">
        <w:t xml:space="preserve">بر اساس ماتریس Ansoff، استراتژی‌های رشد زیر را می‌توان برای تبدیل عملیات تمیز کردن سنتی از طریق یکپارچه‌سازی فناوری تنظیم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نفوذ به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تمرکز داخلی </w:t>
      </w:r>
      <w:r xmlns:w="http://schemas.openxmlformats.org/wordprocessingml/2006/main">
        <w:t xml:space="preserve">: خدمات موجود را با ارائه‌های جدید مبتنی بر فناوری (به عنوان مثال، برنامه‌های تمیز کردن موبایل، حسگرهای اینترنت اشیا و هوش مصنوعی) گسترش دهید. -بهینه سازی مسیرهای پاکسازی با قدرت). این به حفظ مشتریان فعلی و افزایش درآمد کمک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نفوذ جغرافیایی </w:t>
      </w:r>
      <w:r xmlns:w="http://schemas.openxmlformats.org/wordprocessingml/2006/main">
        <w:t xml:space="preserve">: با محصولات و خدمات موجود وارد بازارهای جغرافیایی موجود یا جدید شوید و از فناوری برای کاهش هزینه ها و افزایش کارایی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نفوذ محصول/خدمت </w:t>
      </w:r>
      <w:r xmlns:w="http://schemas.openxmlformats.org/wordprocessingml/2006/main">
        <w:t xml:space="preserve">: محصولات و خدمات موجود را با فناوری‌های نوظهور، مانند احراز هویت بیومتریک، ردیابی GPS و راهنمای واقعیت افزوده تقویت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نفوذ ارتباطات </w:t>
      </w:r>
      <w:r xmlns:w="http://schemas.openxmlformats.org/wordprocessingml/2006/main">
        <w:t xml:space="preserve">: از کانال های دیجیتال برای ارتقای خدمات، افزایش تعامل با مشتری و افزایش تجربه مشتری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توسعه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نفوذ در بازار جدید </w:t>
      </w:r>
      <w:r xmlns:w="http://schemas.openxmlformats.org/wordprocessingml/2006/main">
        <w:t xml:space="preserve">: با تطبیق راه حل های مبتنی بر فناوری با نیازهای خاص آنها، به بخش های جدید مشتریان، مانند فضاهای صنعتی یا تجاری گسترش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محصول/خدمات جدید </w:t>
      </w:r>
      <w:r xmlns:w="http://schemas.openxmlformats.org/wordprocessingml/2006/main">
        <w:t xml:space="preserve">: محصولات و خدمات جدید را با استفاده از فناوری‌های نوظهور، مانند روبات‌های تمیزکننده، سیستم‌های تصفیه هوا، یا راه‌حل‌های پاک‌کننده سازگار با محیط زیست توسعه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 جغرافیایی جدید </w:t>
      </w:r>
      <w:r xmlns:w="http://schemas.openxmlformats.org/wordprocessingml/2006/main">
        <w:t xml:space="preserve">: با محصولات و خدمات جدید مبتنی بر فناوری، وارد بازارهای جغرافیایی جدید شوید.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کانال های ارتباطی جدید </w:t>
      </w:r>
      <w:r xmlns:w="http://schemas.openxmlformats.org/wordprocessingml/2006/main">
        <w:t xml:space="preserve">: کانال های دیجیتال را برای دستیابی به مشتریان جدید گسترش دهید و تعامل مشتری را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تنوع در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تنوع بخشیدن به خدمات </w:t>
      </w:r>
      <w:r xmlns:w="http://schemas.openxmlformats.org/wordprocessingml/2006/main">
        <w:t xml:space="preserve">: خدمات جدیدی را توسعه داده و ارائه دهید که از فناوری های نوظهور استفاده می کند، مانند مدیریت تسهیلات کارآمد انرژی، تجزیه و تحلیل داده ها، یا خدمات امنیتی.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تنوع بخشیدن به محصولات </w:t>
      </w:r>
      <w:r xmlns:w="http://schemas.openxmlformats.org/wordprocessingml/2006/main">
        <w:t xml:space="preserve">: وارد بازارهای محصول جدید، مانند راه حل های پاکسازی سبز، یا تجهیزات کارآمد انرژی شوید.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ها و همکاری ها </w:t>
      </w:r>
      <w:r xmlns:w="http://schemas.openxmlformats.org/wordprocessingml/2006/main">
        <w:t xml:space="preserve">: مشارکت های استراتژیک و همکاری با ارائه دهندگان فناوری، معماران، یا شرکت های مدیریت ساختمان را برای گسترش پیشنهادات و دستیابی به مشتریان جدید بررسی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تحول دیجیتال </w:t>
      </w:r>
      <w:r xmlns:w="http://schemas.openxmlformats.org/wordprocessingml/2006/main">
        <w:t xml:space="preserve">: از فناوری‌های نوظهور برای توسعه مدل‌های کسب‌وکار جدید، مانند اشتراک‌گذاری راه‌حل‌های مبتنی بر اقتصاد یا خدمات مبتنی بر اشتراک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تمرکز بر تبدیل عملیات تمیز کردن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اتوماسیون فرآیند رباتیک (RPA) </w:t>
      </w:r>
      <w:r xmlns:w="http://schemas.openxmlformats.org/wordprocessingml/2006/main">
        <w:t xml:space="preserve">: RPA را برای ساده کردن فرآیندهای دستی، کاهش هزینه های نیروی کار و افزایش دقت اجرا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تعمیر و نگهداری پیشگویانه مبتنی بر هوش مصنوعی (AI) </w:t>
      </w:r>
      <w:r xmlns:w="http://schemas.openxmlformats.org/wordprocessingml/2006/main">
        <w:t xml:space="preserve">: تعمیر و نگهداری پیشگویانه مبتنی بر هوش مصنوعی را برای بهینه سازی عملکرد تجهیزات، کاهش زمان خرابی و بهبود کارایی کلی پیاده سازی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زیرساخت اینترنت اشیا (IoT) </w:t>
      </w:r>
      <w:r xmlns:w="http://schemas.openxmlformats.org/wordprocessingml/2006/main">
        <w:t xml:space="preserve">: زیرساخت اینترنت اشیا را برای جمع آوری داده ها، بهبود کارایی عملیاتی و بهبود تجربه مشتری ایجاد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داده ها </w:t>
      </w:r>
      <w:r xmlns:w="http://schemas.openxmlformats.org/wordprocessingml/2006/main">
        <w:t xml:space="preserve">: از تجزیه و تحلیل داده ها برای بهینه سازی فرآیندهای تمیز کردن، بهبود کیفیت خدمات و کاهش هزینه ها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استراتژی‌های رشد، تبدیل عملیات نظافت سنتی از طریق یکپارچه‌سازی فناوری، هدایت رشد کسب‌وکار و دستیابی به موفقیت پایدار را ممکن می‌سازد.</w:t>
      </w:r>
    </w:p>
    <w:p>
      <w:pPr xmlns:w="http://schemas.openxmlformats.org/wordprocessingml/2006/main">
        <w:pStyle w:val="Subtitle"/>
      </w:pPr>
      <w:r xmlns:w="http://schemas.openxmlformats.org/wordprocessingml/2006/main">
        <w:t xml:space="preserve">14-6. </w:t>
      </w:r>
      <w:r xmlns:w="http://schemas.openxmlformats.org/wordprocessingml/2006/main">
        <w:rPr>
          <w:b/>
        </w:rPr>
        <w:t xml:space="preserve">تجزیه و تحلیل PESTEL </w:t>
      </w:r>
      <w:r xmlns:w="http://schemas.openxmlformats.org/wordprocessingml/2006/main">
        <w:t xml:space="preserve">: عوامل سیاسی، اقتصادی، اجتماعی موثر را ارزیابی کنید.</w:t>
      </w:r>
    </w:p>
    <w:p>
      <w:pPr xmlns:w="http://schemas.openxmlformats.org/wordprocessingml/2006/main"/>
      <w:r xmlns:w="http://schemas.openxmlformats.org/wordprocessingml/2006/main">
        <w:t xml:space="preserve">تجزیه و تحلیل PESTEL برای 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P - عوامل سیاسی: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مقررات دولتی </w:t>
      </w:r>
      <w:r xmlns:w="http://schemas.openxmlformats.org/wordprocessingml/2006/main">
        <w:t xml:space="preserve">: سیاست های دولت می تواند بر صنعت تمیز کردن تأثیر بگذارد، مانند مقررات زیست محیطی که شرکت ها را ملزم به اتخاذ روش های پاکسازی سازگار با محیط زیست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قوانین و قوانین کار </w:t>
      </w:r>
      <w:r xmlns:w="http://schemas.openxmlformats.org/wordprocessingml/2006/main">
        <w:t xml:space="preserve">: تغییرات در قوانین کار می تواند بر سطح کارکنان و مزایای کارکنان در صنعت تأثیر بگذارد.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عمومی-خصوصی </w:t>
      </w:r>
      <w:r xmlns:w="http://schemas.openxmlformats.org/wordprocessingml/2006/main">
        <w:t xml:space="preserve">: ابتکارات با بودجه دولت می تواند از رشد و توسعه صنعت نظافت حمایت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E - عوامل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روند بازار </w:t>
      </w:r>
      <w:r xmlns:w="http://schemas.openxmlformats.org/wordprocessingml/2006/main">
        <w:t xml:space="preserve">: تغییر در عادات مصرف کننده، جمعیت شناسی و سطح درآمد می تواند بر تقاضا برای خدمات نظافتی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چشم انداز رقیب </w:t>
      </w:r>
      <w:r xmlns:w="http://schemas.openxmlformats.org/wordprocessingml/2006/main">
        <w:t xml:space="preserve">: ظهور رقبای جدید، ادغام ها و اکتساب ها می تواند بر سهم بازار و استراتژی های قیمت گذاری تأثیر بگذارد.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تورم و فشار هزینه </w:t>
      </w:r>
      <w:r xmlns:w="http://schemas.openxmlformats.org/wordprocessingml/2006/main">
        <w:t xml:space="preserve">: افزایش هزینه های مواد، نیروی کار و تجهیزات می تواند حاشیه سود در صنعت را تهدید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S - عوامل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تغییر رفتار مصرف کننده </w:t>
      </w:r>
      <w:r xmlns:w="http://schemas.openxmlformats.org/wordprocessingml/2006/main">
        <w:t xml:space="preserve">: تغییر در ارزش های مصرف کننده، انتظارات پایداری و تقاضا برای خدمات برتر می تواند بر تقاضا برای خدمات نظافت سنتی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روندهای بازار کار </w:t>
      </w:r>
      <w:r xmlns:w="http://schemas.openxmlformats.org/wordprocessingml/2006/main">
        <w:t xml:space="preserve">: اهمیت روزافزون رفاه کارکنان، تنوع، و شمولیت می تواند منجر به تغییر در شیوه های کارکنان و مدیریت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رسانه های اجتماعی و انتظارات مشتری </w:t>
      </w:r>
      <w:r xmlns:w="http://schemas.openxmlformats.org/wordprocessingml/2006/main">
        <w:t xml:space="preserve">: بررسی ها و بازخوردهای آنلاین می تواند بر رضایت و شهرت مشتری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T - عوامل تکنولوژیکی: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پیشرفت در اتوماسیون و رباتیک </w:t>
      </w:r>
      <w:r xmlns:w="http://schemas.openxmlformats.org/wordprocessingml/2006/main">
        <w:t xml:space="preserve">: فناوری های جدید می توانند فرآیندهای تمیز کردن را ساده کرده و هزینه های نیروی کار را کاهش دهند، اما ممکن است بر سطح اشتغال نیز تأثیر بگذارند.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ساختمان های هوشمند و اینترنت اشیا </w:t>
      </w:r>
      <w:r xmlns:w="http://schemas.openxmlformats.org/wordprocessingml/2006/main">
        <w:t xml:space="preserve">: ادغام با ساختمان های هوشمند و سیستم های اینترنت اشیا می تواند تصمیم گیری و کارایی مبتنی بر داده را افزایش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دگرگونی دیجیتال </w:t>
      </w:r>
      <w:r xmlns:w="http://schemas.openxmlformats.org/wordprocessingml/2006/main">
        <w:t xml:space="preserve">: ظهور فناوری های دیجیتال می تواند ارتباطات یکپارچه، عملیات ساده و تعامل با مشتری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E - عوامل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پایداری و سازگاری با محیط زیست </w:t>
      </w:r>
      <w:r xmlns:w="http://schemas.openxmlformats.org/wordprocessingml/2006/main">
        <w:t xml:space="preserve">: نگرانی های فزاینده در مورد اثرات زیست محیطی و پایداری می تواند تقاضا برای روش های پاکسازی سازگار با محیط زیست را افزایش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تغییرات آب و هوا و آب و هوای شدید </w:t>
      </w:r>
      <w:r xmlns:w="http://schemas.openxmlformats.org/wordprocessingml/2006/main">
        <w:t xml:space="preserve">: رویدادهای شدید آب و هوایی و اختلالات مرتبط با آب و هوا می تواند بر دسترسی آب و مواد تأثیر بگذارد.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مقررات و گواهینامه ها </w:t>
      </w:r>
      <w:r xmlns:w="http://schemas.openxmlformats.org/wordprocessingml/2006/main">
        <w:t xml:space="preserve">: مقررات و گواهینامه های زیست محیطی سختگیرانه تر (به عنوان مثال، ISO 14001) می تواند روی شیوه های عملیاتی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 - عوامل حقوقی: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قانون استخدام </w:t>
      </w:r>
      <w:r xmlns:w="http://schemas.openxmlformats.org/wordprocessingml/2006/main">
        <w:t xml:space="preserve">: تغییرات در قانون استخدام، مانند قوانین حداقل دستمزد، می تواند بر هزینه های کارکنان و نیروی کار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مقررات ایمنی و بهداشت </w:t>
      </w:r>
      <w:r xmlns:w="http://schemas.openxmlformats.org/wordprocessingml/2006/main">
        <w:t xml:space="preserve">: مقررات سختگیرانه‌تر بهداشت و ایمنی می‌تواند بر شیوه‌های عملیاتی و هزینه‌های بیمه تأثیر بگذارد.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مسئولیت محصول و بیمه </w:t>
      </w:r>
      <w:r xmlns:w="http://schemas.openxmlformats.org/wordprocessingml/2006/main">
        <w:t xml:space="preserve">: افزایش مطالبات بدهی محصول می تواند تقاضا برای پوشش های بیمه تخصصی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تجزیه و تحلیل این عوامل، کسب‌وکار می‌تواند درک جامعی از محیط خارجی ایجاد کند، زمینه‌های بهبود را شناسایی کند و برنامه‌های عملی برای تغییر عملیات نظافت سنتی از طریق یکپارچه‌سازی فناوری ایجاد کند.</w:t>
      </w:r>
    </w:p>
    <w:p>
      <w:pPr xmlns:w="http://schemas.openxmlformats.org/wordprocessingml/2006/main">
        <w:pStyle w:val="Subtitle"/>
      </w:pPr>
      <w:r xmlns:w="http://schemas.openxmlformats.org/wordprocessingml/2006/main">
        <w:t xml:space="preserve">14-7. </w:t>
      </w:r>
      <w:r xmlns:w="http://schemas.openxmlformats.org/wordprocessingml/2006/main">
        <w:rPr>
          <w:b/>
        </w:rPr>
        <w:t xml:space="preserve">کارت امتیازی متوازن </w:t>
      </w:r>
      <w:r xmlns:w="http://schemas.openxmlformats.org/wordprocessingml/2006/main">
        <w:t xml:space="preserve">: عملکرد را نظارت کنید، استراتژی ها را با اهداف هماهنگ کنید.</w:t>
      </w:r>
    </w:p>
    <w:p>
      <w:pPr xmlns:w="http://schemas.openxmlformats.org/wordprocessingml/2006/main"/>
      <w:r xmlns:w="http://schemas.openxmlformats.org/wordprocessingml/2006/main">
        <w:t xml:space="preserve">بر اساس زمینه ارائه شده، یک پیشنهاد تجاری برای نظارت بر عملکرد و تنظیم طرح تجاری برای تبدیل عملیات نظافت سنتی از طریق پروژه یکپارچه سازی فناوری با استفاده از چارچوب کارت امتیازی متوازن به شرح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نظارت بر عملکرد در زمان واقعی و همسویی استراتژیک برای تغییر نظافت سنتی </w:t>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عملیات از طریق یکپارچه سازی فناوری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یک نظارت جامع بر عملکرد را تشریح می کند سیستمی برای ردیابی پیشرفت در برابر اهداف استراتژیک برای تبدیل عملیات تمیز کردن سنتی از طریق پروژه یکپارچه سازی فناوری. این سیستم از چارچوب کارت امتیازی متوازن برای نظارت و تراز کردن استراتژی‌ها با شاخص‌های عملکرد کلیدی (KPIs) استفاده می‌کند و از بهبود مستمر و موفقیت در صنعت نظافت اطمینان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درک روشنی از اهداف استراتژیک پروژه و شاخص های کلیدی عملکرد (KPI). </w:t>
      </w:r>
      <w:r xmlns:w="http://schemas.openxmlformats.org/wordprocessingml/2006/main">
        <w:br xmlns:w="http://schemas.openxmlformats.org/wordprocessingml/2006/main"/>
      </w:r>
      <w:r xmlns:w="http://schemas.openxmlformats.org/wordprocessingml/2006/main">
        <w:t xml:space="preserve">2. یک سیستم نظارت بر عملکرد در زمان واقعی با استفاده از چارچوب کارت امتیازی متوازن پیاده سازی کنید. </w:t>
      </w:r>
      <w:r xmlns:w="http://schemas.openxmlformats.org/wordprocessingml/2006/main">
        <w:br xmlns:w="http://schemas.openxmlformats.org/wordprocessingml/2006/main"/>
      </w:r>
      <w:r xmlns:w="http://schemas.openxmlformats.org/wordprocessingml/2006/main">
        <w:t xml:space="preserve">3. برای اطمینان از بهبود مستمر، استراتژی ها را با KPI ها هماهنگ کنید. </w:t>
      </w:r>
      <w:r xmlns:w="http://schemas.openxmlformats.org/wordprocessingml/2006/main">
        <w:br xmlns:w="http://schemas.openxmlformats.org/wordprocessingml/2006/main"/>
      </w:r>
      <w:r xmlns:w="http://schemas.openxmlformats.org/wordprocessingml/2006/main">
        <w:t xml:space="preserve">4. نظارت و تجزیه و تحلیل داده ها برای شناسایی زمینه های بهبود و تسهیل تصمیم گیری مبتنی بر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 انداز و مفروضات: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پروژه تبدیل عملیات نظافت سنتی از طریق یکپارچه سازی فناوری با هدف افزایش کارایی، بهبود کیفیت خدمات و حفظ کارکنان می باشد. </w:t>
      </w:r>
      <w:r xmlns:w="http://schemas.openxmlformats.org/wordprocessingml/2006/main">
        <w:br xmlns:w="http://schemas.openxmlformats.org/wordprocessingml/2006/main"/>
      </w:r>
      <w:r xmlns:w="http://schemas.openxmlformats.org/wordprocessingml/2006/main">
        <w:t xml:space="preserve">- اگر ما به طور مداوم استراتژی ها را برای همسویی با اهداف استراتژیک نظارت و تنظیم کنیم، پروژه می تواند با موفقیت اجرا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چارچوب کارت امتیازی متوازن: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 انداز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درآمد به میزان X٪ </w:t>
      </w:r>
      <w:r xmlns:w="http://schemas.openxmlformats.org/wordprocessingml/2006/main">
        <w:br xmlns:w="http://schemas.openxmlformats.org/wordprocessingml/2006/main"/>
      </w:r>
      <w:r xmlns:w="http://schemas.openxmlformats.org/wordprocessingml/2006/main">
        <w:t xml:space="preserve">* کاهش هزینه به میزان Y٪ </w:t>
      </w:r>
      <w:r xmlns:w="http://schemas.openxmlformats.org/wordprocessingml/2006/main">
        <w:br xmlns:w="http://schemas.openxmlformats.org/wordprocessingml/2006/main"/>
      </w:r>
      <w:r xmlns:w="http://schemas.openxmlformats.org/wordprocessingml/2006/main">
        <w:t xml:space="preserve">* بهبود بازده سرمایه (ROI) توسط Z٪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دیدگاه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رتبه بندی رضایت مشتری توسط X٪ </w:t>
      </w:r>
      <w:r xmlns:w="http://schemas.openxmlformats.org/wordprocessingml/2006/main">
        <w:br xmlns:w="http://schemas.openxmlformats.org/wordprocessingml/2006/main"/>
      </w:r>
      <w:r xmlns:w="http://schemas.openxmlformats.org/wordprocessingml/2006/main">
        <w:t xml:space="preserve">* نرخ حفظ مشتری توسط Y٪ </w:t>
      </w:r>
      <w:r xmlns:w="http://schemas.openxmlformats.org/wordprocessingml/2006/main">
        <w:br xmlns:w="http://schemas.openxmlformats.org/wordprocessingml/2006/main"/>
      </w:r>
      <w:r xmlns:w="http://schemas.openxmlformats.org/wordprocessingml/2006/main">
        <w:t xml:space="preserve">* تبلیغ کننده خالص امتیاز (NPS) توسط Z%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دیدگاه داخلی: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میزان مشارکت و حفظ کارکنان توسط X٪ </w:t>
      </w:r>
      <w:r xmlns:w="http://schemas.openxmlformats.org/wordprocessingml/2006/main">
        <w:br xmlns:w="http://schemas.openxmlformats.org/wordprocessingml/2006/main"/>
      </w:r>
      <w:r xmlns:w="http://schemas.openxmlformats.org/wordprocessingml/2006/main">
        <w:t xml:space="preserve">* برنامه آموزشی و توسعه پذیرش توسط Y% </w:t>
      </w:r>
      <w:r xmlns:w="http://schemas.openxmlformats.org/wordprocessingml/2006/main">
        <w:br xmlns:w="http://schemas.openxmlformats.org/wordprocessingml/2006/main"/>
      </w:r>
      <w:r xmlns:w="http://schemas.openxmlformats.org/wordprocessingml/2006/main">
        <w:t xml:space="preserve">* بهبود کارایی عملیاتی توسط Z%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دیدگاه رهبری: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مهارت‌های رهبری و کسب دانش توسط X% </w:t>
      </w:r>
      <w:r xmlns:w="http://schemas.openxmlformats.org/wordprocessingml/2006/main">
        <w:br xmlns:w="http://schemas.openxmlformats.org/wordprocessingml/2006/main"/>
      </w:r>
      <w:r xmlns:w="http://schemas.openxmlformats.org/wordprocessingml/2006/main">
        <w:t xml:space="preserve">* مدیریت فرهنگ و تغییر توسط Y% </w:t>
      </w:r>
      <w:r xmlns:w="http://schemas.openxmlformats.org/wordprocessingml/2006/main">
        <w:br xmlns:w="http://schemas.openxmlformats.org/wordprocessingml/2006/main"/>
      </w:r>
      <w:r xmlns:w="http://schemas.openxmlformats.org/wordprocessingml/2006/main">
        <w:t xml:space="preserve">* بهبود سازمانی توسط Z%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 و شاخص‌های عملکرد: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شاخص‌های کلیدی عملکرد (KPIs) </w:t>
      </w:r>
      <w:r xmlns:w="http://schemas.openxmlformats.org/wordprocessingml/2006/main">
        <w:br xmlns:w="http://schemas.openxmlformats.org/wordprocessingml/2006/main"/>
      </w:r>
      <w:r xmlns:w="http://schemas.openxmlformats.org/wordprocessingml/2006/main">
        <w:t xml:space="preserve">- شاخص های کلیدی موفقیت (KSI) </w:t>
      </w:r>
      <w:r xmlns:w="http://schemas.openxmlformats.org/wordprocessingml/2006/main">
        <w:br xmlns:w="http://schemas.openxmlformats.org/wordprocessingml/2006/main"/>
      </w:r>
      <w:r xmlns:w="http://schemas.openxmlformats.org/wordprocessingml/2006/main">
        <w:t xml:space="preserve">- معیارهای کارت امتیازی متوازن </w:t>
      </w:r>
      <w:r xmlns:w="http://schemas.openxmlformats.org/wordprocessingml/2006/main">
        <w:br xmlns:w="http://schemas.openxmlformats.org/wordprocessingml/2006/main"/>
      </w:r>
      <w:r xmlns:w="http://schemas.openxmlformats.org/wordprocessingml/2006/main">
        <w:t xml:space="preserve">- شاخص های کلیدی فرآیند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Action Plan: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تیم پروژه ایجاد کنید و نقش ها و مسئولیت ها را تعریف کنید. </w:t>
      </w:r>
      <w:r xmlns:w="http://schemas.openxmlformats.org/wordprocessingml/2006/main">
        <w:br xmlns:w="http://schemas.openxmlformats.org/wordprocessingml/2006/main"/>
      </w:r>
      <w:r xmlns:w="http://schemas.openxmlformats.org/wordprocessingml/2006/main">
        <w:t xml:space="preserve">2. یک طرح جامع پروژه با نقاط عطف و جدول زمانی تهیه کنید. </w:t>
      </w:r>
      <w:r xmlns:w="http://schemas.openxmlformats.org/wordprocessingml/2006/main">
        <w:br xmlns:w="http://schemas.openxmlformats.org/wordprocessingml/2006/main"/>
      </w:r>
      <w:r xmlns:w="http://schemas.openxmlformats.org/wordprocessingml/2006/main">
        <w:t xml:space="preserve">3. پیاده سازی سیستم نظارت بر عملکرد و پیگیری پیشرفت در برابر KPI. </w:t>
      </w:r>
      <w:r xmlns:w="http://schemas.openxmlformats.org/wordprocessingml/2006/main">
        <w:br xmlns:w="http://schemas.openxmlformats.org/wordprocessingml/2006/main"/>
      </w:r>
      <w:r xmlns:w="http://schemas.openxmlformats.org/wordprocessingml/2006/main">
        <w:t xml:space="preserve">4. به طور منظم داده ها را تجزیه و تحلیل کنید و تصمیم گیری مبتنی بر داده را تسهیل کنید. </w:t>
      </w:r>
      <w:r xmlns:w="http://schemas.openxmlformats.org/wordprocessingml/2006/main">
        <w:br xmlns:w="http://schemas.openxmlformats.org/wordprocessingml/2006/main"/>
      </w:r>
      <w:r xmlns:w="http://schemas.openxmlformats.org/wordprocessingml/2006/main">
        <w:t xml:space="preserve">5. ارزیابی مستمر و بهبود استراتژی ها برای اطمینان از همسویی با اهداف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نظارت بر عملکرد در زمان واقعی و همسویی استراتژیک با استفاده از چارچوب کارت امتیازی متوازن موفقیت در تبدیل عملیات تمیز کردن سنتی از طریق پروژه یکپارچه‌سازی فناوری را تضمین می‌کند. با ردیابی پیشرفت نسبت به KPI ها و همسو کردن استراتژی ها با اهداف، می توانیم به طور مداوم کارایی را بهبود بخشیم، کیفیت خدمات را بهبود بخشیم و کارکنان را حفظ کنیم.</w:t>
      </w:r>
    </w:p>
    <w:p>
      <w:pPr xmlns:w="http://schemas.openxmlformats.org/wordprocessingml/2006/main">
        <w:pStyle w:val="Subtitle"/>
      </w:pPr>
      <w:r xmlns:w="http://schemas.openxmlformats.org/wordprocessingml/2006/main">
        <w:t xml:space="preserve">15. نیازمندی ها: تحلیل نیازمندی ها</w:t>
      </w:r>
    </w:p>
    <w:p>
      <w:pPr xmlns:w="http://schemas.openxmlformats.org/wordprocessingml/2006/main"/>
      <w:r xmlns:w="http://schemas.openxmlformats.org/wordprocessingml/2006/main">
        <w:rPr>
          <w:b/>
        </w:rPr>
        <w:t xml:space="preserve">تحلیل نیازمندی‌ها برای تبدیل عملیات نظافت سنتی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t xml:space="preserve">پروژه تبدیل عملیات نظافت سنتی از طریق یکپارچه‌سازی فناوری، با هدف بررسی چالش‌های پیش روی شرکت‌های نظافت سنتی در انطباق با نیازهای عملیاتی مدرن، با تمرکز بر اهمیت یکپارچه‌سازی فناوری برای افزایش کارایی، انجام می‌شود. بهبود کیفیت خدمات و حفظ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نیازمندی های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منابع مالی: </w:t>
      </w:r>
      <w:r xmlns:w="http://schemas.openxmlformats.org/wordprocessingml/2006/main">
        <w:t xml:space="preserve">سرمایه گذاری اولیه مورد نیاز برای یکپارچه سازی فناوری شامل سخت افزار، نرم افزار، آموزش و سایر منابع ضروری را برآورد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منابع پرسنلی: </w:t>
      </w:r>
      <w:r xmlns:w="http://schemas.openxmlformats.org/wordprocessingml/2006/main">
        <w:t xml:space="preserve">شناسایی پرسنل لازم، از جمله مدیران پروژه، متخصصان فناوری اطلاعات، توسعه دهندگان نرم افزار و کارشناسان صنعت نظافت، برای پیاده سازی و پشتیبانی از راه حل های فناوری پیشنهادی.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منابع فیزیکی: </w:t>
      </w:r>
      <w:r xmlns:w="http://schemas.openxmlformats.org/wordprocessingml/2006/main">
        <w:t xml:space="preserve">زیرساخت های فیزیکی و امکانات مورد نیاز برای راه اندازی و نگهداری زیرساخت فناوری پیشنهادی، از جمله مراکز داده، اتاق های سرور و اتصال شبکه را تعیین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نرم افزار مدیریت تمیز کردن: </w:t>
      </w:r>
      <w:r xmlns:w="http://schemas.openxmlformats.org/wordprocessingml/2006/main">
        <w:t xml:space="preserve">یک نرم افزار مدیریت تمیزکاری جامع ایجاد کنید که با سیستم های موجود ادغام می شود، امکان نظارت، برنامه ریزی و گزارش در زمان واقعی را فراهم می کند و ویژگی هایی را برای اتوماسیون و بهینه سازی فراهم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موبایل: </w:t>
      </w:r>
      <w:r xmlns:w="http://schemas.openxmlformats.org/wordprocessingml/2006/main">
        <w:t xml:space="preserve">یک برنامه تلفن همراه برای مشتریان طراحی کنید تا به برنامه ریزی خدمات، رتبه بندی ها و بررسی ها دسترسی داشته باشند، و همچنین یک سیستم ردیابی GPS موبایل برای تکنسین های نظافت.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ادغام هوش مصنوعی (AI) و یادگیری ماشین (ML): </w:t>
      </w:r>
      <w:r xmlns:w="http://schemas.openxmlformats.org/wordprocessingml/2006/main">
        <w:t xml:space="preserve">هوش مصنوعی و ML را برای افزایش کارایی و دقت عملیات تمیز کردن، از جمله زمان‌بندی پیش‌بینی‌کننده، هشدارهای خودکار و نظارت بر زمان واقعی، ترکیب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ابزار تجزیه و تحلیل داده ها: </w:t>
      </w:r>
      <w:r xmlns:w="http://schemas.openxmlformats.org/wordprocessingml/2006/main">
        <w:t xml:space="preserve">ابزارهای تجزیه و تحلیل داده ها را برای ارائه بینش در مورد عملیات تمیز کردن، عملکرد خدمات و رضایت مشتری، پیاده سازی کنید و تصمیم گیری مبتنی بر داده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الزامات نیروی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آموزش تکنسین های نظافتی: </w:t>
      </w:r>
      <w:r xmlns:w="http://schemas.openxmlformats.org/wordprocessingml/2006/main">
        <w:t xml:space="preserve">برنامه های آموزشی و صدور گواهینامه برای تکنسین های نظافت ارائه دهید تا اطمینان حاصل شود که آنها به مهارت های لازم برای استفاده مؤثر از راه حل های فناوری مجهز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تیم مدیریت پروژه: </w:t>
      </w:r>
      <w:r xmlns:w="http://schemas.openxmlformats.org/wordprocessingml/2006/main">
        <w:t xml:space="preserve">برنامه های آموزشی برای تیم مدیریت پروژه ایجاد کنید تا اطمینان حاصل شود که آنها با راه حل های فناوری آشنا هستند و مهارت های لازم برای مدیریت و پشتیبانی از اجرای آنها را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مدیریت تغییر: </w:t>
      </w:r>
      <w:r xmlns:w="http://schemas.openxmlformats.org/wordprocessingml/2006/main">
        <w:t xml:space="preserve">یک برنامه مدیریت تغییر ایجاد کنید تا اطمینان حاصل شود که کارکنان مزایای یکپارچه سازی فناوری را درک می کنند و مایل به انطباق با فرآیندها و رویه های جدید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مطالعه امکان سنجی: </w:t>
      </w:r>
      <w:r xmlns:w="http://schemas.openxmlformats.org/wordprocessingml/2006/main">
        <w:t xml:space="preserve">انجام یک مطالعه امکان سنجی برای تعیین اثربخشی یکپارچه سازی راه حل های فناوری در صنعت نظافت.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نمونه اولیه: </w:t>
      </w:r>
      <w:r xmlns:w="http://schemas.openxmlformats.org/wordprocessingml/2006/main">
        <w:t xml:space="preserve">یک نمونه اولیه از راه حل های فناوری پیشنهادی را توسعه دهید و امکان سنجی و اثربخشی آنها را ارزیابی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آزمایشی: </w:t>
      </w:r>
      <w:r xmlns:w="http://schemas.openxmlformats.org/wordprocessingml/2006/main">
        <w:t xml:space="preserve">اجرای یک برنامه آزمایشی برای آزمایش راه حل های فناوری در یک محیط کوچک و جمع آوری بازخورد از مشتریان و کارمندان.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پیاده سازی در مقیاس کامل: </w:t>
      </w:r>
      <w:r xmlns:w="http://schemas.openxmlformats.org/wordprocessingml/2006/main">
        <w:t xml:space="preserve">راه حل های فن آوری را در مقیاس کامل ارائه دهید، آموزش و پشتیبانی را برای کارکنان و مشتریان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تعمیر و نگهداری و نظارت: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تعمیر و نگهداری منظم: </w:t>
      </w:r>
      <w:r xmlns:w="http://schemas.openxmlformats.org/wordprocessingml/2006/main">
        <w:t xml:space="preserve">برای اطمینان از عملکرد و امنیت بهینه، نگهداری و به روز رسانی منظم زیرساخت فناوری و نرم افزار را برنامه ریزی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نظارت و تجزیه و تحلیل: </w:t>
      </w:r>
      <w:r xmlns:w="http://schemas.openxmlformats.org/wordprocessingml/2006/main">
        <w:t xml:space="preserve">به طور مداوم معیارهای عملکرد و بازخورد مشتری را نظارت و تجزیه و تحلیل کنید تا مطمئن شوید راه حل های فناوری انتظارات را برآورده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الزامات، پروژه تبدیل عملیات نظافت سنتی از طریق یکپارچه سازی فناوری می تواند اجرای موفقیت آمیز راه حل های فناوری را تضمین کند که کارایی را افزایش می دهد، کیفیت خدمات را بهبود می بخشد و کارکنان را در صنعت نظافت حفظ می کند.</w:t>
      </w:r>
    </w:p>
    <w:p>
      <w:pPr xmlns:w="http://schemas.openxmlformats.org/wordprocessingml/2006/main">
        <w:pStyle w:val="Subtitle"/>
      </w:pPr>
      <w:r xmlns:w="http://schemas.openxmlformats.org/wordprocessingml/2006/main">
        <w:t xml:space="preserve">16. درآمد: درآمد اضافی</w:t>
      </w:r>
    </w:p>
    <w:p>
      <w:pPr xmlns:w="http://schemas.openxmlformats.org/wordprocessingml/2006/main"/>
      <w:r xmlns:w="http://schemas.openxmlformats.org/wordprocessingml/2006/main">
        <w:t xml:space="preserve">به عنوان یک فیلمنامه‌نویس رادیویی، بیایید جریان‌های درآمد بیشتری را بررسی کنیم که می‌تواند به تغییر عملیات تمیز کردن سنتی از طریق یکپارچه‌سازی فناوری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جریان های درآمد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خدمات مشاوره پایداری </w:t>
      </w:r>
      <w:r xmlns:w="http://schemas.openxmlformats.org/wordprocessingml/2006/main">
        <w:t xml:space="preserve">: ارائه راه حل های پاکسازی سازگار با محیط زیست و خدمات مشاوره ای به مشاغل و خانواده ها. برنامه های تمیزکاری سفارشی ایجاد کنید که ضایعات را به حداقل می رساند، استفاده از مواد شیمیایی را کاهش می دهد و پایداری محیطی را ارتقا می بخشد.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تولید محصولات پاک کننده </w:t>
      </w:r>
      <w:r xmlns:w="http://schemas.openxmlformats.org/wordprocessingml/2006/main">
        <w:t xml:space="preserve">: محصولات پاک کننده ای را تولید و به فروش برسانید که از مواد طبیعی، زیست تخریب پذیر و سازگار با محیط زیست ساخته شده اند. برای ایجاد یک مدل تجاری پایدار با تامین کنندگان یا تولیدکنندگان محلی شریک شوید.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های آموزش و توسعه کارکنان </w:t>
      </w:r>
      <w:r xmlns:w="http://schemas.openxmlformats.org/wordprocessingml/2006/main">
        <w:t xml:space="preserve">: برنامه های آموزشی برای کارکنان نظافت در مورد شیوه های مدرن نظافت، روش های نظافت سبز و ادغام فناوری ایجاد و ارائه دهید. دوره ها یا کارگاه های صدور گواهینامه را به کارمندان گواهی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یکپارچه سازی فناوری </w:t>
      </w:r>
      <w:r xmlns:w="http://schemas.openxmlformats.org/wordprocessingml/2006/main">
        <w:t xml:space="preserve">: خدماتی را برای کمک به سایر شرکت های نظافتی ارائه می دهد تا فناوری را در عملیات خود ادغام کنند، مانند سیستم های مدیریت مبتنی بر ابر، برنامه های تلفن همراه یا دستگاه های اینترنت اشیا.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راه حل های تمیز کردن سفارشی </w:t>
      </w:r>
      <w:r xmlns:w="http://schemas.openxmlformats.org/wordprocessingml/2006/main">
        <w:t xml:space="preserve">: راه حل های تمیز کردن سفارشی را برای مشاغل، با تمرکز بر نقاط درد یا صنایع خاص (به عنوان مثال، مراقبت های بهداشتی، آموزشی، یا مهمان نوازی) ارائه دهید.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خدمات تجزیه و تحلیل داده ها </w:t>
      </w:r>
      <w:r xmlns:w="http://schemas.openxmlformats.org/wordprocessingml/2006/main">
        <w:t xml:space="preserve">: تجزیه و تحلیل و ارائه بینش در مورد داده های عملیات تمیز کردن، کمک به مشتریان برای بهینه سازی برنامه های تمیز کردن، بهره وری کارکنان، و تخصیص منابع.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دوره‌ها و گواهینامه‌های آنلاین </w:t>
      </w:r>
      <w:r xmlns:w="http://schemas.openxmlformats.org/wordprocessingml/2006/main">
        <w:t xml:space="preserve">: دوره‌های آنلاین، گواهینامه‌ها یا کارگاه‌های آموزشی در مورد شیوه‌های نظافت، ادغام فناوری و پایداری ایجاد و بفروشید.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تبلیغات و حمایت </w:t>
      </w:r>
      <w:r xmlns:w="http://schemas.openxmlformats.org/wordprocessingml/2006/main">
        <w:t xml:space="preserve">: با تامین کنندگان صنعت، تولیدکنندگان یا ارائه دهندگان خدمات شریک شوید تا فرصت های تبلیغاتی و حمایتی هدفمند را به مشتریان ارائه دهید.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مشارکت با مشاغل محلی </w:t>
      </w:r>
      <w:r xmlns:w="http://schemas.openxmlformats.org/wordprocessingml/2006/main">
        <w:t xml:space="preserve">: با مشاغل مکمل (به عنوان مثال، خدمات خشکشویی، تمیز کردن خشک، یا طراحی داخلی) برای ارائه خدمات همراه یا طرح های بازاریابی مشترک شریک شوید. </w:t>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فروش و نگهداری تجهیزات </w:t>
      </w:r>
      <w:r xmlns:w="http://schemas.openxmlformats.org/wordprocessingml/2006/main">
        <w:t xml:space="preserve">: فروش و نگهداری تجهیزات نظافتی تخصصی، مانند جاروبرقی های صنعتی، صیقل دهنده های کف، یا واشرهای تحت فشار.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کاوش در این جریان های درآمد اضافی، شرکت های نظافت سنتی می توانند خدمات خود را متنوع کنند، تأثیرات زیست محیطی خود را کاهش دهند و رقابت در بازار خود را بهبود بخشند.</w:t>
      </w:r>
    </w:p>
    <w:p>
      <w:pPr xmlns:w="http://schemas.openxmlformats.org/wordprocessingml/2006/main">
        <w:pStyle w:val="Subtitle"/>
      </w:pPr>
      <w:r xmlns:w="http://schemas.openxmlformats.org/wordprocessingml/2006/main">
        <w:t xml:space="preserve">17. بازاریابی: بازاریابی و برندسازی</w:t>
      </w:r>
    </w:p>
    <w:p>
      <w:pPr xmlns:w="http://schemas.openxmlformats.org/wordprocessingml/2006/main"/>
      <w:r xmlns:w="http://schemas.openxmlformats.org/wordprocessingml/2006/main">
        <w:rPr>
          <w:b/>
        </w:rPr>
        <w:t xml:space="preserve">استراتژی بازاریابی: "پاکسازی درخشان - انقلابی در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بازاریابی ما با هدف افزایش آگاهی از برند، جایگاه شرکت‌های نظافتی سنتی مشتریانمان به عنوان رهبران صنعت، و هدایت جذب مشتری از طریق یکپارچه‌سازی فناوری است. هدف ما نشان دادن مزایای پذیرش تقاضاهای عملیاتی مدرن و ایجاد مزیت رقابتی در بازار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مخاطبان هدف: </w:t>
      </w:r>
      <w:r xmlns:w="http://schemas.openxmlformats.org/wordprocessingml/2006/main">
        <w:t xml:space="preserve">مشتریان بالقوه و مستقر در صنعت نظافت، از جمله مشاغل کوچک، متوسط و بزرگ.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پیشنهاد فروش منحصر به فرد (USP): </w:t>
      </w:r>
      <w:r xmlns:w="http://schemas.openxmlformats.org/wordprocessingml/2006/main">
        <w:t xml:space="preserve">ما تخصص یکپارچه سازی فناوری خود را به عنوان تغییر دهنده بازی برای شرکت های نظافتی سنتی به نمایش خواهیم گذاشت و بر بهبود کارایی، کیفیت خدمات و حفظ کارمندان تأکید می کنیم.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جوهر نام تجاری: </w:t>
      </w:r>
      <w:r xmlns:w="http://schemas.openxmlformats.org/wordprocessingml/2006/main">
        <w:t xml:space="preserve">"تغییر عملیات تمیز کردن سنتی" - با تاکید بر نوآوری، کارایی و مراقبت.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کمپین‌های بازاریابی ایمیلی </w:t>
      </w:r>
      <w:r xmlns:w="http://schemas.openxmlformats.org/wordprocessingml/2006/main">
        <w:t xml:space="preserve">: محتوای آموزشی با تمرکز بر مزایای یکپارچه‌سازی فناوری در عملیات تمیز کردن، ایجاد سرنخ، و تشویق مشتریان به رزرو مشاوره یا آزمایش.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مقالات تخصصی و کاغذهای سفید که روندهای صنعت و بهترین شیوه ها را برجسته می کنند. </w:t>
      </w:r>
      <w:r xmlns:w="http://schemas.openxmlformats.org/wordprocessingml/2006/main">
        <w:br xmlns:w="http://schemas.openxmlformats.org/wordprocessingml/2006/main"/>
      </w:r>
      <w:r xmlns:w="http://schemas.openxmlformats.org/wordprocessingml/2006/main">
        <w:t xml:space="preserve">* محتوای ویدیویی: توضیح چالش‌های صنعت، استراتژی‌های حل مسئله و توصیه‌های مشتری. </w:t>
      </w:r>
      <w:r xmlns:w="http://schemas.openxmlformats.org/wordprocessingml/2006/main">
        <w:br xmlns:w="http://schemas.openxmlformats.org/wordprocessingml/2006/main"/>
      </w:r>
      <w:r xmlns:w="http://schemas.openxmlformats.org/wordprocessingml/2006/main">
        <w:t xml:space="preserve">* پادکست: بحث و مصاحبه با کارشناسان صنعت، مشتریان بالقوه و اعضای تیم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رسانه 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پلتفرم ها: لینکدین، اینستاگرام، فیس بوک و توییتر </w:t>
      </w:r>
      <w:r xmlns:w="http://schemas.openxmlformats.org/wordprocessingml/2006/main">
        <w:br xmlns:w="http://schemas.openxmlformats.org/wordprocessingml/2006/main"/>
      </w:r>
      <w:r xmlns:w="http://schemas.openxmlformats.org/wordprocessingml/2006/main">
        <w:t xml:space="preserve">* ترکیب محتوا: مطالب بازاریابی آموزشی، توصیفات، و محتوای تبلیغاتی.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تبلیغات دیجیتال: </w:t>
      </w:r>
      <w:r xmlns:w="http://schemas.openxmlformats.org/wordprocessingml/2006/main">
        <w:t xml:space="preserve">کمپین های تبلیغاتی گوگل برای صنعت نظافت، با تمرکز بر کلمات کلیدی خاص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مشارکت ها و همکاری ها: </w:t>
      </w:r>
      <w:r xmlns:w="http://schemas.openxmlformats.org/wordprocessingml/2006/main">
        <w:t xml:space="preserve">مشارکت های خاص صنعت برای پیشبرد پذیرش خواسته های عملیاتی مدرن، ارزش منحصر به فردی را که شرکت های مشتریان ما می توانند از خدمات ما به دست آورند، ارتقا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بازاریابی تأثیرگذار پولی: </w:t>
      </w:r>
      <w:r xmlns:w="http://schemas.openxmlformats.org/wordprocessingml/2006/main">
        <w:t xml:space="preserve">تأثیرگذاران صنعت مرتبط برای تبلیغات هدفمند و آگاهی از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اندازه‌گیری و ارزیابی: </w:t>
      </w:r>
      <w:r xmlns:w="http://schemas.openxmlformats.org/wordprocessingml/2006/main">
        <w:br xmlns:w="http://schemas.openxmlformats.org/wordprocessingml/2006/main"/>
      </w:r>
      <w:r xmlns:w="http://schemas.openxmlformats.org/wordprocessingml/2006/main">
        <w:t xml:space="preserve">معیارهای منظم ردیابی می‌شوند، از جمله: </w:t>
      </w:r>
      <w:r xmlns:w="http://schemas.openxmlformats.org/wordprocessingml/2006/main">
        <w:br xmlns:w="http://schemas.openxmlformats.org/wordprocessingml/2006/main"/>
      </w:r>
      <w:r xmlns:w="http://schemas.openxmlformats.org/wordprocessingml/2006/main">
        <w:t xml:space="preserve">* شاخص‌های کلیدی عملکرد (KPI): تعامل (به عنوان مثال، تعداد لایک‌ها، اشتراک‌گذاری‌ها، دنبال‌کنندگان)، ترافیک وب‌سایت، نرخ باز شدن ایمیل و نرخ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و بهره‌گیری از فناوری‌های مربوطه، می‌توانیم شیوه فعالیت شرکت‌های نظافتی سنتی مشتریانمان را متحول کنیم. ما مخاطبان را جذب خواهیم کرد و خود را در بازار متمایز خواهیم کرد.</w:t>
      </w:r>
    </w:p>
    <w:p>
      <w:pPr xmlns:w="http://schemas.openxmlformats.org/wordprocessingml/2006/main">
        <w:pStyle w:val="Subtitle"/>
      </w:pPr>
      <w:r xmlns:w="http://schemas.openxmlformats.org/wordprocessingml/2006/main">
        <w:t xml:space="preserve">18. برندسازی: پیشنهادات برندسازی</w:t>
      </w:r>
    </w:p>
    <w:p>
      <w:pPr xmlns:w="http://schemas.openxmlformats.org/wordprocessingml/2006/main"/>
      <w:r xmlns:w="http://schemas.openxmlformats.org/wordprocessingml/2006/main">
        <w:t xml:space="preserve">در اینجا چند توصیه استراتژی برندسازی برای پروژه متحول کننده شما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نام تجاری: </w:t>
      </w:r>
      <w:r xmlns:w="http://schemas.openxmlformats.org/wordprocessingml/2006/main">
        <w:t xml:space="preserve">نامی را انتخاب کنید که نشان دهنده ماهیت ماموریت و ارزش های شما باشد. برخی از پیشنهادات می تواند: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CleanSail: انتقال حس نوآوری و جهت یابی به سمت آینده ای پاک تر. </w:t>
      </w:r>
      <w:r xmlns:w="http://schemas.openxmlformats.org/wordprocessingml/2006/main">
        <w:br xmlns:w="http://schemas.openxmlformats.org/wordprocessingml/2006/main"/>
      </w:r>
      <w:r xmlns:w="http://schemas.openxmlformats.org/wordprocessingml/2006/main">
        <w:t xml:space="preserve">- TechSpring: پیشنهاد تلفیقی از تکنولوژی و سنت برای رویکردی مدرن و تاثیرگذار. </w:t>
      </w:r>
      <w:r xmlns:w="http://schemas.openxmlformats.org/wordprocessingml/2006/main">
        <w:br xmlns:w="http://schemas.openxmlformats.org/wordprocessingml/2006/main"/>
      </w:r>
      <w:r xmlns:w="http://schemas.openxmlformats.org/wordprocessingml/2006/main">
        <w:t xml:space="preserve">- PurePulse: نشان دهنده کاربرد پر جنب و جوش فناوری در احیای عملیات تمیز کردن سنتی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عناصر بصری: </w:t>
      </w:r>
      <w:r xmlns:w="http://schemas.openxmlformats.org/wordprocessingml/2006/main">
        <w:br xmlns:w="http://schemas.openxmlformats.org/wordprocessingml/2006/main"/>
      </w:r>
      <w:r xmlns:w="http://schemas.openxmlformats.org/wordprocessingml/2006/main">
        <w:t xml:space="preserve">- رنگ های اصلی: دارای پالتی است که ترکیبی از سنت و مدرنیته را نشان می دهد. سایه های آبی، خاکستری و نارنجی می توانند به طور موثری نوآوری و حرفه ای بودن را منتقل کنند. </w:t>
      </w:r>
      <w:r xmlns:w="http://schemas.openxmlformats.org/wordprocessingml/2006/main">
        <w:br xmlns:w="http://schemas.openxmlformats.org/wordprocessingml/2006/main"/>
      </w:r>
      <w:r xmlns:w="http://schemas.openxmlformats.org/wordprocessingml/2006/main">
        <w:t xml:space="preserve">- لوگو: لوگویی را طراحی کنید که به عنوان یک استنسیل برای رویکرد نوآورانه عمل کند. عناصری را که نشان دهنده فناوری، سازگاری با محیط زیست، یا کارایی هستند ترکیب کنید تا به آن یک مزیت منحصر به فرد ببخشید.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پیام رسانی:</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شعار: یک شعار مؤثر که جوهر ماموریت شما را در بر می گیرد، مانند "تغییر سنت، یک عملیات تمیز کردن در یک زمان" یا "ارائه کارایی و نوآوری به آنچه که ما به بهترین شکل انجام می دهیم" را تدوین کنید. </w:t>
      </w:r>
      <w:r xmlns:w="http://schemas.openxmlformats.org/wordprocessingml/2006/main">
        <w:br xmlns:w="http://schemas.openxmlformats.org/wordprocessingml/2006/main"/>
      </w:r>
      <w:r xmlns:w="http://schemas.openxmlformats.org/wordprocessingml/2006/main">
        <w:t xml:space="preserve">- ستون های پیام رسانی: سه ستون اصلی را توسعه دهید: </w:t>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کارایی </w:t>
      </w:r>
      <w:r xmlns:w="http://schemas.openxmlformats.org/wordprocessingml/2006/main">
        <w:t xml:space="preserve">: نشان دهید که چگونه یکپارچه سازی فناوری باعث بهبود کارایی عملیاتی و کیفیت خدمات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نوآوری </w:t>
      </w:r>
      <w:r xmlns:w="http://schemas.openxmlformats.org/wordprocessingml/2006/main">
        <w:t xml:space="preserve">: رویکردهای نوآورانه‌ای را که به فضای سنتی نظافت می‌آورید، مانند شیوه‌های پایدار و راه‌حل‌های کارمند محور به نمایش بگذارید.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دگرگونی </w:t>
      </w:r>
      <w:r xmlns:w="http://schemas.openxmlformats.org/wordprocessingml/2006/main">
        <w:t xml:space="preserve">: بر توانایی تغییر مدل‌های کسب‌وکار موجود تأکید کنید، که باعث ایجاد تغییرات مثبت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شخصیت برند:</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اصالت: از طریق ارتباط واقعی و شفاف در مورد چالش های پیش روی شرکت های نظافت سنتی با بازار اعتماد کنید. </w:t>
      </w:r>
      <w:r xmlns:w="http://schemas.openxmlformats.org/wordprocessingml/2006/main">
        <w:br xmlns:w="http://schemas.openxmlformats.org/wordprocessingml/2006/main"/>
      </w:r>
      <w:r xmlns:w="http://schemas.openxmlformats.org/wordprocessingml/2006/main">
        <w:t xml:space="preserve">- تخصص: خود را به عنوان چهره های معتبری که دانش پیشرو در صنعت ارائه می دهند، قرار دهید. </w:t>
      </w:r>
      <w:r xmlns:w="http://schemas.openxmlformats.org/wordprocessingml/2006/main">
        <w:br xmlns:w="http://schemas.openxmlformats.org/wordprocessingml/2006/main"/>
      </w:r>
      <w:r xmlns:w="http://schemas.openxmlformats.org/wordprocessingml/2006/main">
        <w:t xml:space="preserve">- همدلی: بر حفظ کارکنان، جامعه و تعیین استانداردهای جدید برای پاکیزگی تمرکز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دارایی های بصری قانع کننده ای که باید در نظر گرفته شود عبارتند از: </w:t>
      </w:r>
      <w:r xmlns:w="http://schemas.openxmlformats.org/wordprocessingml/2006/main">
        <w:br xmlns:w="http://schemas.openxmlformats.org/wordprocessingml/2006/main"/>
      </w:r>
      <w:r xmlns:w="http://schemas.openxmlformats.org/wordprocessingml/2006/main">
        <w:t xml:space="preserve">- اشکال هندسی آغشته به عناصر طبیعت </w:t>
      </w:r>
      <w:r xmlns:w="http://schemas.openxmlformats.org/wordprocessingml/2006/main">
        <w:br xmlns:w="http://schemas.openxmlformats.org/wordprocessingml/2006/main"/>
      </w:r>
      <w:r xmlns:w="http://schemas.openxmlformats.org/wordprocessingml/2006/main">
        <w:t xml:space="preserve">- گرافیک های تلطیف شده که پیام برند را منتقل می کند </w:t>
      </w:r>
      <w:r xmlns:w="http://schemas.openxmlformats.org/wordprocessingml/2006/main">
        <w:br xmlns:w="http://schemas.openxmlformats.org/wordprocessingml/2006/main"/>
      </w:r>
      <w:r xmlns:w="http://schemas.openxmlformats.org/wordprocessingml/2006/main">
        <w:t xml:space="preserve">- تصاویر دوستانه نشان دهنده فضاهای تمیز و کاربردهای نوآورانه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استراتژی جامع برندینگ به طور موثر تغییرات عمیق ایجاد شده توسط کسب و کار شما را آشکار می کند و باعث تقویت حضور ماندگار و تاثیرگذار در صنعت نظافت از طریق نوآوری.</w:t>
      </w:r>
    </w:p>
    <w:p>
      <w:pPr xmlns:w="http://schemas.openxmlformats.org/wordprocessingml/2006/main">
        <w:pStyle w:val="Subtitle"/>
      </w:pPr>
      <w:r xmlns:w="http://schemas.openxmlformats.org/wordprocessingml/2006/main">
        <w:t xml:space="preserve">19. بسترهای بازاریابی: پلتفرم های بازاریابی توصیه شده</w:t>
      </w:r>
    </w:p>
    <w:p>
      <w:pPr xmlns:w="http://schemas.openxmlformats.org/wordprocessingml/2006/main"/>
      <w:r xmlns:w="http://schemas.openxmlformats.org/wordprocessingml/2006/main">
        <w:rPr>
          <w:b/>
        </w:rPr>
        <w:t xml:space="preserve">اسکریپت رادیویی: پلتفرم‌های بازاریابی توصیه‌شده برای شرکت‌های نظافتی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موسیقی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آیا شما یک شرکت نظافتی سنتی هستید که به دنبال تغییر در فعالیت‌های خود و جلوتر بودن از رقبا هستید؟ به عنوان یک فیلمنامه‌نویس رادیویی، من اینجا هستم تا شما را در فرآیند توصیه پلتفرم‌ها و کانال‌های بازاریابی خاص مناسب برای مخاطبان هدف و اهداف تجاری شما راهنمایی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شروع، بیایید چالش های پیش روی شرکت های نظافت سنتی را شناسایی کنیم. ما دریافته‌ایم که بسیاری برای انطباق با خواسته‌های عملیاتی مدرن، مانند یکپارچه‌سازی فناوری، بهبود کارایی، و حفظ کارکنان در تلاش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اکنون، بیایید در مورد اهمیت توصیه پلتفرم‌ها و کانال‌های بازاریابی خاص صحبت کنیم که به مخاطبان هدف ما، شرکت‌های نظافتی سنتی کمک می‌کند تا به اهداف تجاری خود دست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پلتفرم های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پلتفرم های رسانه های اجتماعی (فیس بوک، اینستاگرام و لینکدین): </w:t>
      </w:r>
      <w:r xmlns:w="http://schemas.openxmlformats.org/wordprocessingml/2006/main">
        <w:t xml:space="preserve">این پلتفرم ها به شرکت های نظافتی سنتی اجازه می دهند خدمات خود را به نمایش بگذارند، نظرات مشتریان را به اشتراک بگذارند و با مخاطبان هدف خود درگیر شوند. با تبلیغات رسانه های اجتماعی، آنها همچنین می توانند آگاهی از برند را افزایش دهند، سرنخ ایجاد کنند و ترافیک وب سایت را افزایش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Google برای کسب و کار من: </w:t>
      </w:r>
      <w:r xmlns:w="http://schemas.openxmlformats.org/wordprocessingml/2006/main">
        <w:t xml:space="preserve">ادعا و بهینه سازی فهرست کسب و کار من در Google برای شرکت های نظافتی سنتی ضروری است. به آن‌ها کمک می‌کند دید جستجوی محلی خود را بهبود بخشند، به نظرات مشتریان پاسخ دهند و خدمات خود را در Google Maps به نمایش بگذارند.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ایمیلی: </w:t>
      </w:r>
      <w:r xmlns:w="http://schemas.openxmlformats.org/wordprocessingml/2006/main">
        <w:t xml:space="preserve">شرکت‌های نظافتی سنتی می‌توانند از بازاریابی ایمیلی برای پرورش سرنخ‌های خود، ارسال یادآوری‌ها و ارائه تبلیغات استفاده کنند. پلتفرم‌های بازاریابی ایمیلی مانند Mailchimp و Constant Contact ابزارها و قالب‌هایی را برای ایجاد کمپین‌های مؤثر ارائه می‌دهند.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اینفلوئنسر مارکتینگ: </w:t>
      </w:r>
      <w:r xmlns:w="http://schemas.openxmlformats.org/wordprocessingml/2006/main">
        <w:t xml:space="preserve">مشارکت با اینفلوئنسرهای محلی، که صنعت نظافت را دنبال می‌کنند، می‌تواند به شرکت‌های نظافتی سنتی کمک کند تا به مخاطبان گسترده‌تری دست یابند، اعتبار ایجاد کنند و در اطراف برندشان سر و صدا ایجاد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بازاریابی محتوا: </w:t>
      </w:r>
      <w:r xmlns:w="http://schemas.openxmlformats.org/wordprocessingml/2006/main">
        <w:t xml:space="preserve">ایجاد محتوای ارزشمند، مانند پست های وبلاگ، ویدیوها و اینفوگرافیک ها، می تواند به شرکت های نظافتی سنتی کمک کند تا خود را به عنوان رهبران فکری در صنعت معرفی کنند. بازاریابی محتوا همچنین می تواند ترافیک وب سایت آنها را افزایش دهد و سئو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کانال های تبلیغ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وبلاگ: </w:t>
      </w:r>
      <w:r xmlns:w="http://schemas.openxmlformats.org/wordprocessingml/2006/main">
        <w:t xml:space="preserve">یک وبلاگ اختصاصی در وب سایت خود ایجاد کنید تا نکات، اخبار و بینش های صنعت را به اشتراک بگذارید. آن را در شبکه های اجتماعی به اشتراک بگذارید تا به مخاطبان بیشتری دست پیدا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یوتیوب: </w:t>
      </w:r>
      <w:r xmlns:w="http://schemas.openxmlformats.org/wordprocessingml/2006/main">
        <w:t xml:space="preserve">ویدیوهای باکیفیت تولید کنید که خدمات، توصیفات مشتری و دانش شرکت شما را به نمایش بگذارد. آن را در شبکه های اجتماعی به اشتراک بگذارید و در وب سایت خود جاسازی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پادکست: </w:t>
      </w:r>
      <w:r xmlns:w="http://schemas.openxmlformats.org/wordprocessingml/2006/main">
        <w:t xml:space="preserve">یک پادکست ایجاد کنید که در مورد روندهای صنعت بحث می کند، با رهبران فکر مصاحبه کنید و خدمات خود را تبلیغ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سئوی محلی: </w:t>
      </w:r>
      <w:r xmlns:w="http://schemas.openxmlformats.org/wordprocessingml/2006/main">
        <w:t xml:space="preserve">وب سایت خود را برای موتورهای جستجوی محلی بهینه کنید تا دید خود را بهبود ببخشید، ترافیک بیشتری ایجاد کنید و سرنخ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تبلیغات رسانه های اجتماعی: </w:t>
      </w:r>
      <w:r xmlns:w="http://schemas.openxmlformats.org/wordprocessingml/2006/main">
        <w:t xml:space="preserve">30%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Google My Business: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ایمیلی: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اینفلوئنسر مارکتینگ: </w:t>
      </w:r>
      <w:r xmlns:w="http://schemas.openxmlformats.org/wordprocessingml/2006/main">
        <w:t xml:space="preserve">15%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بازاریابی محتوا: </w:t>
      </w:r>
      <w:r xmlns:w="http://schemas.openxmlformats.org/wordprocessingml/2006/main">
        <w:t xml:space="preserve">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ماه 1-3: تنظیم پلتفرم های رسانه های اجتماعی، Google برای کسب و کار من، و کمپین های بازاریابی ایمیلی را ارتقا دهید. </w:t>
      </w:r>
      <w:r xmlns:w="http://schemas.openxmlformats.org/wordprocessingml/2006/main">
        <w:br xmlns:w="http://schemas.openxmlformats.org/wordprocessingml/2006/main"/>
      </w:r>
      <w:r xmlns:w="http://schemas.openxmlformats.org/wordprocessingml/2006/main">
        <w:t xml:space="preserve">2. ماه 4-6: محتوا ایجاد کنید، مشارکت های تأثیرگذار راه اندازی کنید و محتوا را در پلتفرم های رسانه های اجتماعی تبلیغ کنید. </w:t>
      </w:r>
      <w:r xmlns:w="http://schemas.openxmlformats.org/wordprocessingml/2006/main">
        <w:br xmlns:w="http://schemas.openxmlformats.org/wordprocessingml/2006/main"/>
      </w:r>
      <w:r xmlns:w="http://schemas.openxmlformats.org/wordprocessingml/2006/main">
        <w:t xml:space="preserve">3. ماه 7-9: نتایج را تجزیه و تحلیل کنید، کمپین ها را بهینه کنید و بودجه را برای کانال های جدید اختصاص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توصیه این پلتفرم‌های بازاریابی خاص، کانال‌ها و تخصیص بودجه، شرکت‌های نظافتی سنتی می‌توانند به طور موثر مخاطبان خود را هدف قرار دهند، به اهداف تجاری خود دست یابند و عملیات خود را از طریق یکپارچه‌سازی فناوری تغییر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[Outro Music Fades In]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اینکه این اسکریپت رادیویی را در پلتفرم های بازاریابی توصیه شده برای شرکت های نظافت سنتی تنظیم کردید، متشکریم. امیدواریم این اطلاعات برای تغییر عملیات خود و جلوتر ماندن از رقابت مفید بوده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ادامه دارد]</w:t>
      </w:r>
    </w:p>
    <w:p>
      <w:pPr xmlns:w="http://schemas.openxmlformats.org/wordprocessingml/2006/main">
        <w:pStyle w:val="Subtitle"/>
      </w:pPr>
      <w:r xmlns:w="http://schemas.openxmlformats.org/wordprocessingml/2006/main">
        <w:t xml:space="preserve">20. ایده: ایده بازی</w:t>
      </w:r>
    </w:p>
    <w:p>
      <w:pPr xmlns:w="http://schemas.openxmlformats.org/wordprocessingml/2006/main"/>
      <w:r xmlns:w="http://schemas.openxmlformats.org/wordprocessingml/2006/main">
        <w:rPr>
          <w:b/>
        </w:rPr>
        <w:t xml:space="preserve">تغییر عملیات نظافت سنتی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«ایده تغییر بازی» ما با ادغام فناوری پیشرفته برای رسیدگی به چالش‌های عملیاتی، ارتقای کیفیت خدمات و حفظ استعدادهای برتر، قصد دارد صنعت نظافت سنتی را متحول کند. از طریق تجزیه و تحلیل جامع، ما راه‌حل‌های عملی را برای ساده‌سازی فرآیندها، افزایش کارایی و رشد بلندمدت برای شرکت‌های نظافتی آینده‌نگر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ایده: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SmartClean - یک راه حل تمیز کردن مبتنی بر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اجزای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هوشمند: </w:t>
      </w:r>
      <w:r xmlns:w="http://schemas.openxmlformats.org/wordprocessingml/2006/main">
        <w:t xml:space="preserve">یک سیستم برنامه ریزی مبتنی بر هوش مصنوعی را برای بهینه سازی کارمندان پیاده سازی کنید و اطمینان حاصل کنید که پرسنل مناسب در زمان مناسب مستقر می 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نظارت در زمان واقعی: </w:t>
      </w:r>
      <w:r xmlns:w="http://schemas.openxmlformats.org/wordprocessingml/2006/main">
        <w:t xml:space="preserve">از حسگرهای اینترنت اشیاء برای ردیابی و مدیریت عملیات تمیز کردن استفاده کنید، که بازخورد بلادرنگ و تنظیمات میدانی را امکان پذیر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پلتفرم تعامل کارکنان: </w:t>
      </w:r>
      <w:r xmlns:w="http://schemas.openxmlformats.org/wordprocessingml/2006/main">
        <w:t xml:space="preserve">یک برنامه کارمند محور را برای بهبود ارتباطات، تکلیف یکپارچه وظایف و افزایش رضایت شغلی راه اندازی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Data Analytics Hub: </w:t>
      </w:r>
      <w:r xmlns:w="http://schemas.openxmlformats.org/wordprocessingml/2006/main">
        <w:t xml:space="preserve">یک پلت فرم داده متمرکز برای جمع آوری و تجزیه و تحلیل معیارهای تمیز کردن حیاتی ایجاد کنید و بینش هایی را برای بهبود مستمر ارائه دهید.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اتوماسیون نظافت و برنامه ریزی (GSA): </w:t>
      </w:r>
      <w:r xmlns:w="http://schemas.openxmlformats.org/wordprocessingml/2006/main">
        <w:t xml:space="preserve">یک ابزار نرم افزاری یکپارچه برای خودکارسازی وظایف، کاهش زمان انتظار و به حداقل رساندن زمان از کار افتادن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بازار و مصاحبه با مشتری برای شناسایی نقاط درد خاص و مناطق اولویت دار. </w:t>
      </w:r>
      <w:r xmlns:w="http://schemas.openxmlformats.org/wordprocessingml/2006/main">
        <w:br xmlns:w="http://schemas.openxmlformats.org/wordprocessingml/2006/main"/>
      </w:r>
      <w:r xmlns:w="http://schemas.openxmlformats.org/wordprocessingml/2006/main">
        <w:t xml:space="preserve">2. توسعه مشارکت با ارائه دهندگان فناوری برای یکپارچه سازی اجزای پیشنهادی. </w:t>
      </w:r>
      <w:r xmlns:w="http://schemas.openxmlformats.org/wordprocessingml/2006/main">
        <w:br xmlns:w="http://schemas.openxmlformats.org/wordprocessingml/2006/main"/>
      </w:r>
      <w:r xmlns:w="http://schemas.openxmlformats.org/wordprocessingml/2006/main">
        <w:t xml:space="preserve">3. ایجاد برنامه های آموزشی جامع برای کارکنان و مدیریت در مورد سیستم ها و سیاست های جدید. </w:t>
      </w:r>
      <w:r xmlns:w="http://schemas.openxmlformats.org/wordprocessingml/2006/main">
        <w:br xmlns:w="http://schemas.openxmlformats.org/wordprocessingml/2006/main"/>
      </w:r>
      <w:r xmlns:w="http://schemas.openxmlformats.org/wordprocessingml/2006/main">
        <w:t xml:space="preserve">4. انجام آزمایش سیستماتیک و تضمین کیفیت برای اطمینان از یکپارچگی یکپارچه. </w:t>
      </w:r>
      <w:r xmlns:w="http://schemas.openxmlformats.org/wordprocessingml/2006/main">
        <w:br xmlns:w="http://schemas.openxmlformats.org/wordprocessingml/2006/main"/>
      </w:r>
      <w:r xmlns:w="http://schemas.openxmlformats.org/wordprocessingml/2006/main">
        <w:t xml:space="preserve">5. طراحی و پیاده‌سازی راه‌حل‌های نرم‌افزاری ناب برای ساده‌سازی گردش کار، یکپارچه‌سازی سیستم‌های موجود و هموار کردن مسیر برای پیشرفت‌های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و معیارها: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کارایی: </w:t>
      </w:r>
      <w:r xmlns:w="http://schemas.openxmlformats.org/wordprocessingml/2006/main">
        <w:t xml:space="preserve">کاهش هزینه های عملیاتی تا 15% از طریق بهینه سازی کارکنان، فرآیندهای ساده و کاهش ضایعات.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کیفیت: </w:t>
      </w:r>
      <w:r xmlns:w="http://schemas.openxmlformats.org/wordprocessingml/2006/main">
        <w:t xml:space="preserve">به افزایش 20 درصدی در رتبه بندی رضایت مشتری دست یابید.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حفظ کارکنان: </w:t>
      </w:r>
      <w:r xmlns:w="http://schemas.openxmlformats.org/wordprocessingml/2006/main">
        <w:t xml:space="preserve">حفظ کارکنان را تا 30 درصد از طریق یک محیط کاری حمایتی تر، راحت تر و توانمندتر افزایش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بازگشت سرمایه (ROI): </w:t>
      </w:r>
      <w:r xmlns:w="http://schemas.openxmlformats.org/wordprocessingml/2006/main">
        <w:t xml:space="preserve">به حداقل ROI 120% در عرض 24 ماه دست یابید.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فاز 1: تحقیق، برنامه ریزی و مشارکت (6 هفته) </w:t>
      </w:r>
      <w:r xmlns:w="http://schemas.openxmlformats.org/wordprocessingml/2006/main">
        <w:br xmlns:w="http://schemas.openxmlformats.org/wordprocessingml/2006/main"/>
      </w:r>
      <w:r xmlns:w="http://schemas.openxmlformats.org/wordprocessingml/2006/main">
        <w:t xml:space="preserve">فاز 2: توسعه و آزمایش نرم افزار (16 هفته) </w:t>
      </w:r>
      <w:r xmlns:w="http://schemas.openxmlformats.org/wordprocessingml/2006/main">
        <w:br xmlns:w="http://schemas.openxmlformats.org/wordprocessingml/2006/main"/>
      </w:r>
      <w:r xmlns:w="http://schemas.openxmlformats.org/wordprocessingml/2006/main">
        <w:t xml:space="preserve">فاز 3: یکپارچه سازی سیستم و آموزش (8 هفته) </w:t>
      </w:r>
      <w:r xmlns:w="http://schemas.openxmlformats.org/wordprocessingml/2006/main">
        <w:br xmlns:w="http://schemas.openxmlformats.org/wordprocessingml/2006/main"/>
      </w:r>
      <w:r xmlns:w="http://schemas.openxmlformats.org/wordprocessingml/2006/main">
        <w:t xml:space="preserve">فاز 4: عرضه و ارزیابی (12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کل: 1.5 میلیون دلار </w:t>
      </w:r>
      <w:r xmlns:w="http://schemas.openxmlformats.org/wordprocessingml/2006/main">
        <w:br xmlns:w="http://schemas.openxmlformats.org/wordprocessingml/2006/main"/>
      </w:r>
      <w:r xmlns:w="http://schemas.openxmlformats.org/wordprocessingml/2006/main">
        <w:t xml:space="preserve">تفکیک مؤلفه: </w:t>
      </w:r>
      <w:r xmlns:w="http://schemas.openxmlformats.org/wordprocessingml/2006/main">
        <w:br xmlns:w="http://schemas.openxmlformats.org/wordprocessingml/2006/main"/>
      </w:r>
      <w:r xmlns:w="http://schemas.openxmlformats.org/wordprocessingml/2006/main">
        <w:t xml:space="preserve">- تحقیق و مشارکت: 200000 دلار </w:t>
      </w:r>
      <w:r xmlns:w="http://schemas.openxmlformats.org/wordprocessingml/2006/main">
        <w:br xmlns:w="http://schemas.openxmlformats.org/wordprocessingml/2006/main"/>
      </w:r>
      <w:r xmlns:w="http://schemas.openxmlformats.org/wordprocessingml/2006/main">
        <w:t xml:space="preserve">- توسعه نرم افزار: 400,000 دلار </w:t>
      </w:r>
      <w:r xmlns:w="http://schemas.openxmlformats.org/wordprocessingml/2006/main">
        <w:br xmlns:w="http://schemas.openxmlformats.org/wordprocessingml/2006/main"/>
      </w:r>
      <w:r xmlns:w="http://schemas.openxmlformats.org/wordprocessingml/2006/main">
        <w:t xml:space="preserve">- یکپارچه سازی سیستم و آموزش: 300,000 دلار </w:t>
      </w:r>
      <w:r xmlns:w="http://schemas.openxmlformats.org/wordprocessingml/2006/main">
        <w:br xmlns:w="http://schemas.openxmlformats.org/wordprocessingml/2006/main"/>
      </w:r>
      <w:r xmlns:w="http://schemas.openxmlformats.org/wordprocessingml/2006/main">
        <w:t xml:space="preserve">- عرضه و ارزیابی: 200,000 دلار </w:t>
      </w:r>
      <w:r xmlns:w="http://schemas.openxmlformats.org/wordprocessingml/2006/main">
        <w:br xmlns:w="http://schemas.openxmlformats.org/wordprocessingml/2006/main"/>
      </w:r>
      <w:r xmlns:w="http://schemas.openxmlformats.org/wordprocessingml/2006/main">
        <w:t xml:space="preserve">متفرقه (صندوق احتمالی): 500,000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تغییر عملیات تمیز کردن سنتی از طریق یکپارچه سازی فناوری، پتانسیل ارتقای صنعت را ارائه می دهد. شرکت‌های آینده‌نگر با استفاده از فناوری‌های پیشرفته می‌توانند به چالش‌های موجود رسیدگی کنند، پیشرفت‌های عملیاتی ایجاد کنند و مزیت رقابتی تعیین‌کننده‌ای به دست آورند.</w:t>
      </w:r>
    </w:p>
    <w:p>
      <w:pPr xmlns:w="http://schemas.openxmlformats.org/wordprocessingml/2006/main">
        <w:pStyle w:val="Subtitle"/>
      </w:pPr>
      <w:r xmlns:w="http://schemas.openxmlformats.org/wordprocessingml/2006/main">
        <w:t xml:space="preserve">21. پنج نیروی پورتر: تجزیه و تحلیل پنج نیروی پورتر</w:t>
      </w:r>
    </w:p>
    <w:p>
      <w:pPr xmlns:w="http://schemas.openxmlformats.org/wordprocessingml/2006/main"/>
      <w:r xmlns:w="http://schemas.openxmlformats.org/wordprocessingml/2006/main">
        <w:t xml:space="preserve">[موسیقی مقدماتی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به "بینش‌های آینده" خوش آمدید، برنامه‌ای که در آن به سراغ جدیدترین روندها و فناوری‌های در حال تغییر صنایع می‌رویم. امروز، ما بر قدرت دگرگون کننده ادغام فناوری در صنعت خدمات نظافتی تمرکز می کنیم. کارشناس صنعت به من ملحق می شود، جان. جان، ما را از تجزیه و تحلیل پنج نیروی پورتر برای ارزیابی نیروهای رقابتی در صنعت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آغاز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تحلیل پنج نیروی پورتر چارچوبی است که برای ارزیابی نیروهای رقابتی در یک صنعت استفاده می شود. این یک دیدگاه متعادل از پنج نیرویی است که ساختار و سودآوری صنعت را شکل می دهند. بیایید آن را تجزیه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نیروی 1: تهدید تازه واردها </w:t>
      </w:r>
      <w:r xmlns:w="http://schemas.openxmlformats.org/wordprocessingml/2006/main">
        <w:br xmlns:w="http://schemas.openxmlformats.org/wordprocessingml/2006/main"/>
      </w:r>
      <w:r xmlns:w="http://schemas.openxmlformats.org/wordprocessingml/2006/main">
        <w:t xml:space="preserve">تهدید تازه واردها برای صنعت خدمات نظافتی متوسط است. در حالی که ادغام فناوری موانع ورود را کاهش داده است، صنعت همچنان به سرمایه گذاری های اولیه قابل توجهی در تجهیزات، آموزش و کارکنان نیاز دارد. بازیگران تثبیت شده با حضور قوی در بازار از نظر شناخت برند و وفاداری مشتری مزیت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این یک نکته عالی است. در مورد تهدید جایگزین ها چطور؟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تغییر به روش‌های تمیز کردن دستی، مانند جاروها و جاروها، ممکن است، اما به دلیل کارایی و اثربخشی ارائه شده توسط فناوری مدرن، چندان محبوب نیست. با انطباق صنعت با یکپارچه سازی فناوری، تهدید جایگزین ها در حال کاهش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نیروی 2: قدرت چانه زنی تامین کنندگان </w:t>
      </w:r>
      <w:r xmlns:w="http://schemas.openxmlformats.org/wordprocessingml/2006/main">
        <w:br xmlns:w="http://schemas.openxmlformats.org/wordprocessingml/2006/main"/>
      </w:r>
      <w:r xmlns:w="http://schemas.openxmlformats.org/wordprocessingml/2006/main">
        <w:t xml:space="preserve">قدرت چانه زنی تامین کنندگان برای صنعت متوسط تا زیاد است. شرکت های خدمات نظافتی اغلب به تامین کنندگان تخصصی تجهیزات، مواد شیمیایی و تعمیر و نگهداری تجهیزات متکی هستند. با این حال، وجود تامین کنندگان متعدد و سیستم های لجستیکی کارآمد به اعمال فشار بر تامین کنندگان برای کاهش هزینه ها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بیایید به قدرت چانه زنی خریداران بپردازیم.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قدرت چانه زنی خریداران متوسط است. مشتریان به طور فزاینده ای خواستار خدمات با کیفیت بالا با قیمت های رقابتی هستند، اما صنعت خدمات نظافتی اغلب به دلیل ارائه دهندگان خدمات مورد اعتماد از سطح بالایی از وفاداری برخوردار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نیروی 3: تهدید محصولات یا خدمات جایگزین </w:t>
      </w:r>
      <w:r xmlns:w="http://schemas.openxmlformats.org/wordprocessingml/2006/main">
        <w:br xmlns:w="http://schemas.openxmlformats.org/wordprocessingml/2006/main"/>
      </w:r>
      <w:r xmlns:w="http://schemas.openxmlformats.org/wordprocessingml/2006/main">
        <w:t xml:space="preserve">همانطور که قبلاً اشاره کردم، تهدید جایگزین ها متوسط است. با این حال، با پذیرش روزافزون فناوری‌های پاک و پایدار، برخی از مشتریان ممکن است روش‌ها یا خدمات تمیزکاری جایگزین را در نظر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نیروی 4: رقابت در میان رقبای موجود </w:t>
      </w:r>
      <w:r xmlns:w="http://schemas.openxmlformats.org/wordprocessingml/2006/main">
        <w:br xmlns:w="http://schemas.openxmlformats.org/wordprocessingml/2006/main"/>
      </w:r>
      <w:r xmlns:w="http://schemas.openxmlformats.org/wordprocessingml/2006/main">
        <w:t xml:space="preserve">رقابت بین رقبای موجود زیاد است. صنعت خدمات نظافتی بسیار رقابتی است و بسیاری از بازیگران معتبر خدمات باکیفیت ارائه می دهند. یکپارچه‌سازی فناوری رقابت را بیشتر کرده است، زیرا شرکت‌ها باید روی تجهیزات مدرن و آموزش سرمایه‌گذاری کنند تا جلوتر بمانند.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آخرین اما نه کم اهمیت، جان، پتانسیل محصولات یا خدمات جدید چطور؟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پتانسیل برای محصولات یا خدمات جدید متوسط است. با ظهور فناوری خانه های هوشمند و ساختمان های هوشمند، فرصت های جدیدی برای نوآوری و رشد در حال ظهور است. شرکت هایی که فناوری را به طور موثر یکپارچه می کنند، مزیت رقابتی خواهند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از شما متشکرم، جان، که ما را در تجزیه و تحلیل پنج نیروی پورتر در صنعت خدمات نظافتی راهنمایی کردید. یکپارچه‌سازی فناوری کلید تغییر عملیات نظافت سنتی است و درک نیروهای رقابتی در صنعت می‌تواند به کسب‌وکارها در تصمیم‌گیری آگاهانه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این "بینش های آینده" بوده است. دفعه بعد برای ایده‌ها و راه‌حل‌های نوآورانه‌تر در صنعت هماهنگ شوید.</w:t>
      </w:r>
    </w:p>
    <w:p>
      <w:pPr xmlns:w="http://schemas.openxmlformats.org/wordprocessingml/2006/main">
        <w:pStyle w:val="Subtitle"/>
      </w:pPr>
      <w:r xmlns:w="http://schemas.openxmlformats.org/wordprocessingml/2006/main">
        <w:t xml:space="preserve">22. CTWOE: تجزیه و تحلیل CTWOE</w:t>
      </w:r>
    </w:p>
    <w:p>
      <w:pPr xmlns:w="http://schemas.openxmlformats.org/wordprocessingml/2006/main"/>
      <w:r xmlns:w="http://schemas.openxmlformats.org/wordprocessingml/2006/main">
        <w:t xml:space="preserve">[موسیقی تم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به «بینش‌های تجاری» خوش آمدید، جایی که ما استراتژی‌های کسب‌وکار را برای دنیای مدرن تحلیل و اصلاح می‌کنیم. امروز، ما به‌عنوان یک فیلمنامه‌نویس رادیویی به «تحلیل CATWOE» توجه می‌کنیم و بررسی می‌کنیم که چگونه این ابزار حیاتی می‌تواند عملیات تمیز کردن سنتی را از طریق یکپارچه‌سازی فناوری تغییر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در پس‌زمینه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اکنون یک تجزیه و تحلیل جامع CTWOE برای استراتژی تجاری و عملیات تغییر عملیات تمیز کردن سنتی از طریق یکپارچه‌سازی فناوری انجام خواهم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مشتریان (چه کسی):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مشتریان اصلی ارائه دهندگان خدمات نظافتی هستند که در سازگاری با نیازهای عملیاتی مدرن با چالش هایی روبرو هستند. </w:t>
      </w:r>
      <w:r xmlns:w="http://schemas.openxmlformats.org/wordprocessingml/2006/main">
        <w:br xmlns:w="http://schemas.openxmlformats.org/wordprocessingml/2006/main"/>
      </w:r>
      <w:r xmlns:w="http://schemas.openxmlformats.org/wordprocessingml/2006/main">
        <w:t xml:space="preserve">* مشتریان ثانویه شامل کاربران نهایی مانند صاحبان خانه، مشاغل و مؤسسات عمومی است که از خدمات نظافتی استفاده می کنند و به راه حل های کارآمد و باکیفیت نیاز دارند. </w:t>
      </w:r>
      <w:r xmlns:w="http://schemas.openxmlformats.org/wordprocessingml/2006/main">
        <w:br xmlns:w="http://schemas.openxmlformats.org/wordprocessingml/2006/main"/>
      </w:r>
      <w:r xmlns:w="http://schemas.openxmlformats.org/wordprocessingml/2006/main">
        <w:t xml:space="preserve">* تعداد مشتریان این بخش احتمالاً زیاد است و نیازهای آنها خدمات نظافتی کارآمد، سازگار با محیط زیست و از نظر فناوری پیشرفته را می طلبد.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بازیگران (چه کسی دیگر):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دیگر بازیگران کلیدی شامل شرکت‌های ارائه‌دهنده فناوری (TPC) هستند که تجهیزات تمیز کردن تخصصی، نرم‌افزار و راه‌حل‌های تجزیه و تحلیل داده‌ها را برای خدمات نظافت ارائه می‌دهند. </w:t>
      </w:r>
      <w:r xmlns:w="http://schemas.openxmlformats.org/wordprocessingml/2006/main">
        <w:br xmlns:w="http://schemas.openxmlformats.org/wordprocessingml/2006/main"/>
      </w:r>
      <w:r xmlns:w="http://schemas.openxmlformats.org/wordprocessingml/2006/main">
        <w:t xml:space="preserve">* مراکز آموزشی و آموزشی که می توانند به کارکنان نظافت کمک کنند تا با فناوری های جدید سازگار شوند و نیروی کار واجد شرایط را حفظ کنند. </w:t>
      </w:r>
      <w:r xmlns:w="http://schemas.openxmlformats.org/wordprocessingml/2006/main">
        <w:br xmlns:w="http://schemas.openxmlformats.org/wordprocessingml/2006/main"/>
      </w:r>
      <w:r xmlns:w="http://schemas.openxmlformats.org/wordprocessingml/2006/main">
        <w:t xml:space="preserve">* تیم‌های پشتیبانی فنی و فناوری اطلاعات که به ارائه‌دهندگان خدمات نظافتی در یکپارچه‌سازی و نگهداری سیستم‌هایشان کمک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دگرگونی (چه):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اصلی این پروژه بهبود کارایی، افزایش کیفیت خدمات و حفظ روحیه کارکنان در میان خدمات نظافت سنتی است. </w:t>
      </w:r>
      <w:r xmlns:w="http://schemas.openxmlformats.org/wordprocessingml/2006/main">
        <w:br xmlns:w="http://schemas.openxmlformats.org/wordprocessingml/2006/main"/>
      </w:r>
      <w:r xmlns:w="http://schemas.openxmlformats.org/wordprocessingml/2006/main">
        <w:t xml:space="preserve">* برای دستیابی به این هدف، ما فناوری را با تمرکز بر تصمیم‌گیری مبتنی بر داده، برنامه‌ریزی تمیز کردن مبتنی بر ابر و گزارش‌دهی خودکار تلفن همراه برای نگهداری و مدیریت ضایعات یکپارچه خواهیم کرد. </w:t>
      </w:r>
      <w:r xmlns:w="http://schemas.openxmlformats.org/wordprocessingml/2006/main">
        <w:br xmlns:w="http://schemas.openxmlformats.org/wordprocessingml/2006/main"/>
      </w:r>
      <w:r xmlns:w="http://schemas.openxmlformats.org/wordprocessingml/2006/main">
        <w:t xml:space="preserve">* با استفاده از فناوری، می‌توانیم عملیات لجستیکی را بهینه کنیم، هزینه‌های نیروی کار را کاهش دهیم و با ارائه خدمات شخصی‌شده و ارائه گزارش‌های بهداشتی دقیق از طریق ابزارهای آنلاین آسان‌تر، روابط نزدیک‌تری با مشتریان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جهان بینی (چگونه):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روش سنتی کار در صنعت نظافت فعلی، اولویت دادن به راه حل های کم فناوری بیش از هر چیز. </w:t>
      </w:r>
      <w:r xmlns:w="http://schemas.openxmlformats.org/wordprocessingml/2006/main">
        <w:br xmlns:w="http://schemas.openxmlformats.org/wordprocessingml/2006/main"/>
      </w:r>
      <w:r xmlns:w="http://schemas.openxmlformats.org/wordprocessingml/2006/main">
        <w:t xml:space="preserve">* اهمیت فزاینده فناوری های دیجیتال برای رقابتی ماندن در بازار تنها از طریق تبدیل دیجیتال و داده ها قابل دستیابی است. </w:t>
      </w:r>
      <w:r xmlns:w="http://schemas.openxmlformats.org/wordprocessingml/2006/main">
        <w:br xmlns:w="http://schemas.openxmlformats.org/wordprocessingml/2006/main"/>
      </w:r>
      <w:r xmlns:w="http://schemas.openxmlformats.org/wordprocessingml/2006/main">
        <w:t xml:space="preserve">* ارتباطات بهبود یافته توسط دستگاه‌های IoT و فن‌آوری‌های تلفن همراه برای ادغام و ادغام خدمات و ارائه نظارت بهینه بهداشتی.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مالکان (چرا):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نیروی محرکه این پروژه، صاحبان مشاغل ارائه دهندگان خدمات نظافت سنتی هستند که معتقدند یکپارچه سازی فناوری کارایی، بهبود عملیاتی و رضایت مشتری را افزایش می دهد. </w:t>
      </w:r>
      <w:r xmlns:w="http://schemas.openxmlformats.org/wordprocessingml/2006/main">
        <w:br xmlns:w="http://schemas.openxmlformats.org/wordprocessingml/2006/main"/>
      </w:r>
      <w:r xmlns:w="http://schemas.openxmlformats.org/wordprocessingml/2006/main">
        <w:t xml:space="preserve">* علاوه بر این، تغییر نگرانی های عمومی در مورد مدیریت زیست محیطی نیازمند تمرکز بیشتر بر خدمات پایدار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محدودیت‌های زیست‌محیطی (براساس چه چیزی):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رویه‌ها و روش‌های پاک‌سازی سنتی می‌توانند بر اکوسیستم‌های محلی تأثیر منفی بگذارند، منابع آب را هدر دهند و زباله‌های بیش از حد تولید کنند. </w:t>
      </w:r>
      <w:r xmlns:w="http://schemas.openxmlformats.org/wordprocessingml/2006/main">
        <w:br xmlns:w="http://schemas.openxmlformats.org/wordprocessingml/2006/main"/>
      </w:r>
      <w:r xmlns:w="http://schemas.openxmlformats.org/wordprocessingml/2006/main">
        <w:t xml:space="preserve">* ادغام با سیستم‌های نظارت محیطی ممکن است به به حداقل رساندن استفاده از منابع و در عین حال حفظ یا بهبود کیفیت خدمات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کسب و کار و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جامع CTWOE ما به چندین نکته کلیدی برای موفقیت کسب و کار منجر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همکاری با ارائه دهندگان فناوری </w:t>
      </w:r>
      <w:r xmlns:w="http://schemas.openxmlformats.org/wordprocessingml/2006/main">
        <w:t xml:space="preserve">برای تسهیل نوآوری و حل مشکل.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آموزش کارکنان را </w:t>
      </w:r>
      <w:r xmlns:w="http://schemas.openxmlformats.org/wordprocessingml/2006/main">
        <w:t xml:space="preserve">برای صلاحیت مجدد کارکنان و ایجاد اعتماد در سیستم های جدید حفظ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تمرکز بر استراتژی های مشتری محور </w:t>
      </w:r>
      <w:r xmlns:w="http://schemas.openxmlformats.org/wordprocessingml/2006/main">
        <w:t xml:space="preserve">، ارائه راه حل های سفارشی بر اساس نیازهای خاص مشتریان و مشتریان محلی.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سرمایه گذاری در انرژی سبز </w:t>
      </w:r>
      <w:r xmlns:w="http://schemas.openxmlformats.org/wordprocessingml/2006/main">
        <w:t xml:space="preserve">برای بهینه سازی منابع.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بهینه سازی جریان های بهره وری </w:t>
      </w:r>
      <w:r xmlns:w="http://schemas.openxmlformats.org/wordprocessingml/2006/main">
        <w:t xml:space="preserve">برای کاهش هزینه ها و حفظ سطوح پایداری.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ایجاد مدل های تجاری مقیاس پذیر </w:t>
      </w:r>
      <w:r xmlns:w="http://schemas.openxmlformats.org/wordprocessingml/2006/main">
        <w:t xml:space="preserve">برای دستیابی به صرفه جویی در مقیاس از طریق بینش های مبتنی بر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تحلیل جامع، می‌توانیم آینده‌ای روشن‌تر و پایدارتر را برای بازار عملیات نظافت سنتی متصور شویم - آینده‌ای که کارایی، پایداری و ادغام فناوری پیشرفته را در اولویت قرار می‌دهد.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در اینجا یک پیشنهاد فروش منحصر به فرد (USP) برای یک فیلمنامه نویس رادیویی در زمینه تبدیل عملیات نظافت سنتی از طریق یکپارچه سازی فناوری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"SparkleClean: انقلابی در صنعت تمیز کردن با فناوری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USP: </w:t>
      </w:r>
      <w:r xmlns:w="http://schemas.openxmlformats.org/wordprocessingml/2006/main">
        <w:t xml:space="preserve">"در SparkleClean، ما ساختمان های مسکونی و مسکونی را تقویت می کنیم. خدمات نظافت تجاری برای رونق در دنیایی که به سرعت در حال تکامل است ادغام یکپارچه فن‌آوری‌های نوآورانه در عملیات روزانه آن‌ها، مأموریت ما تغییر تجربه نظافت، نه فقط فضاهای تمیز، از طریق به حداکثر رساندن کارایی، تقویت پایداری و باز کردن سطوح جدید تعالی خدمات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تمایزات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ارائه راه حل جامع: </w:t>
      </w:r>
      <w:r xmlns:w="http://schemas.openxmlformats.org/wordprocessingml/2006/main">
        <w:t xml:space="preserve">پلتفرم مبتنی بر ابر ما نرم افزارهای پیشرفته، ابزارهای برنامه ریزی مبتنی بر هوش مصنوعی و نظارت بر عملکرد در زمان واقعی را برای ساده کردن عملیات روزانه، افزایش تعامل با مشتری و افزایش درآمد یکپارچه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یکپارچه سازی فناوری برنده جایزه: </w:t>
      </w:r>
      <w:r xmlns:w="http://schemas.openxmlformats.org/wordprocessingml/2006/main">
        <w:t xml:space="preserve">ما راه حل های نرم افزاری اختصاصی را توسعه داده ایم که مسیرهای تمیز کردن را بهینه می کند، ارتباط با کارکنان را ساده می کند و مدیریت یکپارچه داده ها را تسهیل می کند. فن آوری ما با برنامه های شخص ثالث محبوب ادغام می شود تا از همگام سازی یکپارچه و سهولت استفاده بی نظیر اطمینان حاصل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پشتیبانی مشتری نمونه: </w:t>
      </w:r>
      <w:r xmlns:w="http://schemas.openxmlformats.org/wordprocessingml/2006/main">
        <w:t xml:space="preserve">تیم ما متشکل از تکنسین های خبره و مدیران متعهد موفقیت مشتری، پشتیبانی شخصی را در اولویت قرار می دهند و اطمینان می دهند که مشتریان ما نه تنها به اهداف خود دست می یابند، بلکه بر هر چالشی که پیش می آید نیز غلبه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روش‌های تمیز کردن پایدار: </w:t>
      </w:r>
      <w:r xmlns:w="http://schemas.openxmlformats.org/wordprocessingml/2006/main">
        <w:t xml:space="preserve">SparkleClean روش‌های پاک‌سازی آگاهانه از محیط زیست را تشویق می‌کند و فرهنگ بهبود مستمر را ترویج می‌کند. سیستم ما از ابزارهایی برای ردیابی مصرف آب، مصرف انرژی و کاهش ضایعات خطرناک استفاده می‌کند و به مشتریان این امکان را می‌دهد تا تصمیمات مبتنی بر داده‌ها را بگیرند و ردپای محیطی خود را به حداقل برسانند.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سطح بی نظیر اتوماسیون: </w:t>
      </w:r>
      <w:r xmlns:w="http://schemas.openxmlformats.org/wordprocessingml/2006/main">
        <w:t xml:space="preserve">از کنترل صدا و تشخیص حرکات گرفته تا برنامه های تلفن همراه برای کارکنان و مشتریان، ما متعهد به استفاده از فناوری های نوظهور برای احیای صنعت تمیز کردن و ایجاد یک تجربه یکپارچه و همه کانال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بیانیه ارزش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"SparkleClean چیزی بیش از یک شریک فناوری تمیز کردن است - ما شریک تحول شما هستیم. با استفاده از قدرت فناوری های نوآورانه، ما به شما قدرت می دهیم تا از روش های سنتی جهش کنید و استانداردهای صنعت را فراتر ببرید. تعهد ما به خدمات برتر، نوآوری بی بدیل و اقدامات مسئولانه از نظر زیست محیطی موقعیت شما را در خط مقدم صنعت نظافت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خدمات نظافت منازل </w:t>
      </w:r>
      <w:r xmlns:w="http://schemas.openxmlformats.org/wordprocessingml/2006/main">
        <w:br xmlns:w="http://schemas.openxmlformats.org/wordprocessingml/2006/main"/>
      </w:r>
      <w:r xmlns:w="http://schemas.openxmlformats.org/wordprocessingml/2006/main">
        <w:t xml:space="preserve">- خدمات نظافت تجاری </w:t>
      </w:r>
      <w:r xmlns:w="http://schemas.openxmlformats.org/wordprocessingml/2006/main">
        <w:br xmlns:w="http://schemas.openxmlformats.org/wordprocessingml/2006/main"/>
      </w:r>
      <w:r xmlns:w="http://schemas.openxmlformats.org/wordprocessingml/2006/main">
        <w:t xml:space="preserve">- پیمانکاران نظافت مستقل </w:t>
      </w:r>
      <w:r xmlns:w="http://schemas.openxmlformats.org/wordprocessingml/2006/main">
        <w:br xmlns:w="http://schemas.openxmlformats.org/wordprocessingml/2006/main"/>
      </w:r>
      <w:r xmlns:w="http://schemas.openxmlformats.org/wordprocessingml/2006/main">
        <w:t xml:space="preserve">- ارائه دهندگان خدمات نظافتی و امتیازدهی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تبلیغات آنلاین و بهینه سازی SEO </w:t>
      </w:r>
      <w:r xmlns:w="http://schemas.openxmlformats.org/wordprocessingml/2006/main">
        <w:br xmlns:w="http://schemas.openxmlformats.org/wordprocessingml/2006/main"/>
      </w:r>
      <w:r xmlns:w="http://schemas.openxmlformats.org/wordprocessingml/2006/main">
        <w:t xml:space="preserve">- بازاریابی محتوا (پست های وبلاگ، رسانه های اجتماعی، بیانیه مطبوعاتی) </w:t>
      </w:r>
      <w:r xmlns:w="http://schemas.openxmlformats.org/wordprocessingml/2006/main">
        <w:br xmlns:w="http://schemas.openxmlformats.org/wordprocessingml/2006/main"/>
      </w:r>
      <w:r xmlns:w="http://schemas.openxmlformats.org/wordprocessingml/2006/main">
        <w:t xml:space="preserve">- نمایشگاه های تجاری و Indust - مشارکت های استراتژیک با </w:t>
      </w:r>
      <w:r xmlns:w="http://schemas.openxmlformats.org/wordprocessingml/2006/main">
        <w:br xmlns:w="http://schemas.openxmlformats.org/wordprocessingml/2006/main"/>
      </w:r>
      <w:r xmlns:w="http://schemas.openxmlformats.org/wordprocessingml/2006/main">
        <w:rPr>
          <w:b/>
        </w:rPr>
        <w:t xml:space="preserve">عملکرد </w:t>
      </w:r>
      <w:r xmlns:w="http://schemas.openxmlformats.org/wordprocessingml/2006/main">
        <w:t xml:space="preserve">سهامداران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نرخ جذب مشتری </w:t>
      </w:r>
      <w:r xmlns:w="http://schemas.openxmlformats.org/wordprocessingml/2006/main">
        <w:br xmlns:w="http://schemas.openxmlformats.org/wordprocessingml/2006/main"/>
      </w:r>
      <w:r xmlns:w="http://schemas.openxmlformats.org/wordprocessingml/2006/main">
        <w:t xml:space="preserve">- رشد درآمد </w:t>
      </w:r>
      <w:r xmlns:w="http://schemas.openxmlformats.org/wordprocessingml/2006/main">
        <w:br xmlns:w="http://schemas.openxmlformats.org/wordprocessingml/2006/main"/>
      </w:r>
      <w:r xmlns:w="http://schemas.openxmlformats.org/wordprocessingml/2006/main">
        <w:t xml:space="preserve">- رتبه‌بندی رضایت مشتری </w:t>
      </w:r>
      <w:r xmlns:w="http://schemas.openxmlformats.org/wordprocessingml/2006/main">
        <w:br xmlns:w="http://schemas.openxmlformats.org/wordprocessingml/2006/main"/>
      </w:r>
      <w:r xmlns:w="http://schemas.openxmlformats.org/wordprocessingml/2006/main">
        <w:t xml:space="preserve">- بهره‌وری کارکنان و حفظ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فروش منحصربه‌فرد پیام کلیدی (UH) لنگر: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"عملیات تمیز کردن سنتی را با SparkleClean انقلابی کنید: کارایی نوآوری، تقویت استانداردهای پایداری جدید، و توسعه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اسکریپت رادیویی نهایی شامل این UH می شود لنگر، همراه با سایر عناصر قانع کننده، برای جلب توجه مخاطب، بیان ارزش کسب و کار، و جلب علاقه به رویکرد تحول آفرین SparkleClean به صنعت تمیز کردن.</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پیشنهاد تجاری: 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ما قصد دارد با استفاده از یکپارچگی فناوری پیشرفته، عملیات تمیز کردن سنتی را متحول کند. برای اطمینان از موفقیت بلندمدت، ما بر ایجاد دفاع در برابر اختلالات احتمالی، به ویژه آنهایی که توسط هوش مصنوعی (AI) هدایت می شوند، تمرکز خواهیم کرد. ما برنامه‌های خود را برای انعطاف‌پذیری ترسیم خواهیم کرد و یک استراتژی جامع برای توسعه مهارت‌های عملی در استفاده از ابزارهای نرم‌افزاری جدید برای مدیریت کار ترسیم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جایگاه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بخش رو به رشدی است که اندازه بازار تخمینی آن تا سال 2025 به 280 میلیارد دلار می رسد. علیرغم رشد آن، این صنعت با چالش هایی از سوی رقبای سنتی، تازه واردان و استفاده روزافزون از فناوری هوش مصنوعی مواجه است. برای جلوتر ماندن، فناوری را در عملیات خود ادغام خواهیم کرد تا کارایی را افزایش دهیم، هزینه ها را کاهش دهیم و رضایت مشتری را افزایش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اختلالات پیش‌بینی‌شده: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هوش مصنوعی (AI): </w:t>
      </w:r>
      <w:r xmlns:w="http://schemas.openxmlformats.org/wordprocessingml/2006/main">
        <w:t xml:space="preserve">روبات‌های تمیزکننده با هوش مصنوعی، دستیاران مجازی و سیستم‌های تعمیر و نگهداری پیش‌بینی‌کننده می‌توانند به طور قابل توجهی بر صنعت ما تأثیر بگذارند.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اختلالات خارجی: </w:t>
      </w:r>
      <w:r xmlns:w="http://schemas.openxmlformats.org/wordprocessingml/2006/main">
        <w:t xml:space="preserve">رکود اقتصادی، تغییر در رفتار مصرف کننده و تغییر در مقررات دولتی نیز می تواند بر کسب و کار ما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تاب 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مهارت های عملی: </w:t>
      </w:r>
      <w:r xmlns:w="http://schemas.openxmlformats.org/wordprocessingml/2006/main">
        <w:t xml:space="preserve">ارائه جلسات آموزشی عملی برای کارکنان خود برای توسعه مهارت های عملی در استفاده از ابزارهای نرم افزاری جدید برای مدیریت کار،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نرم افزار مدیریت وظیفه: Trello، Asana، یا Monday.com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Time نرم افزار ردیابی: Harvest، Toggl، یا RescueTime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چت ربات ها و دستیاران مجازی: Dialogflow، Botkit یا Rasa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یکپارچه سازی فناوری: </w:t>
      </w:r>
      <w:r xmlns:w="http://schemas.openxmlformats.org/wordprocessingml/2006/main">
        <w:t xml:space="preserve">سرمایه گذاری در راه‌حل‌های تمیزکننده مبتنی بر هوش مصنوعی،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روبات‌های تمیزکننده مجهز به هوش مصنوعی: Nilfisk، Husqvarna، یا iRobot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سیستم‌های تعمیر و نگهداری پیش‌بینی‌کننده: Siemens، Rockwell Automation، یا GE Appliances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تصمیم‌گیری مبتنی بر داده: </w:t>
      </w:r>
      <w:r xmlns:w="http://schemas.openxmlformats.org/wordprocessingml/2006/main">
        <w:t xml:space="preserve">ایجاد یک تیم تجزیه و تحلیل داده برای نظارت و عملیات ما را تجزیه و تحلیل می کنیم و بینشی ارائه می دهیم که می تواند تصمیمات تجاری ما را تعیین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نوآوری مستمر: </w:t>
      </w:r>
      <w:r xmlns:w="http://schemas.openxmlformats.org/wordprocessingml/2006/main">
        <w:t xml:space="preserve">در تحقیق و توسعه سرمایه گذاری کنید تا با آخرین فناوری ها و نوآوری ها در صنعت نظافت به روز بمانید.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پذیرش مشتری: </w:t>
      </w:r>
      <w:r xmlns:w="http://schemas.openxmlformats.org/wordprocessingml/2006/main">
        <w:t xml:space="preserve">روابط قوی با مشتریان خود تقویت کنید تا اطمینان حاصل شود که نیازهای آنها برآورده می شود و برای ارائه آموزش در مورد مزایای راه حل های تمیز کردن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سه ماهه اول 2024: یک طرح جامع برای یکپارچه سازی فناوری، از جمله توسعه مهارت های عملی برای اعضای کارکنان،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Q2 2024: راه‌حل‌های تمیزکننده مبتنی بر هوش مصنوعی و سیستم‌های نگهداری پیش‌بینی‌کننده را پیاده‌سازی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Q3 2024: یک تیم تجزیه و تحلیل داده ایجاد کنید و تجزیه و تحلیل داده های عملیاتی را شروع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Q4 2024: به طور مستمر استراتژی یکپارچه سازی فناوری خود را بر اساس بازخورد مشتری و روند صنعت ارزیابی و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آموزش کارکنان: </w:t>
      </w:r>
      <w:r xmlns:w="http://schemas.openxmlformats.org/wordprocessingml/2006/main">
        <w:t xml:space="preserve">30%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یکپارچه سازی فناوری: </w:t>
      </w:r>
      <w:r xmlns:w="http://schemas.openxmlformats.org/wordprocessingml/2006/main">
        <w:t xml:space="preserve">40%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داده ها: </w:t>
      </w:r>
      <w:r xmlns:w="http://schemas.openxmlformats.org/wordprocessingml/2006/main">
        <w:t xml:space="preserve">15%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نوآوری مستمر: </w:t>
      </w:r>
      <w:r xmlns:w="http://schemas.openxmlformats.org/wordprocessingml/2006/main">
        <w:t xml:space="preserve">10%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بازاریابی و پذیرش مشتری: </w:t>
      </w:r>
      <w:r xmlns:w="http://schemas.openxmlformats.org/wordprocessingml/2006/main">
        <w:t xml:space="preserve">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طرح تاب آوری، شرکت ما می تواند پیشرفت کند. دفاع در برابر اختلالات احتمالی و حفظ موفقیت بلندمدت در تبدیل عملیات نظافت سنتی از طریق یکپارچه سازی فناوری.</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به‌عنوان سرپرست پروژه در بخش جامعه‌شناسی، خوشحال می‌شوم که لحن برند شما را اصلاح کنم. پس از بررسی دقیق، من جوهره کسب و کار شما را به لحنی تبدیل کردم که مظهر همدلی، تخصص و همکاری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برند ما با موارد زیر مشخص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همدلی آگاهانه </w:t>
      </w:r>
      <w:r xmlns:w="http://schemas.openxmlformats.org/wordprocessingml/2006/main">
        <w:t xml:space="preserve">: ما پیچیدگی‌های مشکلات اجتماعی را می‌پذیریم و با دلسوزی و درک به آنها نزدیک می‌شویم.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تخصص </w:t>
      </w:r>
      <w:r xmlns:w="http://schemas.openxmlformats.org/wordprocessingml/2006/main">
        <w:t xml:space="preserve">: ما درک عمیقی از اصول جامعه شناسی داریم و به توانایی خود در ایجاد راه حل های نوآورانه اعتماد داریم.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روحیه مشارکتی </w:t>
      </w:r>
      <w:r xmlns:w="http://schemas.openxmlformats.org/wordprocessingml/2006/main">
        <w:t xml:space="preserve">: ما فرهنگ کار تیمی را تقویت می کنیم، دیدگاه ها و تخصص های مختلف را برای ایجاد تأثیر معنادار جشن می گیریم.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خوش بینی عفونی </w:t>
      </w:r>
      <w:r xmlns:w="http://schemas.openxmlformats.org/wordprocessingml/2006/main">
        <w:t xml:space="preserve">: ما امید و اشتیاق را برای ایجاد آینده ای بهتر پرتوافشانی می کنیم که با تعهدمان به ایجاد تفاوت واقعی تقویت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اطمینان از صدای یکنواخت و مؤثر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حفظ این لحن در همه کانال‌ها و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چارچوب پیام‌رسانی اصلی ایجاد کنید </w:t>
      </w:r>
      <w:r xmlns:w="http://schemas.openxmlformats.org/wordprocessingml/2006/main">
        <w:t xml:space="preserve">: ارزش‌ها، اصول و ستون‌های پیام‌رسان کلیدی را که زیربنای برند شما هستند، به وضوح بیان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دستورالعمل های لحن </w:t>
      </w:r>
      <w:r xmlns:w="http://schemas.openxmlformats.org/wordprocessingml/2006/main">
        <w:t xml:space="preserve">: یک راهنمای سبک جامع ایجاد کنید که لحن، زبان، و عناصر نام تجاری، مانند لوگوها، طرح های رنگی، و تایپوگرافی را مشخص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ارزیابی‌های یکپارچگی فرهنگی را انجام دهید </w:t>
      </w:r>
      <w:r xmlns:w="http://schemas.openxmlformats.org/wordprocessingml/2006/main">
        <w:t xml:space="preserve">: به‌طور دوره‌ای کارکنان، شرکای بازاریابی و آژانس‌های خود را ارزیابی کنید تا مطمئن شوید که با لحن و ارزش‌های شما همسو هستند.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پرورش فرهنگ بازخورد و انطباق </w:t>
      </w:r>
      <w:r xmlns:w="http://schemas.openxmlformats.org/wordprocessingml/2006/main">
        <w:t xml:space="preserve">: ارتباط باز، ارزیابی مداوم و تمایل به تنظیم لحن و پیام را در صورت نیاز تشویق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انتخاب تیم بازاریابی/آژانس و حضور در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استخدام اعضا یا 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نمونه کارها و مطالعات موردی را مرور کنید </w:t>
      </w:r>
      <w:r xmlns:w="http://schemas.openxmlformats.org/wordprocessingml/2006/main">
        <w:t xml:space="preserve">: کارهای گذشته آنها را ارزیابی کنید تا مطمئن شوید که با لحن برند و پیام‌های شما همخوانی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انجام مصاحبه ها و AssessFit </w:t>
      </w:r>
      <w:r xmlns:w="http://schemas.openxmlformats.org/wordprocessingml/2006/main">
        <w:t xml:space="preserve">: ارزش ها، تجربه و درک هر نامزد از مخاطبان هدف خود را ارزیابی کنید تا همسویی فرهنگی را تضمین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همراه با آموزش سفارشی </w:t>
      </w:r>
      <w:r xmlns:w="http://schemas.openxmlformats.org/wordprocessingml/2006/main">
        <w:t xml:space="preserve">: برای اطمینان از درک لحن و پیام برند شما و همچنین اهداف پروژه و چارچوب های پیام، آموزش جامع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اجرای یک برنامه مربیگری </w:t>
      </w:r>
      <w:r xmlns:w="http://schemas.openxmlformats.org/wordprocessingml/2006/main">
        <w:t xml:space="preserve">: افراد جدید استخدام شده یا اعضای تیم آژانس را با یک راهنمای باتجربه که می تواند به آنها کمک کند تا در لحن برند و پیام رسانی پیمایش کنند، جفت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نظارت بر پیشرفت و ارائه بازخورد </w:t>
      </w:r>
      <w:r xmlns:w="http://schemas.openxmlformats.org/wordprocessingml/2006/main">
        <w:t xml:space="preserve">: به طور مرتب بررسی کنید تا مطمئن شوید تیم بازاریابی یا آژانس شما محتوایی تولید می کند که با لحن و پیام برند شما همسو باشد و بر این اساس بازخورد سازنده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ملاحظات خاص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این پروژه اصلی، تأکید بر کار گروهی و ارتباطات می‌تواند به نتایج قابل‌توجهی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هماهنگ کردن مصاحبه‌های سهامداران </w:t>
      </w:r>
      <w:r xmlns:w="http://schemas.openxmlformats.org/wordprocessingml/2006/main">
        <w:t xml:space="preserve">: بررسی منظم با سهامداران، از جمله نمایندگان سازمان و دانش‌آموزان، برای جمع‌آوری بینش و اعتبار بخشیدن به تأثیر پروژه اصلی.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جلسات طوفان فکری تیمی </w:t>
      </w:r>
      <w:r xmlns:w="http://schemas.openxmlformats.org/wordprocessingml/2006/main">
        <w:t xml:space="preserve">: جلسات طوفان فکری مشترک با دانش آموزان را تشویق کنید تا مجموعه ای از راه حل های نوآورانه و سه گانه را ایجاد کنند که لحن و پیام برند شما را تقویت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پاک کردن بسته‌های ارزش افزوده </w:t>
      </w:r>
      <w:r xmlns:w="http://schemas.openxmlformats.org/wordprocessingml/2006/main">
        <w:t xml:space="preserve">: با تأکید بر ارزش افزوده از طریق تخصص، تأثیر اجتماعی و همکاری، اطمینان حاصل کنید که دانش‌آموزان و شرکای سازمانی در نتایج پروژه اصلی سرمایه‌گذاری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تثبیت لحن برند خود و اجرای این استراتژی ها، پایه ای قوی برای ترویج کار تیمی از طریق ابزارهای ارتباطی بهتر ایجاد خواهید کرد که هماهنگی بین کارکنان را تسهیل می کند، همکاری موثر در پروژه اصلی را تقویت می کند و تأثیر معنی داری را در بخش جامعه شناسی پرورش می دهد.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اسکریپت رادیویی: «باز کردن کارایی: غلبه بر موانع در تحول دیجیتالی صنعت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موسیقی و افتتاحیه]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«مرکز نوآوری» خوش آمدید، نمایشی که آخرین پیشرفت‌ها و استراتژی‌ها را در صنایع مختلف بررسی می‌کند. من میزبان شما هستم. ، [نام] امروز، ما در مورد تلاقی فناوری و عملیات تمیز کردن سنتی بحث خواهیم کرد لید، ChatGPT، ما را از چالش‌های پیش روی مشتریان بالقوه در حوزه جامعه‌شناسی عبور می‌دهد و استراتژی‌های عملی را برای افزایش تبدیل مشتری پیشنهاد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درک میزبان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 صنعت نظافت، پیشرفت‌های فناوری منجر به راه‌حل‌های کارآمد و سازگار با محیط زیست شده است. با این حال، بسیاری از مشتریان بالقوه همچنان در برابر پذیرش این نوآوری‌ها مقاومت می‌کنند و در نتیجه فرصت‌های از دست می‌رود. ChatGPT، می‌توانید توضیح دهید که چرا ممکن است این امر ممکن است اتفاق می افتد؟"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"متشکرم، میزبان. در حوزه جامعه شناسی، مشتریان بالقوه ممکن است به دلایل مختلف در پذیرش فناوری های جدید مردد باشند. یکی از عوامل اصلی عدم درک و اعتماد به مزایای یکپارچه سازی فناوری است. علاوه بر این، هزینه های اولیه مرتبط با تجهیزات و نرم افزارهای نوآورانه ممکن است مانعی برای مشاغل کوچکتر یا افراد باشد. کارآمدتر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فقدان آموزش و آگاهی </w:t>
      </w:r>
      <w:r xmlns:w="http://schemas.openxmlformats.org/wordprocessingml/2006/main">
        <w:t xml:space="preserve">: مشتریان بالقوه ممکن است به طور کامل مزایای یکپارچه سازی فناوری را درک نکنند که منجر به بی اعتمادی و تردید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هزینه های سرمایه گذاری اولیه بالا </w:t>
      </w:r>
      <w:r xmlns:w="http://schemas.openxmlformats.org/wordprocessingml/2006/main">
        <w:t xml:space="preserve">: هزینه تجهیزات نظافتی و نرم افزار پیشرفته می تواند برای مشاغل کوچکتر یا افراد بسیار گران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مقاومت در برابر تغییر </w:t>
      </w:r>
      <w:r xmlns:w="http://schemas.openxmlformats.org/wordprocessingml/2006/main">
        <w:t xml:space="preserve">: تغییرات عمیق در گردش کار و عادات می تواند اتخاذ روش های جدید را برای متخصصان چالش برانگیز کند، حتی اگر کارآمدتر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استراتژی های عملی: "اکنون که چالش ها را شناسایی کرده ایم، بیایید در مورد برخی از استراتژی های عملی برای افزایش تبدیل مشتری بحث کنیم. ChatGPT، آیا می توانید چند راه حل پیشنهاد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"مطمئناً، میزبان. در اینجا چند استراتژی وجود دارد که باید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کمپین های بازاریابی هدفمند </w:t>
      </w:r>
      <w:r xmlns:w="http://schemas.openxmlformats.org/wordprocessingml/2006/main">
        <w:t xml:space="preserve">: ایجاد مطالب آموزشی و کمپین های بازاریابی که مزایای یکپارچه سازی فناوری را برای صنعت تمیز کردن برجسته می کند، به طور خاص مشتریان بالقوه ای را که علاقه مند به بهبود کارایی و بهبود کارایی هستند، هدف قرار دهید. کاهش هزینه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ارائه مدل های قیمت گذاری انعطاف پذیر </w:t>
      </w:r>
      <w:r xmlns:w="http://schemas.openxmlformats.org/wordprocessingml/2006/main">
        <w:t xml:space="preserve">: ارائه گزینه های تامین مالی یا خدمات مبتنی بر اشتراک. تجهیزات </w:t>
      </w:r>
      <w:r xmlns:w="http://schemas.openxmlformats.org/wordprocessingml/2006/main">
        <w:t xml:space="preserve">و نرم افزارهای </w:t>
      </w:r>
      <w:r xmlns:w="http://schemas.openxmlformats.org/wordprocessingml/2006/main">
        <w:br xmlns:w="http://schemas.openxmlformats.org/wordprocessingml/2006/main"/>
      </w:r>
      <w:r xmlns:w="http://schemas.openxmlformats.org/wordprocessingml/2006/main">
        <w:t xml:space="preserve">پیشرفته نظافتی </w:t>
      </w:r>
      <w:r xmlns:w="http://schemas.openxmlformats.org/wordprocessingml/2006/main">
        <w:rPr>
          <w:b/>
        </w:rPr>
        <w:t xml:space="preserve">که برای کسب و </w:t>
      </w:r>
      <w:r xmlns:w="http://schemas.openxmlformats.org/wordprocessingml/2006/main">
        <w:rPr>
          <w:b/>
        </w:rPr>
        <w:t xml:space="preserve">کارها </w:t>
      </w:r>
      <w:r xmlns:w="http://schemas.openxmlformats.org/wordprocessingml/2006/main">
        <w:t xml:space="preserve">و افراد کوچکتر قابل دسترسی </w:t>
      </w:r>
      <w:r xmlns:w="http://schemas.openxmlformats.org/wordprocessingml/2006/main">
        <w:br xmlns:w="http://schemas.openxmlformats.org/wordprocessingml/2006/main"/>
      </w:r>
      <w:r xmlns:w="http://schemas.openxmlformats.org/wordprocessingml/2006/main">
        <w:t xml:space="preserve">هستند </w:t>
      </w:r>
      <w:r xmlns:w="http://schemas.openxmlformats.org/wordprocessingml/2006/main">
        <w:t xml:space="preserve">. همکاری با شرکای صنعت با نفوذ، مانند شرکت های تامین کننده نظافت یا سازمان های آموزشی، برای ارتقای مزایای فناوری یکپارچه سازی و ارائه پشتیبانی برای مشتریان خود میزبان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شما متشکرم، ChatGPT، برای روشن کردن موانع پیش روی مشتریان بالقوه در تحول دیجیتالی صنعت نظافت. با درک این چالش‌ها و اجرای استراتژی‌های هدفمند، می‌توانیم پتانسیل کامل نوآوری‌های تکنولوژیکی را باز کنیم و رشد را در این بخش پیش ببریم. دفعه بعد در «مرکز نوآوری» به ما بپیوندید تا داستان‌های هیجان‌انگیز بیشتری از نوآوری و تحول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و پایانی بیرونی]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 اسکریپت به عنوان یک نقطه شروع عمل می‌کند و می‌توانید آن را مطابق با اولویت‌ها و نیازهای خود تغییر دهید.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طرح بهینه‌سازی کمپین ایمیل برای پروژه Capstone </w:t>
      </w:r>
      <w:r xmlns:w="http://schemas.openxmlformats.org/wordprocessingml/2006/main">
        <w:t xml:space="preserve">، با عنوان «راه‌حل سه‌گانه پایین»، با هدف درگیر کردن بازار جامعه‌شناسی، ترویج پروژه capstone، و تشویق دانش‌آموزان به همکاری با سازمان‌های واقعی برای مقابله با مشکلات اجتماعی است. در اینجا یک طرح کمپین ایمیلی بهینه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کمپین: </w:t>
      </w:r>
      <w:r xmlns:w="http://schemas.openxmlformats.org/wordprocessingml/2006/main">
        <w:t xml:space="preserve">جذب دانشجویان جامعه‌شناسی، تشویق همکاری با سازمان‌های واقعی و ترویج پروژه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دانشجویان در برنامه های جامعه شناسی، مدیران و اعضای هیئت علمی گروه های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پرداختن به مشکلات اجتماعی از طریق راه حل های داده محور. </w:t>
      </w:r>
      <w:r xmlns:w="http://schemas.openxmlformats.org/wordprocessingml/2006/main">
        <w:br xmlns:w="http://schemas.openxmlformats.org/wordprocessingml/2006/main"/>
      </w:r>
      <w:r xmlns:w="http://schemas.openxmlformats.org/wordprocessingml/2006/main">
        <w:t xml:space="preserve">2. فرصت های همکاری با سازمان های واقعی برای دانش آموزان برای به کارگیری دانش عملی. </w:t>
      </w:r>
      <w:r xmlns:w="http://schemas.openxmlformats.org/wordprocessingml/2006/main">
        <w:br xmlns:w="http://schemas.openxmlformats.org/wordprocessingml/2006/main"/>
      </w:r>
      <w:r xmlns:w="http://schemas.openxmlformats.org/wordprocessingml/2006/main">
        <w:t xml:space="preserve">3. دستیابی به یک راه حل سه گانه، ادغام ملاحظات اجتماعی، زیست محیطی و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توضیح عنوان فرعی </w:t>
      </w:r>
      <w:r xmlns:w="http://schemas.openxmlformats.org/wordprocessingml/2006/main">
        <w:t xml:space="preserve">: عنوان فرعی را به این تغییر دهید: "به پروژه نوآورانه ما بپیوندید و با برنامه های کاربردی دنیای واقعی تغییرات معناداری ایجاد کنید." </w:t>
      </w:r>
      <w:r xmlns:w="http://schemas.openxmlformats.org/wordprocessingml/2006/main">
        <w:br xmlns:w="http://schemas.openxmlformats.org/wordprocessingml/2006/main"/>
      </w:r>
      <w:r xmlns:w="http://schemas.openxmlformats.org/wordprocessingml/2006/main">
        <w:t xml:space="preserve">مثال: </w:t>
      </w:r>
      <w:r xmlns:w="http://schemas.openxmlformats.org/wordprocessingml/2006/main">
        <w:br xmlns:w="http://schemas.openxmlformats.org/wordprocessingml/2006/main"/>
      </w:r>
      <w:r xmlns:w="http://schemas.openxmlformats.org/wordprocessingml/2006/main">
        <w:t xml:space="preserve">* اصل: دانشجویان جامعه شناسی پروژه ای را توسعه خواهند داد </w:t>
      </w:r>
      <w:r xmlns:w="http://schemas.openxmlformats.org/wordprocessingml/2006/main">
        <w:br xmlns:w="http://schemas.openxmlformats.org/wordprocessingml/2006/main"/>
      </w:r>
      <w:r xmlns:w="http://schemas.openxmlformats.org/wordprocessingml/2006/main">
        <w:t xml:space="preserve">* تجدید نظر شده: به پروژه نوآورانه سنگ بنای ما بپیوندید و راه حل های دنیای واقعی را برای مقابله با مشکلات مبرم جامعه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تأکید بر پیشنهاد ارزش </w:t>
      </w:r>
      <w:r xmlns:w="http://schemas.openxmlformats.org/wordprocessingml/2006/main">
        <w:t xml:space="preserve">: با برجسته کردن تنوع سازمان‌ها و همکاری میان رشته‌ای که منجر به یک راه‌حل سه‌گانه می‌شود، ارزش پیشنهادی را تقویت کنید. </w:t>
      </w:r>
      <w:r xmlns:w="http://schemas.openxmlformats.org/wordprocessingml/2006/main">
        <w:br xmlns:w="http://schemas.openxmlformats.org/wordprocessingml/2006/main"/>
      </w:r>
      <w:r xmlns:w="http://schemas.openxmlformats.org/wordprocessingml/2006/main">
        <w:t xml:space="preserve">مثال: </w:t>
      </w:r>
      <w:r xmlns:w="http://schemas.openxmlformats.org/wordprocessingml/2006/main">
        <w:br xmlns:w="http://schemas.openxmlformats.org/wordprocessingml/2006/main"/>
      </w:r>
      <w:r xmlns:w="http://schemas.openxmlformats.org/wordprocessingml/2006/main">
        <w:t xml:space="preserve">اصلی: کسب دانش عملی و تجربه توسعه از طریق همکاری با سازمان‌های واقعی </w:t>
      </w:r>
      <w:r xmlns:w="http://schemas.openxmlformats.org/wordprocessingml/2006/main">
        <w:br xmlns:w="http://schemas.openxmlformats.org/wordprocessingml/2006/main"/>
      </w:r>
      <w:r xmlns:w="http://schemas.openxmlformats.org/wordprocessingml/2006/main">
        <w:t xml:space="preserve">اصلاح شده: درک خود را از حل مسئله بین رشته‌ای و کاربردهای دنیای واقعی از طریق همکاری با سازمان‌های مختلف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Clear Call-to-Action (CTA) </w:t>
      </w:r>
      <w:r xmlns:w="http://schemas.openxmlformats.org/wordprocessingml/2006/main">
        <w:t xml:space="preserve">: CTA را ساده و تقویت کنید و دانش آموزان را قادر می سازد قدم بعدی را بردارند. </w:t>
      </w:r>
      <w:r xmlns:w="http://schemas.openxmlformats.org/wordprocessingml/2006/main">
        <w:br xmlns:w="http://schemas.openxmlformats.org/wordprocessingml/2006/main"/>
      </w:r>
      <w:r xmlns:w="http://schemas.openxmlformats.org/wordprocessingml/2006/main">
        <w:t xml:space="preserve">اصلی: در اینجا یکی از سه راه او برای شرکت در پروژه </w:t>
      </w:r>
      <w:r xmlns:w="http://schemas.openxmlformats.org/wordprocessingml/2006/main">
        <w:br xmlns:w="http://schemas.openxmlformats.org/wordprocessingml/2006/main"/>
      </w:r>
      <w:r xmlns:w="http://schemas.openxmlformats.org/wordprocessingml/2006/main">
        <w:t xml:space="preserve">بازنگری شده است: برای پیوستن به پروژه اصلی ما اکنون ثبت نام کنید (لینک ثبت نام را نیز درج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با تفکر انتقادی در مورد کارایی عملیاتی بهینه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اهدافی که توسط معیارهای عملکرد هدایت می شوند: </w:t>
      </w:r>
      <w:r xmlns:w="http://schemas.openxmlformats.org/wordprocessingml/2006/main">
        <w:t xml:space="preserve">تأکید کنید که چگونه پروژه اصلی به اهداف سازمانی کمک می کند و چگونه دانش آموزان شرکت کننده از مشارکت خود در معیارهای عملکرد آینده بهره می برند. </w:t>
      </w:r>
      <w:r xmlns:w="http://schemas.openxmlformats.org/wordprocessingml/2006/main">
        <w:br xmlns:w="http://schemas.openxmlformats.org/wordprocessingml/2006/main"/>
      </w:r>
      <w:r xmlns:w="http://schemas.openxmlformats.org/wordprocessingml/2006/main">
        <w:t xml:space="preserve">مثال: </w:t>
      </w:r>
      <w:r xmlns:w="http://schemas.openxmlformats.org/wordprocessingml/2006/main">
        <w:br xmlns:w="http://schemas.openxmlformats.org/wordprocessingml/2006/main"/>
      </w:r>
      <w:r xmlns:w="http://schemas.openxmlformats.org/wordprocessingml/2006/main">
        <w:t xml:space="preserve">اصلی: به شما تجربه مبتنی بر پروژه می دهد </w:t>
      </w:r>
      <w:r xmlns:w="http://schemas.openxmlformats.org/wordprocessingml/2006/main">
        <w:br xmlns:w="http://schemas.openxmlformats.org/wordprocessingml/2006/main"/>
      </w:r>
      <w:r xmlns:w="http://schemas.openxmlformats.org/wordprocessingml/2006/main">
        <w:t xml:space="preserve">تجدید نظر: به سازمان ها کمک می کند تا به اهداف سه گانه خود دست یابند و به موفقیت کلی پروژه اصلی شما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اصلاح شده برای همسویی با صدای برند تولیدکننده پیشنهاد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تنظیمات لحن و زبان </w:t>
      </w:r>
      <w:r xmlns:w="http://schemas.openxmlformats.org/wordprocessingml/2006/main">
        <w:t xml:space="preserve">: از زبان صیقلی استفاده کنید، لحن حرفه ای و ته رنگ های قاطعانه را حفظ کنید، جایگزین اصطلاحات با ارزش بالا و استفاده از عبارات کارآمدتر و شفاف تر: </w:t>
      </w:r>
      <w:r xmlns:w="http://schemas.openxmlformats.org/wordprocessingml/2006/main">
        <w:br xmlns:w="http://schemas.openxmlformats.org/wordprocessingml/2006/main"/>
      </w:r>
      <w:r xmlns:w="http://schemas.openxmlformats.org/wordprocessingml/2006/main">
        <w:t xml:space="preserve">اصلی: این پروژه می تواند به ما در درک دیدگاه جامعه شناختی و اهداف یادگیری دانش آموزان کمک می کند </w:t>
      </w:r>
      <w:r xmlns:w="http://schemas.openxmlformats.org/wordprocessingml/2006/main">
        <w:br xmlns:w="http://schemas.openxmlformats.org/wordprocessingml/2006/main"/>
      </w:r>
      <w:r xmlns:w="http://schemas.openxmlformats.org/wordprocessingml/2006/main">
        <w:t xml:space="preserve">. اثربخشی کلی سه گانه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توصیفات مبتنی بر ویدیو از دانش آموزان شرکت کننده و سازمان های واقعی برای اعتبار و دیده شدن بیشتر استفاده کنید. </w:t>
      </w:r>
      <w:r xmlns:w="http://schemas.openxmlformats.org/wordprocessingml/2006/main">
        <w:br xmlns:w="http://schemas.openxmlformats.org/wordprocessingml/2006/main"/>
      </w:r>
      <w:r xmlns:w="http://schemas.openxmlformats.org/wordprocessingml/2006/main">
        <w:t xml:space="preserve">- برای ردیابی اثربخشی پروژه و مستندسازی دستاوردهای یادگیری، معیارهای عملکرد قابل اندازه گیری را پیاده سازی کنید. </w:t>
      </w:r>
      <w:r xmlns:w="http://schemas.openxmlformats.org/wordprocessingml/2006/main">
        <w:br xmlns:w="http://schemas.openxmlformats.org/wordprocessingml/2006/main"/>
      </w:r>
      <w:r xmlns:w="http://schemas.openxmlformats.org/wordprocessingml/2006/main">
        <w:t xml:space="preserve">- ارائه وبینارها، کارگاه ها و ساعات اداری برای ارائه ابزارهای لازم به دانش آموزان برای توسعه و اجرای راه حل های داده محور معنی دار. </w:t>
      </w:r>
      <w:r xmlns:w="http://schemas.openxmlformats.org/wordprocessingml/2006/main">
        <w:br xmlns:w="http://schemas.openxmlformats.org/wordprocessingml/2006/main"/>
      </w:r>
      <w:r xmlns:w="http://schemas.openxmlformats.org/wordprocessingml/2006/main">
        <w:t xml:space="preserve">- نسخه ایمیل را برای حفظ بهتر و تجزیه و تحلیل تکمیل اصلاح کنید تا شامل پیوندهای بیش از حد، تصاویر بصری، و فرمت های متنوع، از گزارش خلاصه، اینفوگرافیک، تا توصیه های کلیدی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این بهبودهای کمپین ایمیلی اصلاح شده و بهترین شیوه‌ها، می‌توانیم از تخصص شما بهره ببریم و به طور مؤثری در پروژه سنگ بنای شما مشارکت داشته باشیم و از نقاط قوت، تخصص و پتانسیل منحصربه‌فرد خود برای تأثیرگذاری متقابل سودمند استفاده کنیم.</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ارتباطات تابشی برای تأثیر اجتماعی: افزایش کمپین‌های ایمیلی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پروژه اصلی خود را آغاز می‌کنیم، می‌خواهم راه‌هایی را برای ارتقاء کمپین‌های ایمیلی خود به منظور ارائه صدای یکپارچه برند که هم در سازمان‌ها و هم برای مشتریانی که به‌دنبال سه‌پایه هستند، بحث کنیم. راه حل های خطی این رویکرد جامع به عنوان پایه ای برای افزایش آگاهی و بسیج حمایت از ماموریت ما عمل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نوسازی عملیات نظافت: کارایی، کیفیت و رضایت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مورد، سازمان فرضی ما، اجازه دهید آن را EcoClean بنامیم، خدمات مدیریت زباله را به مشاغل محلی ارائه می دهد. هدف پروژه Capstone ما طراحی مجدد عملیات تمیز کردن EcoClean برای افزایش کارایی، افزایش کیفیت خدمات و افزایش رضایت کارکنان است. این رابطه همزیستی پایداری زیست‌محیطی، عملکرد مالی و رفاه انسان، ماهیت رویکرد خط پایین سه‌گانه ما را تجسم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توسعه کمپین‌های ایمیلی قانع‌کننده، استراتژی‌های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ساختن روایتی قوی </w:t>
      </w:r>
      <w:r xmlns:w="http://schemas.openxmlformats.org/wordprocessingml/2006/main">
        <w:t xml:space="preserve">: داستان‌های کاردستی که مزایای اجتماعی، زیست‌محیطی و مالی ناشی از به‌روزرسانی عملیات نظافت را برجسته می‌کنند. به عنوان مثال: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EcoClean، ما متعهد به ایجاد دنیایی بهتر برای نسل های آینده هستیم. به همین دلیل است که ما خدمات نظافتی خود را برای کاهش ضایعات، کاهش ردپای کربن و ایجاد محیط کار سالم تر برای کارکنان خود متحول می کنیم. با مدرن سازی ما می‌توانیم کارایی را افزایش دهیم، هزینه‌ها را کاهش دهیم و کیفیت کلی خدمات را بهبود ببخشیم."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شخصی </w:t>
      </w:r>
      <w:r xmlns:w="http://schemas.openxmlformats.org/wordprocessingml/2006/main">
        <w:t xml:space="preserve">: با ارائه داستان های کارمندان، مشتریان یا سهامدارانی که از راه حل های ما سود می برند، یک ارتباط انسانی برقرار کنید. این رویکرد همدلانه حس جامعه و ارزش‌های مشترک را تقویت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"ماریا به‌عنوان یک کارمند EcoClean تأثیر مثبت عملیات تمیز کردن مدرن‌شده ما را از نزدیک مشاهده کرده است. با کاهش 30 درصدی تولید زباله، ما نه تنها شهرت خود را بهبود بخشیده‌ایم. این رویکرد جدید تعادل بین کار و زندگی من را بهبود بخشیده است و من مفتخرم که بخشی از شرکتی هستم که افراد را در اولویت قرار می دهد. و سیاره."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داستان سرایی مبتنی بر داده </w:t>
      </w:r>
      <w:r xmlns:w="http://schemas.openxmlformats.org/wordprocessingml/2006/main">
        <w:t xml:space="preserve">: برای نشان دادن مزایای راه حل های ما، آمار، تجسم داده ها یا اینفوگرافیک ها را ترکیب کنید. این رویکرد علمی به ایجاد اعتبار و اعتماد کمک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می‌دانستید که عملیات پاک‌سازی به‌روز شده EcoClean منجر به موارد زیر شده است: </w:t>
      </w:r>
      <w:r xmlns:w="http://schemas.openxmlformats.org/wordprocessingml/2006/main">
        <w:br xmlns:w="http://schemas.openxmlformats.org/wordprocessingml/2006/main"/>
      </w:r>
      <w:r xmlns:w="http://schemas.openxmlformats.org/wordprocessingml/2006/main">
        <w:t xml:space="preserve">• 20% کاهش مصرف انرژی </w:t>
      </w:r>
      <w:r xmlns:w="http://schemas.openxmlformats.org/wordprocessingml/2006/main">
        <w:br xmlns:w="http://schemas.openxmlformats.org/wordprocessingml/2006/main"/>
      </w:r>
      <w:r xmlns:w="http://schemas.openxmlformats.org/wordprocessingml/2006/main">
        <w:t xml:space="preserve">• 25% کاهش اتلاف آب </w:t>
      </w:r>
      <w:r xmlns:w="http://schemas.openxmlformats.org/wordprocessingml/2006/main">
        <w:br xmlns:w="http://schemas.openxmlformats.org/wordprocessingml/2006/main"/>
      </w:r>
      <w:r xmlns:w="http://schemas.openxmlformats.org/wordprocessingml/2006/main">
        <w:t xml:space="preserve">• افزایش 15% در رتبه‌بندی رضایت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کامل را بررسی کنید. در وب سایت ما (پیوند) برای کسب اطلاعات بیشتر در مورد رویکرد سه گانه ما و کشف چگونگی ایجاد تفاوت در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هویت بصری </w:t>
      </w:r>
      <w:r xmlns:w="http://schemas.openxmlformats.org/wordprocessingml/2006/main">
        <w:t xml:space="preserve">: یک هویت بصری ثابت ایجاد کنید که صدای برند EcoClean و ارزش‌های آن را تجسم می‌دهد. از رنگ‌های خاکی، طرح‌های ساده و تصاویر باکیفیت برای انتقال حس حرفه‌ای بودن و سازگاری با محیط‌زیست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"دستورالعمل‌های بازنگری شده برند ما شامل یک پالت رنگ جدید (به پیوست مراجعه کنید) است که نشان‌دهنده ماموریت ما برای ایجاد آینده‌ای پایدارتر است. هویت بصری مدرنیته را با ارتباط عمیق با طبیعت متعادل می‌کند و رویکرد سه‌گانه ما را کاملاً در بر می‌گیرد."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فراخوان برای اقدام قدرتمند </w:t>
      </w:r>
      <w:r xmlns:w="http://schemas.openxmlformats.org/wordprocessingml/2006/main">
        <w:t xml:space="preserve">: گام های واضح و قابل اجرا برای گیرندگان برای تعامل با پروژه اصلی EcoClean ایجاد کنید. مشارکت، بازخورد و حمایت از ماموریت ما را تشویق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تیم ما در EcoClean بپیوندید و به ما کمک کنید آینده ای پاک تر و سبزتر شکل دهیم. نظرات، ایده های نوآورانه و تعهد شما به اصول سه گانه خط پایین بسیار ارزشمند است. بیایید با هم، عملیات نظافت را متحول کنیم. و دنیای بهتری بسازیم."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رهبر پروژه شما، متعهد به اصلاح کمپین های ایمیلی خود هستم تا صدای برندی یکپارچه ارائه دهیم که نه تنها تخصص ما را به نمایش بگذارد، بلکه با سازمان ها و مشتریان علاقه مند به تأثیرات اجتماعی نیز طنین انداز شود. ورودی، خلاقیت و فداکاری شما در شکل دادن به موفقیت این ابتکار موثر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منتظر جلسه آینده پروژه ما باشید تا در مورد این پروژه و سایر پروژه های هیجان انگیز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سرپرست پروژه </w:t>
      </w:r>
      <w:r xmlns:w="http://schemas.openxmlformats.org/wordprocessingml/2006/main">
        <w:br xmlns:w="http://schemas.openxmlformats.org/wordprocessingml/2006/main"/>
      </w:r>
      <w:r xmlns:w="http://schemas.openxmlformats.org/wordprocessingml/2006/main">
        <w:t xml:space="preserve">ارتباطات تابشی </w:t>
      </w:r>
      <w:r xmlns:w="http://schemas.openxmlformats.org/wordprocessingml/2006/main">
        <w:br xmlns:w="http://schemas.openxmlformats.org/wordprocessingml/2006/main"/>
      </w:r>
      <w:r xmlns:w="http://schemas.openxmlformats.org/wordprocessingml/2006/main">
        <w:t xml:space="preserve">، تأثیر اجتماعی</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t xml:space="preserve">در اینجا پیش‌نویس فیلمنامه رادیویی مبتنی بر موضوع «تغییر عملیات نظافت سنتی از طریق یکپارچه‌سازی فناوری» برای یک طرح تجاری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«تقویت کسب‌وکار» خوش آمدید، نمایشی که به کارآفرینان و رهبران کسب‌وکار کمک می‌کند دیدگاه‌های خود را به واقعیت من میزبان شما هستم، [Name]، و امروز می خواهیم درباره یک ایده انقلابی بحث کنیم که صنعت نظافت را متحول می کند - ادغام فناوری با عملیات نظافت سنتی. جان اسمیت، مدیر عامل Sparkle Clean، شرکتی که در این فضای نوآورانه پیشتاز است، به من ملحق می شود. جان، به نمایش خوش آمدید!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اسمیت: از اینکه من را دارید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برای شنوندگان ما که ممکن است ندانند، می توانید کمی در مورد Sparkle Clean و ماموریت آن به ما بگویید؟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اسمیت: قطعا. Sparkle Clean یک شرکت خدمات نظافتی است که بیش از یک دهه است که در حال فعالیت است. ماموریت ما ارائه خدمات تمیزکاری استثنایی به مشتریان خود در عین تلاش برای پیشرو بودن در صنعت است. با این حال، ما متوجه شدیم که عملیات نظافت سنتی به طور فزاینده ای کهنه و ناکارآمد می شود. در این زمان بود که تصمیم گرفتیم در یکپارچه سازی فناوری سرمایه گذاری کنیم تا عملیات خود را متحول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ادغام فناوری می تواند یک کار دلهره آور باشد، به خصوص در صنعت نظافت که در آن محصولات و تجهیزات نظافتی اغلب متنوع و مختص هر شغلی هستند. چگونه با این روند برخورد کردید؟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اسمیت: ما با ارزیابی عملیات فعلی خود، شناسایی مناطقی که فناوری می تواند در آنها اعمال شود، و انتخاب ابزار و نرم افزار مناسب برای افزایش کارایی خود، شروع کردیم. ما روی نرم‌افزار بهینه‌سازی مسیر پاک‌سازی مبتنی بر هوش مصنوعی، تجهیزات تمیزکننده مجهز به اینترنت اشیا و برنامه‌های تلفن همراه سرمایه‌گذاری کردیم تا ارتباط با مشتریان و اعضای تیم خود را ساده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به بخش بعدی منتقل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می بینم. بنابراین، چگونه این پیشرفت‌های فناوری بر عملکرد Sparkle Clean تأثیر گذاشته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اسمیت: این یک بازی را تغییر داده است. نرم افزار بهینه سازی مسیر ما زمان سفر ما را حداقل 30 درصد کاهش داده است و ما را قادر می سازد کارهای بیشتری را در زمان کمتری انجام دهیم. تجهیزات مجهز به اینترنت اشیا ما کارایی عوامل تمیز کننده ما را بهبود بخشیده است، ضایعات را کاهش داده و رضایت مشتری را افزایش داده است. و برنامه‌های تلفن همراه ما را قادر می‌سازد تا بازخورد فوری از مشتریان خود دریافت کنیم، و به ما امکان می‌دهد تا در لحظه تنظیمات را انجام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 باورنکردنی است. و در مورد مزایای هزینه چطور؟ آیا پیاده‌سازی این فناوری‌ها تأثیر قابل‌توجهی بر سود شما داشته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اسمیت: بله، قطعاً همینطور بود. ما شاهد کاهش قابل توجهی در هزینه های عملیاتی بوده ایم که به ما امکان سرمایه گذاری در بازارهای جدید و گسترش خدمات خود را داده است. مشتریان ما همچنین از سیستم ارتباطی خودکار ما بهره مند شده اند که نیاز به پیگیری دستی و تماس تلفنی را کاهش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 تاثیرگذار است. با نگاهی به آینده، برخی از حوزه‌های کلیدی که برای ادامه تغییر فعالیت‌های خود بر روی آنها تمرکز می‌کنید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اسمیت: ما به طور مستمر روندهای نوظهور در صنعت را زیر نظر داریم و فناوری های جدید را بررسی می کنیم تا از رقبا جلوتر بمانیم. ما همچنین در حال سرمایه‌گذاری در تجزیه و تحلیل داده‌ها هستیم تا بینش عمیق‌تری در مورد عملیات خود به دست آوریم و تصمیمات مبتنی بر داده را بگیریم.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عالی جان، از حضور تو در برنامه خوشحالم. برای شنوندگان ما که می خواهند درباره Sparkle Clean و رویکرد نوآورانه آن در صنعت تمیز کردن اطلاعات بیشتری کسب کنند، لطفاً برای اطلاعات بیشتر از وب سایت ما دیدن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[موزیک بسته شدن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اینکه در «تقویت کسب‌وکار» تنظیم کردید متشکریم. دفعه بعد برای داستان الهام بخش دیگری از نوآوری و کارآفرینی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[بسته شدن موسیقی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اسکریپت به عنوان نقطه شروع عمل می‌کند، و می‌توانید آن را برای مطابقت با نیازها و ترجیحات قالب خود تغییر دهید. به یاد داشته باشید که یک ساختار واضح، محتوای جذاب و یک فراخوان برای اقدام برای شنوندگان خود داشته باشید.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انقلابی کردن صنعت نظافت: فناوری عملیات نظافت سنتی را به سمت راست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ایالت] تغییر می دهد - [نام شرکت]، یک بازیگر پیشرو در بخش خدمات نظافت تجاری، در اقدامی پیشگامانه، ابتکار عمل نظافت سنتی را متحول کرده است. عملیات از طریق یکپارچه سازی فناوری پیشرفته. هدف این پروژه بلندپروازانه رسیدگی به چالش‌های طولانی‌ای است که شرکت‌های نظافت در سراسر جهان با آن مواجه هستند و آینده روشن‌تر و کارآمدتری را برای صنعت تضمین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صنعت نظافت به رشد خود ادامه می دهد، نیازهای عملیاتی مدرن نیز افزایش می یابد. از مدیریت تیم های راه دور گرفته تا حفظ رضایت بالای مشتری، مخاطرات هرگز بالاتر نبوده است. شرکت‌های نظافتی سنتی اغلب خود را در تلاش برای همگام شدن با آخرین پیشرفت‌های فن‌آوری می‌بینند که منجر به کاهش کارایی، کاهش کیفیت خدمات و کارکنان ناراضی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مدیر عامل [نام شرکت]، گفت: «صنعت نظافت برای ایجاد اختلال آماده است. "با بهره گیری از قدرت فناوری، ما آماده هستیم تا شیوه اجرای عملیات نظافت را متحول کنیم. هدف ما این است که شرکت های نظافتی را توانمند کنیم تا جلوتر از منحنی ها باقی بمانند و اطمینان حاصل کنیم که می توانند در چشم انداز تجاری پرشتاب امروز پیشرفت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کلید این تحول در پذیرش یکپارچگی فناوری نهفته است. با استفاده از راه‌حل‌های نوآورانه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مدیریت خدمات میدانی دیجیتال </w:t>
      </w:r>
      <w:r xmlns:w="http://schemas.openxmlformats.org/wordprocessingml/2006/main">
        <w:t xml:space="preserve">: ساده‌سازی زمان‌بندی، ارسال، و تجزیه و تحلیل داده‌ها برای بهینه‌سازی کارایی نیروی کار میدانی.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مسیرهای نظافت با نیروی هوش مصنوعی </w:t>
      </w:r>
      <w:r xmlns:w="http://schemas.openxmlformats.org/wordprocessingml/2006/main">
        <w:t xml:space="preserve">: برنامه های تمیزکاری شخصی شده برای حداکثر کارایی و کاهش ضایعات بهینه شده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فناوری پوشیدنی برای بازخورد کارکنان </w:t>
      </w:r>
      <w:r xmlns:w="http://schemas.openxmlformats.org/wordprocessingml/2006/main">
        <w:t xml:space="preserve">: نظارت و تجزیه و تحلیل زنده، امکان حل سریع نگرانی های کارکنان و بهبود روحیه را فراهم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داده‌های مبتنی بر ابر </w:t>
      </w:r>
      <w:r xmlns:w="http://schemas.openxmlformats.org/wordprocessingml/2006/main">
        <w:t xml:space="preserve">: گزارش‌گیری، ردیابی و تجزیه و تحلیل پیشرفته برای حمایت از تصمیم‌گیری مبتنی بر داده.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تجزیه و تحلیل جامعی از شیوه های فعلی ارائه می دهد و مزایا و چالش های مرتبط با پذیرش فناوری را برجسته می کند. علاوه بر این، راه‌حل‌های عملی برای رسیدگی به نقاط درد رایج پیشنهاد می‌شود،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مدیریت کارکنان </w:t>
      </w:r>
      <w:r xmlns:w="http://schemas.openxmlformats.org/wordprocessingml/2006/main">
        <w:t xml:space="preserve">: استراتژی‌های مبتنی بر داده برای تخصیص و حفظ بهینه کارکنان.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تجربه مشتری </w:t>
      </w:r>
      <w:r xmlns:w="http://schemas.openxmlformats.org/wordprocessingml/2006/main">
        <w:t xml:space="preserve">: فناوری هایی برای تطبیق خدمات با نیازهای مشتری.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رقابت بازار </w:t>
      </w:r>
      <w:r xmlns:w="http://schemas.openxmlformats.org/wordprocessingml/2006/main">
        <w:t xml:space="preserve">: بینش برای حفظ مزیت رقابتی در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نتیجه گرفت: «پیاده‌سازی فناوری دیگر برای شرکت‌های نظافتی «خوبی برای داشتن» نیست. اکنون این یک «نیاز به داشتن» است. با استقبال از این انقلاب، می‌توانیم پتانسیل کامل صنعت نظافت را آزاد کنیم و آینده روشن‌تری را برای همه ذینفعان تضمین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[نام شرکت]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ارائه دهنده پیشرو خدمات نظافت تجاری است که متعهد به نوآوری و برتری است. این شرکت به کمک به شرکت های نظافتی کمک می کند تا عملیات خود را از طریق یکپارچه سازی فناوری تغییر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رسانه: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[نام شرکت] </w:t>
      </w:r>
      <w:r xmlns:w="http://schemas.openxmlformats.org/wordprocessingml/2006/main">
        <w:br xmlns:w="http://schemas.openxmlformats.org/wordprocessingml/2006/main"/>
      </w:r>
      <w:r xmlns:w="http://schemas.openxmlformats.org/wordprocessingml/2006/main">
        <w:t xml:space="preserve">[شماره تلفن] </w:t>
      </w:r>
      <w:r xmlns:w="http://schemas.openxmlformats.org/wordprocessingml/2006/main">
        <w:br xmlns:w="http://schemas.openxmlformats.org/wordprocessingml/2006/main"/>
      </w:r>
      <w:r xmlns:w="http://schemas.openxmlformats.org/wordprocessingml/2006/main">
        <w:t xml:space="preserve">[آدرس ایمیل]</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[موسیقی اثیری در آن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(صدا): دنیایی را تصور کنید که در آن خدمات نظافت نه تنها کارآمد، بلکه پایدار، شخصی‌شده و ایمن هستند. به آخرین پیشنهاد تجاری ما خوش آمدید، جایی که عملیات نظافت سنتی را از طریق یکپارچه سازی فناوری متحول کردیم.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جلوه‌های صوتی: صدایی ملایم و به دنبال آن یک ترکیب مدرن و آینده‌نگر]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فیلمنامه‌نویس رادیویی: آیا شرکت‌های نظافتی سنتی برای انطباق با خواسته‌های مدرن تلاش می‌کنند؟ آیا آنها مشتریان را به خاطر رقبا از دست می دهند و کارمندان را به دلیل فرسودگی و نارضایتی؟ پاسخ کاملاً بله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های صوتی: تیک تاک ساعت]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فیلمنامه نویس رادیو: اما اگر به شما بگوییم که راه بهتری وجود دارد، چه؟ با یکپارچه‌سازی فناوری، می‌توانیم نحوه عملکرد شرکت‌های نظافتی را تغییر دهیم و آنها را کارآمدتر، مؤثرتر و رقابتی‌تر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صدای هولناک و به دنبال آن بوق‌های تکنولوژیکی]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فیلمنامه‌نویس رادیویی: تحلیل جامع ما نشان می‌دهد که عملیات نظافت سنتی با موارد زیر مواجه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برنامه‌ریزی ناکارآمد و تخصیص منابع </w:t>
      </w:r>
      <w:r xmlns:w="http://schemas.openxmlformats.org/wordprocessingml/2006/main">
        <w:br xmlns:w="http://schemas.openxmlformats.org/wordprocessingml/2006/main"/>
      </w:r>
      <w:r xmlns:w="http://schemas.openxmlformats.org/wordprocessingml/2006/main">
        <w:t xml:space="preserve">- ارتباط ناکافی بین تیم‌ها و مدیریت </w:t>
      </w:r>
      <w:r xmlns:w="http://schemas.openxmlformats.org/wordprocessingml/2006/main">
        <w:br xmlns:w="http://schemas.openxmlformats.org/wordprocessingml/2006/main"/>
      </w:r>
      <w:r xmlns:w="http://schemas.openxmlformats.org/wordprocessingml/2006/main">
        <w:t xml:space="preserve">- هزینه‌های بالای نیروی کار و غیبت </w:t>
      </w:r>
      <w:r xmlns:w="http://schemas.openxmlformats.org/wordprocessingml/2006/main">
        <w:br xmlns:w="http://schemas.openxmlformats.org/wordprocessingml/2006/main"/>
      </w:r>
      <w:r xmlns:w="http://schemas.openxmlformats.org/wordprocessingml/2006/main">
        <w:t xml:space="preserve">- محدود نوآوری و تعامل با مشتری </w:t>
      </w:r>
      <w:r xmlns:w="http://schemas.openxmlformats.org/wordprocessingml/2006/main">
        <w:br xmlns:w="http://schemas.openxmlformats.org/wordprocessingml/2006/main"/>
      </w:r>
      <w:r xmlns:w="http://schemas.openxmlformats.org/wordprocessingml/2006/main">
        <w:t xml:space="preserve">- عدم انطباق با مقررات و نگرانی های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نگران نباشید، ما برنامه ای گرفت راه‌حل‌های پیشنهادی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سیستم‌های مدیریت یکپارچه (IMS) برای ساده‌سازی زمان‌بندی، مدیریت موجودی، و ردیابی کارکنان </w:t>
      </w:r>
      <w:r xmlns:w="http://schemas.openxmlformats.org/wordprocessingml/2006/main">
        <w:br xmlns:w="http://schemas.openxmlformats.org/wordprocessingml/2006/main"/>
      </w:r>
      <w:r xmlns:w="http://schemas.openxmlformats.org/wordprocessingml/2006/main">
        <w:t xml:space="preserve">- برنامه‌های موبایل پیشرفته برای ارتباط بی‌درنگ، و نصب بی‌وقفه برای استخدام‌های جدید </w:t>
      </w:r>
      <w:r xmlns:w="http://schemas.openxmlformats.org/wordprocessingml/2006/main">
        <w:br xmlns:w="http://schemas.openxmlformats.org/wordprocessingml/2006/main"/>
      </w:r>
      <w:r xmlns:w="http://schemas.openxmlformats.org/wordprocessingml/2006/main">
        <w:t xml:space="preserve">- تعمیر و نگهداری پیش‌بینی‌کننده مبتنی بر هوش مصنوعی برای کاهش زمان خرابی تجهیزات و افزایش آن طول عمر </w:t>
      </w:r>
      <w:r xmlns:w="http://schemas.openxmlformats.org/wordprocessingml/2006/main">
        <w:br xmlns:w="http://schemas.openxmlformats.org/wordprocessingml/2006/main"/>
      </w:r>
      <w:r xmlns:w="http://schemas.openxmlformats.org/wordprocessingml/2006/main">
        <w:t xml:space="preserve">- بسته‌های خدمات شخصی‌سازی شده متناسب با نیازها و ترجیحات مشتری </w:t>
      </w:r>
      <w:r xmlns:w="http://schemas.openxmlformats.org/wordprocessingml/2006/main">
        <w:br xmlns:w="http://schemas.openxmlformats.org/wordprocessingml/2006/main"/>
      </w:r>
      <w:r xmlns:w="http://schemas.openxmlformats.org/wordprocessingml/2006/main">
        <w:t xml:space="preserve">- روش‌های نظافت سبز و شیوه‌های پایدار برای کاهش اثرات زیست‌محیطی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 جلوه‌ها: ملودی گرم و نشاط‌آور]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فیلمنامه‌نویس رادیویی: با یکپارچه‌سازی فناوری، پیشنهادات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کارایی عملیاتی را تا 30٪ افزایش می‌دهد </w:t>
      </w:r>
      <w:r xmlns:w="http://schemas.openxmlformats.org/wordprocessingml/2006/main">
        <w:br xmlns:w="http://schemas.openxmlformats.org/wordprocessingml/2006/main"/>
      </w:r>
      <w:r xmlns:w="http://schemas.openxmlformats.org/wordprocessingml/2006/main">
        <w:t xml:space="preserve">- کیفیت خدمات را تا 25٪ بهبود می‌بخشد </w:t>
      </w:r>
      <w:r xmlns:w="http://schemas.openxmlformats.org/wordprocessingml/2006/main">
        <w:br xmlns:w="http://schemas.openxmlformats.org/wordprocessingml/2006/main"/>
      </w:r>
      <w:r xmlns:w="http://schemas.openxmlformats.org/wordprocessingml/2006/main">
        <w:t xml:space="preserve">- هزینه‌های نیروی کار را تا 20٪ کاهش می‌دهد </w:t>
      </w:r>
      <w:r xmlns:w="http://schemas.openxmlformats.org/wordprocessingml/2006/main">
        <w:br xmlns:w="http://schemas.openxmlformats.org/wordprocessingml/2006/main"/>
      </w:r>
      <w:r xmlns:w="http://schemas.openxmlformats.org/wordprocessingml/2006/main">
        <w:t xml:space="preserve">- مشارکت کارکنان را تا 40٪ افزایش می‌دهد </w:t>
      </w:r>
      <w:r xmlns:w="http://schemas.openxmlformats.org/wordprocessingml/2006/main">
        <w:br xmlns:w="http://schemas.openxmlformats.org/wordprocessingml/2006/main"/>
      </w:r>
      <w:r xmlns:w="http://schemas.openxmlformats.org/wordprocessingml/2006/main">
        <w:t xml:space="preserve">- مشتری را افزایش می‌دهد. حفظ تا 60%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های صوتی: اوج صعودی، پس از تشویق]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فیلمنامه نویس رادیو: فقط دنیای بهتری را تصور نکنید، آن را بسازید. به ما بپیوندید تا عملیات نظافت سنتی را از طریق یکپارچه سازی فناوری متحول کنیم. آینده اکنون است و پاک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پخش موسیقی، به دنبال آن آکورد نهایی و امیدوارکننده]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(صدا): امروز شرکت نظافتی خود را متحول کنید. با ما تماس بگیرید تا درباره پیشنهادات ما بیشتر بدانید و سفر خود را به سوی آینده ای پاک تر و سبزتر آغاز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فیلمنامه رادیویی]</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3 گزینه پست توییتر به عنوان یک فیلمنامه نویس رادیویی برای حوزه تبلیغات، مربوط به گزارش طرح کسب و کار در مورد "تغییر عملیات تمیز کردن سنتی از طریق یکپارچه سازی فناوری"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w:t>
      </w:r>
      <w:r xmlns:w="http://schemas.openxmlformats.org/wordprocessingml/2006/main">
        <w:br xmlns:w="http://schemas.openxmlformats.org/wordprocessingml/2006/main"/>
      </w:r>
      <w:r xmlns:w="http://schemas.openxmlformats.org/wordprocessingml/2006/main">
        <w:t xml:space="preserve">شکست: شرکت های نظافت سنتی می توانند عملیات خود را برای بهتر شدن تغییر دهند. آخرین گزارش ما بررسی می‌کند که چگونه یکپارچه‌سازی فناوری می‌تواند کارایی را افزایش دهد، کیفیت خدمات را بهبود بخشد و استعدادهای برتر را حفظ کند. بینش هایی را که برای متحول کردن کسب و کار نظافت خود نیاز دارید، دریافت کنید! #CleaningTech #FutureOfWork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2 </w:t>
      </w:r>
      <w:r xmlns:w="http://schemas.openxmlformats.org/wordprocessingml/2006/main">
        <w:br xmlns:w="http://schemas.openxmlformats.org/wordprocessingml/2006/main"/>
      </w:r>
      <w:r xmlns:w="http://schemas.openxmlformats.org/wordprocessingml/2006/main">
        <w:t xml:space="preserve">آیا می دانستید که عملیات نظافت سنتی را می توان تا 30 درصد با یکپارچه سازی فناوری مناسب بهبود بخشید؟ گزارش طرح کسب و کار ما به چالش ها و راه حل ها می پردازد. کشف کنید که چگونه می توانید کسب و کار نظافت خود را در آینده اثبات کنید و از رقبا جلوتر بمانید! #CleaningIndustry #Innovation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Tweet 3 </w:t>
      </w:r>
      <w:r xmlns:w="http://schemas.openxmlformats.org/wordprocessingml/2006/main">
        <w:br xmlns:w="http://schemas.openxmlformats.org/wordprocessingml/2006/main"/>
      </w:r>
      <w:r xmlns:w="http://schemas.openxmlformats.org/wordprocessingml/2006/main">
        <w:t xml:space="preserve">آیا می خواهید با 3 چالش اصلی که شرکت های نظافتی سنتی با آن روبرو هستند آشنا شوید؟ از ردیابی دستی داده ها گرفته تا فناوری قدیمی، ما راه حل هایی داریم. گزارش جامع ما نکات قابل اجرا در مورد چگونگی تغییر عملیات تمیز کردن خود را با فناوری ارائه می دهد. اکنون بخوانید! #راه حل های پاکسازی #TechForBusiness</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گزینه پست اینستاگرام به عنوان یک فیلمنامه نویس رادیویی برای زمینه تبلیغات،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[صدای یک دفتر شلوغ] </w:t>
      </w:r>
      <w:r xmlns:w="http://schemas.openxmlformats.org/wordprocessingml/2006/main">
        <w:br xmlns:w="http://schemas.openxmlformats.org/wordprocessingml/2006/main"/>
      </w:r>
      <w:r xmlns:w="http://schemas.openxmlformats.org/wordprocessingml/2006/main">
        <w:t xml:space="preserve">معرفی گزارش تغییر دهنده بازی در مورد تغییر عملیات تمیز کردن سنتی برای دوران مدرن! </w:t>
      </w:r>
      <w:r xmlns:w="http://schemas.openxmlformats.org/wordprocessingml/2006/main">
        <w:br xmlns:w="http://schemas.openxmlformats.org/wordprocessingml/2006/main"/>
      </w:r>
      <w:r xmlns:w="http://schemas.openxmlformats.org/wordprocessingml/2006/main">
        <w:t xml:space="preserve">بخوانید که چگونه شرکت‌های نظافتی پیشرو از فناوری برای افزایش کارایی، بهبود کیفیت خدمات و حفظ استعدادهای برتر استفاده می‌کنند. </w:t>
      </w:r>
      <w:r xmlns:w="http://schemas.openxmlformats.org/wordprocessingml/2006/main">
        <w:br xmlns:w="http://schemas.openxmlformats.org/wordprocessingml/2006/main"/>
      </w:r>
      <w:r xmlns:w="http://schemas.openxmlformats.org/wordprocessingml/2006/main">
        <w:t xml:space="preserve">راه حل های عملی را کشف کنید تا کسب و کار خود را به سطح بعدی ببرید. </w:t>
      </w:r>
      <w:r xmlns:w="http://schemas.openxmlformats.org/wordprocessingml/2006/main">
        <w:br xmlns:w="http://schemas.openxmlformats.org/wordprocessingml/2006/main"/>
      </w:r>
      <w:r xmlns:w="http://schemas.openxmlformats.org/wordprocessingml/2006/main">
        <w:t xml:space="preserve">پیوند موجود در بیو ما را بررسی کنید تا در آن شیرجه بزنید و شروع به حذف روال کنید! [پیوند به گزارش] #CleaningIndustry #Technology Ingration #BusinessGrowth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Post 2 </w:t>
      </w:r>
      <w:r xmlns:w="http://schemas.openxmlformats.org/wordprocessingml/2006/main">
        <w:br xmlns:w="http://schemas.openxmlformats.org/wordprocessingml/2006/main"/>
      </w:r>
      <w:r xmlns:w="http://schemas.openxmlformats.org/wordprocessingml/2006/main">
        <w:t xml:space="preserve">از زمان آخرین گفتگویمان، ما به دنیای شرکت های نظافتی سنتی و مبارزات آنها در انطباق با خواسته های عملیاتی مدرن پرداخته ایم. </w:t>
      </w:r>
      <w:r xmlns:w="http://schemas.openxmlformats.org/wordprocessingml/2006/main">
        <w:br xmlns:w="http://schemas.openxmlformats.org/wordprocessingml/2006/main"/>
      </w:r>
      <w:r xmlns:w="http://schemas.openxmlformats.org/wordprocessingml/2006/main">
        <w:t xml:space="preserve">اما اگر به شما بگوییم راهی برای غلبه بر این چالش ها وجود دارد، چه؟ درست است، آخرین گزارش ما به بررسی قدرت دگرگون کننده فناوری در صنعت نظافت می پردازد. </w:t>
      </w:r>
      <w:r xmlns:w="http://schemas.openxmlformats.org/wordprocessingml/2006/main">
        <w:br xmlns:w="http://schemas.openxmlformats.org/wordprocessingml/2006/main"/>
      </w:r>
      <w:r xmlns:w="http://schemas.openxmlformats.org/wordprocessingml/2006/main">
        <w:t xml:space="preserve">از ساده سازی عملیات تا افزایش رضایت کارکنان، ما شما را تحت پوشش قرار داده ایم. </w:t>
      </w:r>
      <w:r xmlns:w="http://schemas.openxmlformats.org/wordprocessingml/2006/main">
        <w:br xmlns:w="http://schemas.openxmlformats.org/wordprocessingml/2006/main"/>
      </w:r>
      <w:r xmlns:w="http://schemas.openxmlformats.org/wordprocessingml/2006/main">
        <w:t xml:space="preserve">به پیوند موجود در بیو ما بروید تا بینش ها را باز کنید و بیایید بازی تمیز کردن را با هم متحول کنیم! [پیوند به گزارش] #دریافتنتایج #خدمات تمیزکاری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نوآوری 3 </w:t>
      </w:r>
      <w:r xmlns:w="http://schemas.openxmlformats.org/wordprocessingml/2006/main">
        <w:br xmlns:w="http://schemas.openxmlformats.org/wordprocessingml/2006/main"/>
      </w:r>
      <w:r xmlns:w="http://schemas.openxmlformats.org/wordprocessingml/2006/main">
        <w:t xml:space="preserve">آخرین بار، راه‌هایی را برای حفظ روابط قوی با مشتریان در حین استفاده از فناوری در کسب‌وکارتان مورد بحث قرار دادیم. </w:t>
      </w:r>
      <w:r xmlns:w="http://schemas.openxmlformats.org/wordprocessingml/2006/main">
        <w:br xmlns:w="http://schemas.openxmlformats.org/wordprocessingml/2006/main"/>
      </w:r>
      <w:r xmlns:w="http://schemas.openxmlformats.org/wordprocessingml/2006/main">
        <w:t xml:space="preserve">اما امروز، ما بر تغییر پایه و اساس عملیات تمیز کردن شما تمرکز می کنیم - شیوه های سنتی، روش های قدیمی، و پیشرفت راکد! </w:t>
      </w:r>
      <w:r xmlns:w="http://schemas.openxmlformats.org/wordprocessingml/2006/main">
        <w:br xmlns:w="http://schemas.openxmlformats.org/wordprocessingml/2006/main"/>
      </w:r>
      <w:r xmlns:w="http://schemas.openxmlformats.org/wordprocessingml/2006/main">
        <w:t xml:space="preserve">تحلیل تخصصی و راه حل های مشخصی را که برای رهایی از آن محدودیت ها نیاز دارید، دریافت کنید. </w:t>
      </w:r>
      <w:r xmlns:w="http://schemas.openxmlformats.org/wordprocessingml/2006/main">
        <w:br xmlns:w="http://schemas.openxmlformats.org/wordprocessingml/2006/main"/>
      </w:r>
      <w:r xmlns:w="http://schemas.openxmlformats.org/wordprocessingml/2006/main">
        <w:t xml:space="preserve">آخرین گزارش ما را بخوانید و عملیات تمیز کردن خود را با فناوری امروز متحول کنید! [لینک به گزارش] #CleaningReimagined #TechnologyForGood #BusinessReporting</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عنوان: </w:t>
      </w:r>
      <w:r xmlns:w="http://schemas.openxmlformats.org/wordprocessingml/2006/main">
        <w:t xml:space="preserve">"انقلابی کردن صنعت نظافت: تبدیل عملیات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متوسط: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از دیرباز یک بخش خدمات سنتی بوده است که به شدت به کار دستی و فرآیندهای دستی متکی بوده است. با این حال، با ظهور دیجیتالی شدن و اتوماسیون، صنعت نظافت در آستانه یک انقلاب است. اهمیت ادغام فناوری در عملیات نظافت سنتی را نمی توان نادیده گرفت.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مکالمات قبلی ما چالش های انطباق با نیازهای عملیاتی مدرن را برجسته کرده است، به طور فزاینده ای روشن می شود که شرکت های نظافت سنتی باید برای رقابتی ماندن تکامل یابند. در این پست متوسط، مزایای ادغام فناوری در صنعت نظافت را بررسی می‌کنیم و راه‌حل‌های عملی برای کمک به پاک‌کننده‌های سنتی برای تغییر عملکردشان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چالش‌های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عملیات نظافت سنتی اغلب شامل کارهای تکراری، ورود دستی داده‌ها و دید محدود در عملیات نظافت است. این منجر به موارد زیر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کاهش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کارایی و بهره وری </w:t>
      </w:r>
      <w:r xmlns:w="http://schemas.openxmlformats.org/wordprocessingml/2006/main">
        <w:br xmlns:w="http://schemas.openxmlformats.org/wordprocessingml/2006/main"/>
      </w:r>
      <w:r xmlns:w="http://schemas.openxmlformats.org/wordprocessingml/2006/main">
        <w:t xml:space="preserve">* ردیابی و گزارش گیری نادرست * </w:t>
      </w:r>
      <w:r xmlns:w="http://schemas.openxmlformats.org/wordprocessingml/2006/main">
        <w:br xmlns:w="http://schemas.openxmlformats.org/wordprocessingml/2006/main"/>
      </w:r>
      <w:r xmlns:w="http://schemas.openxmlformats.org/wordprocessingml/2006/main">
        <w:t xml:space="preserve">آموزش </w:t>
      </w:r>
      <w:r xmlns:w="http://schemas.openxmlformats.org/wordprocessingml/2006/main">
        <w:t xml:space="preserve">و نگهداری ناکافی کارکنان </w:t>
      </w:r>
      <w:r xmlns:w="http://schemas.openxmlformats.org/wordprocessingml/2006/main">
        <w:br xmlns:w="http://schemas.openxmlformats.org/wordprocessingml/2006/main"/>
      </w:r>
      <w:r xmlns:w="http://schemas.openxmlformats.org/wordprocessingml/2006/main">
        <w:t xml:space="preserve">* ناکارآمدی در نگهداری تجهیزات و تخصیص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بهره وری و بهره وری از طریق اتوماسیون و بهینه سازی </w:t>
      </w:r>
      <w:r xmlns:w="http://schemas.openxmlformats.org/wordprocessingml/2006/main">
        <w:br xmlns:w="http://schemas.openxmlformats.org/wordprocessingml/2006/main"/>
      </w:r>
      <w:r xmlns:w="http://schemas.openxmlformats.org/wordprocessingml/2006/main">
        <w:t xml:space="preserve">* بهبود کیفیت خدمات از طریق بینش مبتنی بر داده و تجربیات شخصی مشتری </w:t>
      </w:r>
      <w:r xmlns:w="http://schemas.openxmlformats.org/wordprocessingml/2006/main">
        <w:br xmlns:w="http://schemas.openxmlformats.org/wordprocessingml/2006/main"/>
      </w:r>
      <w:r xmlns:w="http://schemas.openxmlformats.org/wordprocessingml/2006/main">
        <w:t xml:space="preserve">* افزایش رضایت و حفظ کارکنان از طریق فضاهای کاری مدرن و برنامه‌های آموزشی </w:t>
      </w:r>
      <w:r xmlns:w="http://schemas.openxmlformats.org/wordprocessingml/2006/main">
        <w:br xmlns:w="http://schemas.openxmlformats.org/wordprocessingml/2006/main"/>
      </w:r>
      <w:r xmlns:w="http://schemas.openxmlformats.org/wordprocessingml/2006/main">
        <w:t xml:space="preserve">* کاهش هزینه‌ها از طریق تعمیر و نگهداری کارآمدتر تجهیزات و تخصیص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بنابراین، شرکت‌های نظافت سنتی چه کاری می‌توانند انجام دهند تا عملیات خود را متحول کنند و از مزایای یکپارچه‌سازی فناوری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گذاری در نرم افزار مدیریت دارایی </w:t>
      </w:r>
      <w:r xmlns:w="http://schemas.openxmlformats.org/wordprocessingml/2006/main">
        <w:t xml:space="preserve">: نرم افزاری را پیاده سازی کنید که امکان ردیابی، نگهداری و مدیریت موجودی تجهیزات، وسایل نقلیه و لوازم را فراهم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اجرای برنامه ریزی و رزرو دیجیتال </w:t>
      </w:r>
      <w:r xmlns:w="http://schemas.openxmlformats.org/wordprocessingml/2006/main">
        <w:t xml:space="preserve">: سیستم های زمان بندی و رزرو دیجیتال را برای ساده سازی مدیریت نیروی کار و کاهش عدم حضور در نظر بگیرید.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استفاده از فناوری اینترنت اشیا </w:t>
      </w:r>
      <w:r xmlns:w="http://schemas.openxmlformats.org/wordprocessingml/2006/main">
        <w:t xml:space="preserve">: از حسگرهای اینترنت اشیا (IoT) برای ردیابی و نظارت بر عملیات نظافت در زمان واقعی استفاده کنید و بینش های ارزشمندی را در مورد کارایی و بهره وری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یک برنامه موبایل برای تعامل کارکنان ایجاد کنید </w:t>
      </w:r>
      <w:r xmlns:w="http://schemas.openxmlformats.org/wordprocessingml/2006/main">
        <w:t xml:space="preserve">: یک برنامه تلفن همراه ایجاد کنید که به کارمندان اجازه می دهد ساعات کاری خود را پیگیری کنند، بازخورد ارسال کنند و به منابع آموزشی دسترسی داشته باشند.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بر آموزش و توسعه کارکنان تاکید کنید </w:t>
      </w:r>
      <w:r xmlns:w="http://schemas.openxmlformats.org/wordprocessingml/2006/main">
        <w:t xml:space="preserve">: روی برنامه های آموزشی و توسعه منظم سرمایه گذاری کنید که بر مهارت های مدرن تمرکز دارد، مانند تجزیه و تحلیل داده ها و سواد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برای تحول آماده است و ادغام فناوری می تواند نقش کلیدی در دستیابی به این تحول ایفا کند. با پذیرش نوآوری و اتخاذ راه حل های عملی، شرکت های نظافت سنتی می توانند کارایی را بهبود بخشند، کیفیت خدمات را افزایش دهند و کارکنان را حفظ کنند. آینده صنعت نظافت دیجیتال است و کسانی که خود را با آن سازگار کنند، پیشرفت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[درج ارجاع به مطالعات، مقالات، یا گزارش‌های صنعتی مرتبط]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چت‌های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ظهور روبات‌های تمیزکننده مبتنی بر هوش مصنوعی چه تأثیری بر شرکت‌های نظافتی سنتی خواهد داشت؟ </w:t>
      </w:r>
      <w:r xmlns:w="http://schemas.openxmlformats.org/wordprocessingml/2006/main">
        <w:br xmlns:w="http://schemas.openxmlformats.org/wordprocessingml/2006/main"/>
      </w:r>
      <w:r xmlns:w="http://schemas.openxmlformats.org/wordprocessingml/2006/main">
        <w:t xml:space="preserve">* شرکت های نظافتی چگونه می توانند از تجزیه و تحلیل داده ها برای بهینه سازی عملیات خود و بهبود رضایت مشتری استفاده کنند؟ </w:t>
      </w:r>
      <w:r xmlns:w="http://schemas.openxmlformats.org/wordprocessingml/2006/main">
        <w:br xmlns:w="http://schemas.openxmlformats.org/wordprocessingml/2006/main"/>
      </w:r>
      <w:r xmlns:w="http://schemas.openxmlformats.org/wordprocessingml/2006/main">
        <w:t xml:space="preserve">* پایداری و دوستی با محیط زیست در آینده صنعت نظافت چه نقشی خواهد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هر گونه بازخوردی را ارائه دهید یا سؤالات بیشتری بپرسید!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به سبک لینکدین با موضوع تغییر عملیات نظافت سنتی از طریق یکپارچه سازی فناوری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کسب و کار نظافتی خود را با فناوری متحول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آیا از همان روش های تمیز کردن قدیمی خسته شده اید؟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صاحب کسب و کار در صنعت نظافت، می دانید که همگامی با نیازهای عملیاتی مدرن چقدر می تواند چالش برانگیز باشد. تجهیزات ناکارآمد، نرم افزارهای قدیمی و ارتباطات ناکارآمد می تواند منجر به اتلاف وقت، از دست دادن قرار ملاقات و مشتریان ناراضی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وضعیت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مطالعه اخیر ما نشان می‌دهد که شرکت‌های نظافتی سنتی برای انطباق با نیازهای مشتری در حال تغییر تلاش می‌کنند، که در نتیجه باعث کاهش کارایی، خدمات با کیفیت پایین‌تر و نرخ جابجایی کارکنان بالا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فناوری، کسب‌وکارهای نظافتی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کارایی عملیاتی را تا 30 درصد بهبود بخشند، </w:t>
      </w:r>
      <w:r xmlns:w="http://schemas.openxmlformats.org/wordprocessingml/2006/main">
        <w:br xmlns:w="http://schemas.openxmlformats.org/wordprocessingml/2006/main"/>
      </w:r>
      <w:r xmlns:w="http://schemas.openxmlformats.org/wordprocessingml/2006/main">
        <w:t xml:space="preserve">کیفیت خدمات را از طریق بازخورد بلادرنگ افزایش دهند </w:t>
      </w:r>
      <w:r xmlns:w="http://schemas.openxmlformats.org/wordprocessingml/2006/main">
        <w:br xmlns:w="http://schemas.openxmlformats.org/wordprocessingml/2006/main"/>
      </w:r>
      <w:r xmlns:w="http://schemas.openxmlformats.org/wordprocessingml/2006/main">
        <w:t xml:space="preserve">، کارکنان را از طریق فراهم کردن محیط کاری جذاب‌تر و مدرن‌تر حفظ کنند. </w:t>
      </w:r>
      <w:r xmlns:w="http://schemas.openxmlformats.org/wordprocessingml/2006/main">
        <w:br xmlns:w="http://schemas.openxmlformats.org/wordprocessingml/2006/main"/>
      </w:r>
      <w:r xmlns:w="http://schemas.openxmlformats.org/wordprocessingml/2006/main">
        <w:t xml:space="preserve">ضایعات را کاهش دهند و تا 25 درصد در هزینه‌ها صرفه‌جویی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تخصصی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رویه‌های جاری در صنعت نظافت را بررسی کرده‌ایم و راه‌حل‌های عملی برای تغییر عملیات سنتی را شناسایی کرده‌ایم. گزارش جامع ما یک نقشه راه برای یکپارچه سازی فناوری ارائه می دهد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پیاده سازی سیستم های تمیز کردن هوشمند که مسیرها و استفاده از تجهیزات را بهینه می کند </w:t>
      </w:r>
      <w:r xmlns:w="http://schemas.openxmlformats.org/wordprocessingml/2006/main">
        <w:br xmlns:w="http://schemas.openxmlformats.org/wordprocessingml/2006/main"/>
      </w:r>
      <w:r xmlns:w="http://schemas.openxmlformats.org/wordprocessingml/2006/main">
        <w:t xml:space="preserve">توسعه برنامه های تلفن همراه برای ارتباطات بی وقفه و تعامل با مشتری </w:t>
      </w:r>
      <w:r xmlns:w="http://schemas.openxmlformats.org/wordprocessingml/2006/main">
        <w:br xmlns:w="http://schemas.openxmlformats.org/wordprocessingml/2006/main"/>
      </w:r>
      <w:r xmlns:w="http://schemas.openxmlformats.org/wordprocessingml/2006/main">
        <w:t xml:space="preserve">آموزش کارکنان در مورد فن آوری های جدید برای افزایش مهارت ها و رضایت شغلی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گفتگو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آماده اید انقلابی در خود ایجاد کنید. تمیز کردن کسب و کار با تکنولوژی؟ تجربیات و بینش خود را در مورد تغییر عملیات سنتی در نظرات زیر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طرح تحول ما از رقابت جلوتر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جامع ما را دانلود کنید: [پیوند به گزارش] تا راه حل های عملی را کشف کنید و اولین گام را به سمت کسب و کار نظافتی کارآمدتر، باکیفیت و جذاب تر بردارید.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اطلاعات بیشتر و تحلیل های تخصصی در مورد صنعت نظافت با ما همراه باشید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برداشت یک فیلمنامه نویس رادیویی در مورد ایمیلی است که فرصت همکاری با سازمان مربوطه را معرفی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الگوی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معرفی [نام شرکت] - انقلابی کردن عملیات تمیز کردن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[نوع شرکت] پیشرو، [نام سازمان] در خط مقدم تبدیل عملیات نظافت سنتی از طریق یکپارچه سازی فناوری قرار دارد. آخرین گزارش ما، «تغییر عملیات نظافت سنتی از طریق یکپارچه‌سازی فناوری»، به بررسی احتمالات و فرصت‌هایی می‌پردازد که وقتی فناوری با روش‌های نظافت سنتی روبرو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[نام شرکت]، ما دنیایی را تصور می کنیم که در آن کارهای تمیز کردن دستی با راه حل های کارآمد، خودکار و مبتنی بر داده جایگزین می شوند. ماموریت ما توانمندسازی مشاغل مرتبط با [صنعت/حوزه] مانند شما است تا در این چشم انداز جدید پیشرفت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دوست داریم شما را با رویکرد نوآورانه خود آشنا کنیم و راه های همکاری را بررسی کنیم. در زیر، نگاهی اجمالی به کار ما از طریق پست اخیر لینکدین، بحث توییتر، اشتراک گذاری اینستاگرام، و یک گزارش PDF قابل دانلود با جزئیات یافته های ما را خواهید 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سریع: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لینکدین </w:t>
      </w:r>
      <w:r xmlns:w="http://schemas.openxmlformats.org/wordprocessingml/2006/main">
        <w:t xml:space="preserve">: [لینک پست شرکت لینکدین]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توییتر </w:t>
      </w:r>
      <w:r xmlns:w="http://schemas.openxmlformats.org/wordprocessingml/2006/main">
        <w:t xml:space="preserve">: [لینک بحث توییتر شرکت]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اینستاگرام </w:t>
      </w:r>
      <w:r xmlns:w="http://schemas.openxmlformats.org/wordprocessingml/2006/main">
        <w:t xml:space="preserve">: [لینک اشتراک اینستاگرام شرکت]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مقاله متوسط </w:t>
      </w:r>
      <w:r xmlns:w="http://schemas.openxmlformats.org/wordprocessingml/2006/main">
        <w:t xml:space="preserve">: [لینک مقاله در رسانه]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گزارش تفصیلی </w:t>
      </w:r>
      <w:r xmlns:w="http://schemas.openxmlformats.org/wordprocessingml/2006/main">
        <w:t xml:space="preserve">: [لینک دانلود فایل PDF]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ما مزایای بی شماری را برای کسب و کار شما به ارمغان می آورد،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کارایی عملیاتی </w:t>
      </w:r>
      <w:r xmlns:w="http://schemas.openxmlformats.org/wordprocessingml/2006/main">
        <w:br xmlns:w="http://schemas.openxmlformats.org/wordprocessingml/2006/main"/>
      </w:r>
      <w:r xmlns:w="http://schemas.openxmlformats.org/wordprocessingml/2006/main">
        <w:t xml:space="preserve">• بینش های مبتنی بر داده های پیشرفته </w:t>
      </w:r>
      <w:r xmlns:w="http://schemas.openxmlformats.org/wordprocessingml/2006/main">
        <w:br xmlns:w="http://schemas.openxmlformats.org/wordprocessingml/2006/main"/>
      </w:r>
      <w:r xmlns:w="http://schemas.openxmlformats.org/wordprocessingml/2006/main">
        <w:t xml:space="preserve">• بهره وری کارکنان بهبود یافته </w:t>
      </w:r>
      <w:r xmlns:w="http://schemas.openxmlformats.org/wordprocessingml/2006/main">
        <w:br xmlns:w="http://schemas.openxmlformats.org/wordprocessingml/2006/main"/>
      </w:r>
      <w:r xmlns:w="http://schemas.openxmlformats.org/wordprocessingml/2006/main">
        <w:t xml:space="preserve">• رضایت مشتری بهتر </w:t>
      </w:r>
      <w:r xmlns:w="http://schemas.openxmlformats.org/wordprocessingml/2006/main">
        <w:br xmlns:w="http://schemas.openxmlformats.org/wordprocessingml/2006/main"/>
      </w:r>
      <w:r xmlns:w="http://schemas.openxmlformats.org/wordprocessingml/2006/main">
        <w:t xml:space="preserve">• مزیت رقابتی در [صنعت/زمینه]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مجذوب امکاناتی هستید که در گزارش خود بیان کرده ایم، خوشحال می شویم که تماسی را برای بحث در مورد چگونگی همکاری با یکدیگر برنامه ریزی کنیم. تا عملیات نظافت سنتی خود را متحول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اتصال و کشف پتانسیل یکپارچه سازی فناوری در کسب و کار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[نام شرکت] </w:t>
      </w:r>
      <w:r xmlns:w="http://schemas.openxmlformats.org/wordprocessingml/2006/main">
        <w:br xmlns:w="http://schemas.openxmlformats.org/wordprocessingml/2006/main"/>
      </w:r>
      <w:r xmlns:w="http://schemas.openxmlformats.org/wordprocessingml/2006/main">
        <w:t xml:space="preserve">[اطلاعات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این الگوی ایمیل به گونه ای طراحی شده است که کوتاه، آموزنده و جذاب باشد و نکات کلیدی گزارش و دعوت به همکاری را برجسته کند. با خیال راحت آن را سفارشی کنید تا بهتر با سبک شما و لحن سازمان مطابقت داشته باشد.</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شما، در اینجا سه سازمان بالقوه وجود دارد که ممکن است علاقه مند به همکاری با شما در تغییر عملیات نظافت سنتی از طریق یکپارچه سازی فناوری در حوزه مدیریت بازرگانی / مدیریت عملیات / پذیرش فناوری در صنایع خدماتی، به ویژه در حوزه تأثیر اجتماعی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شبکه نوآوری خدمات عمومی (PSIN) </w:t>
      </w:r>
      <w:r xmlns:w="http://schemas.openxmlformats.org/wordprocessingml/2006/main">
        <w:t xml:space="preserve">: به عنوان یک سازمان مستقر در بریتانیا، PSIN بر حمایت از سازمان های بخش عمومی در پذیرش نوآوری و تحول دیجیتال برای بهبود خدمات و تأثیر اجتماعی. با تمرکز بر توسعه مدل‌ها و فناوری‌های تجاری جدید، PSIN ممکن است شریک ایده‌آلی برای کشف فرصت‌های مشترک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تیم حمایت از نوآوری بنیاد راکفلر </w:t>
      </w:r>
      <w:r xmlns:w="http://schemas.openxmlformats.org/wordprocessingml/2006/main">
        <w:t xml:space="preserve">: این بازوی بنیاد معتبر راکفلر پشتیبانی استراتژیک را از شرکت‌های اجتماعی و سازمان‌هایی که در مرزهای نوآوری کار می‌کنند، به ویژه در زمینه‌هایی مانند افزایش دسترسی به خدمات ضروری، مبارزه با نابرابری، و ترویج آب سالم و بهداشتی ارائه می‌کند. . همکاری با تیم آنها می تواند توسعه راه حل های جدید را برای تغییر عملیات تمیز کردن سنتی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شورای جهانی تجارت برای مصرف و تولید پایدار (WBCSD) </w:t>
      </w:r>
      <w:r xmlns:w="http://schemas.openxmlformats.org/wordprocessingml/2006/main">
        <w:t xml:space="preserve">: به عنوان یک سازمان تجاری جهانی، WBCSD هدف آن ترویج مصرف پایدار و شیوه های تولید در میان شرکت های عضو است. تخصص آنها در توسعه و اجرای فن آوری های جدید، همراه با تمرکز بر تأثیر اجتماعی، دارایی های ارزشمندی در شکل دادن به تلاش های مشترک شما برای تغییر عملیات تمیز کردن سنتی از طریق پذیرش فناوری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همکاری‌ها ممکن است فرصت‌های مفیدی را برای همکاری، به اشتراک گذاشتن دانش و مقیاس‌بندی ابتکارات تأثیرگذار در صنایع خدماتی با تمرکز بر پرداختن به تغییرات اجتماعی از طریق عملیات تجاری فراهم کند.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این پیشنهاد یک درخواست برای همکاری و بحث در مورد یکپارچه سازی فناوری در عملیات پاکسازی است. این پیشنهاد با هدف ایجاد تغییرات مثبت در زمینه عملیات نظافت سنتی به سازمان ارائه شده 1 تعمیم داده شده است. همکاری پیشنهادی ممکن است شامل بحث در مورد چالش‌های موجود و راه‌حل‌های بالقوه فن‌آوری و اطلاع‌رسانی آنها از یافته‌های گزارش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سوالات احتمالی که می تواند به دنبال این پیشنهاد باشد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آیا همکاری پیشنهادی به ترتیب اولویت برای سازمان است؟ </w:t>
      </w:r>
      <w:r xmlns:w="http://schemas.openxmlformats.org/wordprocessingml/2006/main">
        <w:br xmlns:w="http://schemas.openxmlformats.org/wordprocessingml/2006/main"/>
      </w:r>
      <w:r xmlns:w="http://schemas.openxmlformats.org/wordprocessingml/2006/main">
        <w:t xml:space="preserve">- آیا زمینه های خاصی وجود دارد که سازمان مایل به بررسی همکاری با سازمان پیشنهادی یا شرکای بالقوه باشد؟ </w:t>
      </w:r>
      <w:r xmlns:w="http://schemas.openxmlformats.org/wordprocessingml/2006/main">
        <w:br xmlns:w="http://schemas.openxmlformats.org/wordprocessingml/2006/main"/>
      </w:r>
      <w:r xmlns:w="http://schemas.openxmlformats.org/wordprocessingml/2006/main">
        <w:t xml:space="preserve">- قالب بالقوه برای بحث یا همکاری پیشنهادی (جلسه مجازی یا حضوری) چیست؟ </w:t>
      </w:r>
      <w:r xmlns:w="http://schemas.openxmlformats.org/wordprocessingml/2006/main">
        <w:br xmlns:w="http://schemas.openxmlformats.org/wordprocessingml/2006/main"/>
      </w:r>
      <w:r xmlns:w="http://schemas.openxmlformats.org/wordprocessingml/2006/main">
        <w:t xml:space="preserve">- آیا شاخص های کلیدی عملکرد (KPI) یا نتایج خاصی وجود دارد که سازمان علاقه مند به اندازه گیری در طول مشارکت باشد؟ </w:t>
      </w:r>
      <w:r xmlns:w="http://schemas.openxmlformats.org/wordprocessingml/2006/main">
        <w:br xmlns:w="http://schemas.openxmlformats.org/wordprocessingml/2006/main"/>
      </w:r>
      <w:r xmlns:w="http://schemas.openxmlformats.org/wordprocessingml/2006/main">
        <w:t xml:space="preserve">- آیا سازمان برای بررسی پروژه های آزمایشی یا آزمایش محصول به عنوان بخشی از همکاری پیشنهادی باز است؟</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در اینجا یک پاسخ احتمالی به ایمیل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[Name]،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متشکریم. ما از تلاش انجام شده برای تجزیه و تحلیل عملیات تمیز کردن سنتی از طریق یکپارچه سازی فناوری و گزارش روشنگر ارائه شده قدردانی می کنیم. ما در واقع علاقه مند به بررسی هم افزایی های بالقوه با سازمان شما هستیم، به ویژه از نظر مدیریت بازرگانی و مدیریت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فرصتی که برای بحث در مورد چالش‌های فعلی و راه‌حل‌های تکنولوژیکی بالقوه‌مان به دست می‌آید سپاسگزار خواهیم بود. تیم ما مشاهده کرده است که [به طور خلاصه به یک چالش یا مسئله کلیدی که سازمان با آن مواجه است، به عنوان مثال، "برنامه ریزی کارآمد و تخصیص منابع"] اشاره کرد. ما معتقدیم که ادغام فناوری می تواند عملیات ما را به طور قابل توجهی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خوشحال خواهیم شد که برای هفته های آینده یک گفتگو یا جلسه را برنامه ریزی کنیم تا بررسی کنیم که چگونه می توان از تخصص سازمان شما در پذیرش فناوری و ابتکارات داخلی خودمان برای ایجاد تغییرات مثبت و دستیابی به نتایج معنادار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دسترس بودن خود را به ما اطلاع دهید تا بتوانیم زمان مناسبی را برای جلسه ترتیب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توجه شما متشکریم و مشتاقانه منتظر بحث بیشتر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ارائه شده، به نظر می رسد که فرستنده در حال ارسال دعوت نامه به سازمان 3 برای همکاری در تبدیل عملیات نظافت سنتی از طریق یکپارچه سازی فناوری است. فرستنده علاقه خود را به بحث در مورد هم افزایی بالقوه با سازمان 3 ابراز می کند، زیرا آنها مشارکت های قابل توجه سازمان 3 را در مدیریت بازرگانی / مدیریت عملیات / پذیرش فناوری در صنایع خدماتی شناسایی کرده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سوال کاربر، پاسخ باید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تایید گزارش فرستنده و ارتباط آن با سازمان 3. </w:t>
      </w:r>
      <w:r xmlns:w="http://schemas.openxmlformats.org/wordprocessingml/2006/main">
        <w:br xmlns:w="http://schemas.openxmlformats.org/wordprocessingml/2006/main"/>
      </w:r>
      <w:r xmlns:w="http://schemas.openxmlformats.org/wordprocessingml/2006/main">
        <w:t xml:space="preserve">2. ابراز علاقه به بررسی همکاری های بالقوه. </w:t>
      </w:r>
      <w:r xmlns:w="http://schemas.openxmlformats.org/wordprocessingml/2006/main">
        <w:br xmlns:w="http://schemas.openxmlformats.org/wordprocessingml/2006/main"/>
      </w:r>
      <w:r xmlns:w="http://schemas.openxmlformats.org/wordprocessingml/2006/main">
        <w:t xml:space="preserve">3. پیشنهاد یک جلسه یا بحث برای بحث در مورد هم افزایی و کشف فرصت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نمونه پاسخ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فرستنده]،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شما برای به اشتراک گذاشتن گزارش جامع خود در مورد تغییر عملیات پاکسازی سنتی از طریق یکپارچه سازی فناوری متشکریم. ما تحت تاثیر تجزیه و تحلیل کامل و استراتژی های بالقوه ارائه شده برای مقابله با چالش های فعلی در صنعت خود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تحت تاثیر قرار گرفته ایم. </w:t>
      </w:r>
      <w:r xmlns:w="http://schemas.openxmlformats.org/wordprocessingml/2006/main">
        <w:t xml:space="preserve">برای مشارکت های ما در مدیریت بازرگانی / مدیریت عملیات / پذیرش فناوری در صنایع خدماتی ارزش قائل هستیم و معتقدیم که تخصص ما می تواند برای کاوش در این زمینه مفید باشد. </w:t>
      </w:r>
      <w:r xmlns:w="http://schemas.openxmlformats.org/wordprocessingml/2006/main">
        <w:t xml:space="preserve">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واقعاً آماده بحث در مورد همکاری‌های بالقوه و بررسی همکاری‌هایی هستیم که می‌توانند باعث ایجاد تغییرات مثبت در صنعت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شوند </w:t>
      </w:r>
      <w:r xmlns:w="http://schemas.openxmlformats.org/wordprocessingml/2006/main">
        <w:t xml:space="preserve">ما </w:t>
      </w:r>
      <w:r xmlns:w="http://schemas.openxmlformats.org/wordprocessingml/2006/main">
        <w:t xml:space="preserve">مشتاقانه </w:t>
      </w:r>
      <w:r xmlns:w="http://schemas.openxmlformats.org/wordprocessingml/2006/main">
        <w:br xmlns:w="http://schemas.openxmlformats.org/wordprocessingml/2006/main"/>
      </w:r>
      <w:r xmlns:w="http://schemas.openxmlformats.org/wordprocessingml/2006/main">
        <w:t xml:space="preserve">منتظر شنیدن نظرات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شما </w:t>
      </w:r>
      <w:r xmlns:w="http://schemas.openxmlformats.org/wordprocessingml/2006/main">
        <w:br xmlns:w="http://schemas.openxmlformats.org/wordprocessingml/2006/main"/>
      </w:r>
      <w:r xmlns:w="http://schemas.openxmlformats.org/wordprocessingml/2006/main">
        <w:t xml:space="preserve">هستیم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ابراز علاقه به همکاری، و پیشنهاد یک جلسه یا بحث برای کشف فرصت ها برای هم افزایی و همکاری.</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های ارائه شده، من یک پیشنهاد تجاری بالقوه برای بررسی همکاری با [سازمان 1] ایجاد خواهم کرد. در اینجا یک پیش نویس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فرصت همکاری: 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مشارکت مشترک با [سازمان 1] را پیشنهاد می کنیم تا از تخصص خود در تحقیق و توسعه گزارش، همراه با درک عمیق آنها از صنعت نظافت استفاده کنیم. ، برای هدایت نوآوری و تغییرات مثبت. با هم، می‌توانیم چارچوبی جامع برای تغییر عملیات نظافت سنتی از طریق یکپارچه‌سازی فناوری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w:t>
      </w:r>
      <w:r xmlns:w="http://schemas.openxmlformats.org/wordprocessingml/2006/main">
        <w:br xmlns:w="http://schemas.openxmlformats.org/wordprocessingml/2006/main"/>
      </w:r>
      <w:r xmlns:w="http://schemas.openxmlformats.org/wordprocessingml/2006/main">
        <w:t xml:space="preserve">گزارش اخیر ما، "تغییر عملیات نظافت سنتی از طریق یکپارچه سازی فناوری"، اهمیت شناسایی چالش های فعلی و راه حل های تکنولوژیکی بالقوه را برجسته می کند. مشارکت [سازمان 1] چشم اندازی منحصر به فرد را برای تحقیقات ما به ارمغان می آورد و تجربیات و بهترین شیوه های خود را در این صنعت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یک نظرسنجی مشترک بین شرکت های نظافتی برای جمع آوری بینش در مورد چالش های فعلی و شناسایی راه حل های تکنولوژیکی بالقوه. </w:t>
      </w:r>
      <w:r xmlns:w="http://schemas.openxmlformats.org/wordprocessingml/2006/main">
        <w:br xmlns:w="http://schemas.openxmlformats.org/wordprocessingml/2006/main"/>
      </w:r>
      <w:r xmlns:w="http://schemas.openxmlformats.org/wordprocessingml/2006/main">
        <w:t xml:space="preserve">2. یک گزارش جامع تهیه کنید که اقدامات و راهبردهای کلیدی را برای تغییر عملیات نظافت سنتی از طریق یکپارچه سازی فناوری مشخص می کند. </w:t>
      </w:r>
      <w:r xmlns:w="http://schemas.openxmlformats.org/wordprocessingml/2006/main">
        <w:br xmlns:w="http://schemas.openxmlformats.org/wordprocessingml/2006/main"/>
      </w:r>
      <w:r xmlns:w="http://schemas.openxmlformats.org/wordprocessingml/2006/main">
        <w:t xml:space="preserve">3. ایجاد یک محیط مشترک برای ترویج اشتراک دانش و بهترین شیوه ها در میان سهامداران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نظرسنجی مشترک بین شرکت‌های نظافتی [Number] برای جمع‌آوری داده‌ها در مورد عملیات فعلی، چالش‌ها و استفاده از فناوری آنها انجام دهید. </w:t>
      </w:r>
      <w:r xmlns:w="http://schemas.openxmlformats.org/wordprocessingml/2006/main">
        <w:br xmlns:w="http://schemas.openxmlformats.org/wordprocessingml/2006/main"/>
      </w:r>
      <w:r xmlns:w="http://schemas.openxmlformats.org/wordprocessingml/2006/main">
        <w:t xml:space="preserve">* یک گزارش جامع با جزئیات یافته‌ها، اقدامات کلیدی و استراتژی‌ها برای تغییر عملیات نظافت سنتی از طریق یکپارچه‌سازی فناوری تهیه کنید. </w:t>
      </w:r>
      <w:r xmlns:w="http://schemas.openxmlformats.org/wordprocessingml/2006/main">
        <w:br xmlns:w="http://schemas.openxmlformats.org/wordprocessingml/2006/main"/>
      </w:r>
      <w:r xmlns:w="http://schemas.openxmlformats.org/wordprocessingml/2006/main">
        <w:t xml:space="preserve">* گزارش را برای بازخورد و اعتبار به [سازمان 1] و گروه مشترک ذینفعان ارائه دهید. </w:t>
      </w:r>
      <w:r xmlns:w="http://schemas.openxmlformats.org/wordprocessingml/2006/main">
        <w:br xmlns:w="http://schemas.openxmlformats.org/wordprocessingml/2006/main"/>
      </w:r>
      <w:r xmlns:w="http://schemas.openxmlformats.org/wordprocessingml/2006/main">
        <w:t xml:space="preserve">* ایجاد یک گروه کاری برای ترویج به اشتراک گذاری دانش، بهترین شیوه ها و پذیرش ادغام فناوری در سطح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محصولات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گزارشی جامع در مورد یافته‌ها و توصیه‌ها برای تبدیل عملیات نظافت سنتی از طریق یکپارچه‌سازی فناوری. </w:t>
      </w:r>
      <w:r xmlns:w="http://schemas.openxmlformats.org/wordprocessingml/2006/main">
        <w:br xmlns:w="http://schemas.openxmlformats.org/wordprocessingml/2006/main"/>
      </w:r>
      <w:r xmlns:w="http://schemas.openxmlformats.org/wordprocessingml/2006/main">
        <w:t xml:space="preserve">* ارائه به [سازمان 1] و گروه مشترک سهامداران برای بحث در مورد گزارش و ارتقای همکاری. </w:t>
      </w:r>
      <w:r xmlns:w="http://schemas.openxmlformats.org/wordprocessingml/2006/main">
        <w:br xmlns:w="http://schemas.openxmlformats.org/wordprocessingml/2006/main"/>
      </w:r>
      <w:r xmlns:w="http://schemas.openxmlformats.org/wordprocessingml/2006/main">
        <w:t xml:space="preserve">* یک توافق نامه کاری که محدوده، جدول زمانی و انتظارات پروژه مشترک را مشخص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نظرسنجی و جمع آوری داده ها: [مدت زمان] </w:t>
      </w:r>
      <w:r xmlns:w="http://schemas.openxmlformats.org/wordprocessingml/2006/main">
        <w:br xmlns:w="http://schemas.openxmlformats.org/wordprocessingml/2006/main"/>
      </w:r>
      <w:r xmlns:w="http://schemas.openxmlformats.org/wordprocessingml/2006/main">
        <w:t xml:space="preserve">* توسعه گزارش: [مدت] </w:t>
      </w:r>
      <w:r xmlns:w="http://schemas.openxmlformats.org/wordprocessingml/2006/main">
        <w:br xmlns:w="http://schemas.openxmlformats.org/wordprocessingml/2006/main"/>
      </w:r>
      <w:r xmlns:w="http://schemas.openxmlformats.org/wordprocessingml/2006/main">
        <w:t xml:space="preserve">* ارائه و جلسه گروه ذینفعان: [مدت زمان] </w:t>
      </w:r>
      <w:r xmlns:w="http://schemas.openxmlformats.org/wordprocessingml/2006/main">
        <w:br xmlns:w="http://schemas.openxmlformats.org/wordprocessingml/2006/main"/>
      </w:r>
      <w:r xmlns:w="http://schemas.openxmlformats.org/wordprocessingml/2006/main">
        <w:t xml:space="preserve">* همکاری در حال انجام و به اشتراک گذاری دانش: [مدت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t xml:space="preserve">ما به [بودجه] نیاز داریم تا موارد زیر را پشتیبانی کند فعالیت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نظرسنجی و مدیریت: [درصد] </w:t>
      </w:r>
      <w:r xmlns:w="http://schemas.openxmlformats.org/wordprocessingml/2006/main">
        <w:br xmlns:w="http://schemas.openxmlformats.org/wordprocessingml/2006/main"/>
      </w:r>
      <w:r xmlns:w="http://schemas.openxmlformats.org/wordprocessingml/2006/main">
        <w:t xml:space="preserve">* توسعه و طراحی گزارش: [درصد] </w:t>
      </w:r>
      <w:r xmlns:w="http://schemas.openxmlformats.org/wordprocessingml/2006/main">
        <w:br xmlns:w="http://schemas.openxmlformats.org/wordprocessingml/2006/main"/>
      </w:r>
      <w:r xmlns:w="http://schemas.openxmlformats.org/wordprocessingml/2006/main">
        <w:t xml:space="preserve">* ارائه و مشارکت ذینفعان: [درصد] </w:t>
      </w:r>
      <w:r xmlns:w="http://schemas.openxmlformats.org/wordprocessingml/2006/main">
        <w:br xmlns:w="http://schemas.openxmlformats.org/wordprocessingml/2006/main"/>
      </w:r>
      <w:r xmlns:w="http://schemas.openxmlformats.org/wordprocessingml/2006/main">
        <w:t xml:space="preserve">* همکاری مداوم و اشتراک دانش: [درصد]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ما معتقدیم که مشارکت مشترک با [سازمان 1] در ایجاد نوآوری و تغییرات مثبت در صنعت نظافت مؤثر خواهد بود. با همکاری یکدیگر، می‌توانیم چارچوبی جامع برای تغییر عملیات نظافت سنتی از طریق یکپارچه‌سازی فناوری ایجاد کنیم و [سازمان 1] را به عنوان یک رهبر فکری در صنعت معرفی کنیم. ما مشتاقانه منتظر فرصتی هستیم تا با هم کار کنیم و این فرصت همکاری را با جزئیات بیشتر بررسی کنیم.</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ممنون از شما برای ارائه زمینه بر اساس تحقیقات سازمان شما در مورد تغییر عملیات پاکسازی سنتی از طریق یکپارچه سازی فناوری و تمرکز آن بر تغییرات اجتماعی، تحقیقات و کارهای خیریه، در اینجا سه سازمان یا طرح بالقوه ای وجود دارد که ممکن است علاقه مند به مشارکت با شما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صندوق دفاع از محیط زیست (EDF) </w:t>
      </w:r>
      <w:r xmlns:w="http://schemas.openxmlformats.org/wordprocessingml/2006/main">
        <w:t xml:space="preserve">EDF به عنوان یک سازمان برجسته زیست محیطی، بر تجزیه و تحلیل و پرداختن به مسائل زیست محیطی مرتبط با عملیات پاکسازی متمرکز است. تحقیقات شما با اهداف آنها مطابقت دارد و همکاری می تواند منجر به پیشرفت های معنی داری در شیوه های پاکسازی پایدار شود. آنها ممکن است علاقه مند به کاوش در مشارکت برای حمایت از تحقیق و اجرای فناوری های سازگار با محیط زیست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بنیاد بیل و ملیندا گیتس </w:t>
      </w:r>
      <w:r xmlns:w="http://schemas.openxmlformats.org/wordprocessingml/2006/main">
        <w:t xml:space="preserve">: با تمرکز بر کاهش فقر جهانی، بنیاد بیل و ملیندا گیتس ممکن است مشارکت با سازمان هایی را در نظر بگیرد که بر روی بهبودهای فناوری در خدمات سنتی، مانند عملیات پاکسازی کار می کنند. ابتکارات شما در زمینه تحقیق، کارهای خیریه و تغییرات اجتماعی می تواند دارایی برای ماموریت آنها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مرکز تجارت بین المللی (ITC) </w:t>
      </w:r>
      <w:r xmlns:w="http://schemas.openxmlformats.org/wordprocessingml/2006/main">
        <w:t xml:space="preserve">: ITC یک آژانس تخصصی سازمان ملل متحد و سازمان تجارت جهانی است که برای ارتقای توسعه اقتصادی و ایجاد شغل به ویژه در کشورهای در حال توسعه فعالیت می کند. همکاری با ITC می تواند به افزایش آگاهی جهانی و فرصت ها برای فناوری های پایدار منجر شود. آنها ممکن است علاقه مند به حمایت از تحقیقات و تلاش های اجرایی شما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حمایت مالی برای این همکاری را می توان از طریق منابع مختلفی بررسی کرد،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کمک های مالی از بنیادهایی مانند بنیاد گیتس یا سایر سازمان های متمرکز بر پایداری زیست محیطی. </w:t>
      </w:r>
      <w:r xmlns:w="http://schemas.openxmlformats.org/wordprocessingml/2006/main">
        <w:br xmlns:w="http://schemas.openxmlformats.org/wordprocessingml/2006/main"/>
      </w:r>
      <w:r xmlns:w="http://schemas.openxmlformats.org/wordprocessingml/2006/main">
        <w:t xml:space="preserve">* حمایت های شرکتی از شرکت هایی که متعهد به شیوه های پایدار و پذیرش فناوری هستند. </w:t>
      </w:r>
      <w:r xmlns:w="http://schemas.openxmlformats.org/wordprocessingml/2006/main">
        <w:br xmlns:w="http://schemas.openxmlformats.org/wordprocessingml/2006/main"/>
      </w:r>
      <w:r xmlns:w="http://schemas.openxmlformats.org/wordprocessingml/2006/main">
        <w:t xml:space="preserve">* مکانیسم های تامین مالی مشترک، که می تواند در کنار مشارکت های دولتی و خصوصی به کار گرفته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قبل از بحث در مورد حمایت مالی با همکاران بالقوه، ضروری است که شرایط و ضوابط شفاف برای مشارکت، از جمله دامنه، مدت، و ترتیبات مالی پیشنهاد شود.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می توانم برخی از سازمان ها یا حوزه های بالقوه را برای همکاری و حمایت مالی پیشنهاد کنم. در اینجا چند احتمال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انجمن های صنعت فناوری و خدمات: </w:t>
      </w:r>
      <w:r xmlns:w="http://schemas.openxmlformats.org/wordprocessingml/2006/main">
        <w:br xmlns:w="http://schemas.openxmlformats.org/wordprocessingml/2006/main"/>
      </w:r>
      <w:r xmlns:w="http://schemas.openxmlformats.org/wordprocessingml/2006/main">
        <w:t xml:space="preserve">- موسسه نظافت آمریکا (ACI) یا موسسه ملی نظافت (NCI) ممکن است نقطه شروع خوبی باشد، زیرا آنها به صنعت نظافت متصل هستند و ممکن است بینشی در مورد آن داشته باشند. راه حل های تکنولوژیکی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شرکت های مشاوره مدیریت بازرگانی و عملیات: </w:t>
      </w:r>
      <w:r xmlns:w="http://schemas.openxmlformats.org/wordprocessingml/2006/main">
        <w:br xmlns:w="http://schemas.openxmlformats.org/wordprocessingml/2006/main"/>
      </w:r>
      <w:r xmlns:w="http://schemas.openxmlformats.org/wordprocessingml/2006/main">
        <w:t xml:space="preserve">- شرکت های متخصص در مدیریت بازرگانی و مدیریت عملیات، مانند Deloitte Consulting، Ernst &amp; Young (EY)، و KPMG، ممکن است علاقه مند به همکاری در تحقیقاتی باشند که کارایی صنعت را بهبود می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مؤسسات تحقیقاتی: </w:t>
      </w:r>
      <w:r xmlns:w="http://schemas.openxmlformats.org/wordprocessingml/2006/main">
        <w:br xmlns:w="http://schemas.openxmlformats.org/wordprocessingml/2006/main"/>
      </w:r>
      <w:r xmlns:w="http://schemas.openxmlformats.org/wordprocessingml/2006/main">
        <w:t xml:space="preserve">- دانشگاه ها یا مؤسسات تحقیقاتی با تمرکز بر مدیریت کسب و کار، فناوری یا عملیات ممکن است مناسب باشند، زیرا اغلب با شرکای صنعتی در پروژه های تحقیقاتی همکاری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شرکت‌های فناوری نوظهور: </w:t>
      </w:r>
      <w:r xmlns:w="http://schemas.openxmlformats.org/wordprocessingml/2006/main">
        <w:br xmlns:w="http://schemas.openxmlformats.org/wordprocessingml/2006/main"/>
      </w:r>
      <w:r xmlns:w="http://schemas.openxmlformats.org/wordprocessingml/2006/main">
        <w:t xml:space="preserve">- شرکت‌هایی که در فناوری‌های نوظهور، مانند اینترنت اشیا، هوش مصنوعی (AI)، یا روباتیک تخصص دارند، ممکن است بینش و تخصص ارزشمندی را به پروژه شما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سازمان های مرتبط با صنعت خدمات: </w:t>
      </w:r>
      <w:r xmlns:w="http://schemas.openxmlformats.org/wordprocessingml/2006/main">
        <w:br xmlns:w="http://schemas.openxmlformats.org/wordprocessingml/2006/main"/>
      </w:r>
      <w:r xmlns:w="http://schemas.openxmlformats.org/wordprocessingml/2006/main">
        <w:t xml:space="preserve">- سایر سازمان های صنعت خدمات، مانند سازمان های مرتبط با تعمیر و نگهداری یا مدیریت تاسیسات، ممکن است تمرکز مشابهی داشته باشند و علاقه مند به همکاری در بهبود عملیات خود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حمایت مالی، زمینه‌های بالقوه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کمک‌های مالی دولتی و برنامه‌های تأمین مالی: </w:t>
      </w:r>
      <w:r xmlns:w="http://schemas.openxmlformats.org/wordprocessingml/2006/main">
        <w:br xmlns:w="http://schemas.openxmlformats.org/wordprocessingml/2006/main"/>
      </w:r>
      <w:r xmlns:w="http://schemas.openxmlformats.org/wordprocessingml/2006/main">
        <w:t xml:space="preserve">- اداره بازرگانی کوچک (SBA) یا سازمان‌های دولتی که کمک‌های بلاعوض یا وام برای پروژه‌های تحقیق و توسعه (R&amp;D) در زمینه‌هایی مانند فناوری و نوآوری ارائه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ابتکارات مسئولیت اجتماعی شرکتی (CSR): </w:t>
      </w:r>
      <w:r xmlns:w="http://schemas.openxmlformats.org/wordprocessingml/2006/main">
        <w:br xmlns:w="http://schemas.openxmlformats.org/wordprocessingml/2006/main"/>
      </w:r>
      <w:r xmlns:w="http://schemas.openxmlformats.org/wordprocessingml/2006/main">
        <w:t xml:space="preserve">- شرکت‌هایی که در برنامه‌های CSR شرکت می‌کنند که از تحقیق و نوآوری در صنایعی مانند نظافت و مدیریت خدمات حمایت می‌کنند، ممکن است برای حمایت مالی مناسب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انکوباتورها و شتاب دهنده های کسب و کار: </w:t>
      </w:r>
      <w:r xmlns:w="http://schemas.openxmlformats.org/wordprocessingml/2006/main">
        <w:br xmlns:w="http://schemas.openxmlformats.org/wordprocessingml/2006/main"/>
      </w:r>
      <w:r xmlns:w="http://schemas.openxmlformats.org/wordprocessingml/2006/main">
        <w:t xml:space="preserve">- سازمان هایی که از رشد و نوآوری استارت آپ ها و کسب و کارهای اولیه حمایت می کنند ممکن است علاقه مند به تامین مالی پروژه شما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سرمایه گذاران خصوصی: </w:t>
      </w:r>
      <w:r xmlns:w="http://schemas.openxmlformats.org/wordprocessingml/2006/main">
        <w:br xmlns:w="http://schemas.openxmlformats.org/wordprocessingml/2006/main"/>
      </w:r>
      <w:r xmlns:w="http://schemas.openxmlformats.org/wordprocessingml/2006/main">
        <w:t xml:space="preserve">- سرمایه گذاران خطرپذیر، سرمایه گذاران فرشته، یا شرکت های سهام خصوصی متمرکز بر سرمایه گذاری های فناوری و صنعت خدمات ممکن است منبع بالقوه حمایت مالی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قبل از دستیابی به هر سازمانی، ضروری است که پیشنهاد تحقیق را برای مطابقت با تمرکز و علایق خاص آنها اصلاح و سفارشی کنید.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به نظر می رسد که سوال در مورد تایید سازمان گیرنده (سازمان 2) است که علاقه خود را به همکاری یا حمایت مالی ذکر شده در پیشنهاد تایید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گسترش دامنه "جستجوی همکاری و حمایت مالی"، در اینجا برخی از زمینه های بالقوه مرتبط با زمینه ارائه شده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همکاران بالقوه: این شامل شناسایی هر سازمانی است که به طور بالقوه می تواند مشاوره، خدمات یا منابع استراتژیک را ارائه دهد. اجرای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خدماتی که می توانند ارائه دهند: "کمک شما بسیار قدردانی خواهد شد." این بخش می تواند بیشتر مورد تجزیه و تحلیل قرار گیرد و خدمات بالقوه پیشنهاد شده توسط سازمان 2 (سازمان 2) باید به عنوان بخشی از توسعه پیشنهاد استفاده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حمایت مالی: این بخش را می توان به شرح زیر برآورد کرد: </w:t>
      </w:r>
      <w:r xmlns:w="http://schemas.openxmlformats.org/wordprocessingml/2006/main">
        <w:br xmlns:w="http://schemas.openxmlformats.org/wordprocessingml/2006/main"/>
      </w:r>
      <w:r xmlns:w="http://schemas.openxmlformats.org/wordprocessingml/2006/main">
        <w:t xml:space="preserve">- انواع حمایت های مالی ارائه شده توسط سازمان 2 (مشارکت، کمک های بلاعوض، وام و غیره). </w:t>
      </w:r>
      <w:r xmlns:w="http://schemas.openxmlformats.org/wordprocessingml/2006/main">
        <w:br xmlns:w="http://schemas.openxmlformats.org/wordprocessingml/2006/main"/>
      </w:r>
      <w:r xmlns:w="http://schemas.openxmlformats.org/wordprocessingml/2006/main">
        <w:t xml:space="preserve">- هرگونه سقف یا شرایط مرتبط با همکاری یا پشتیبانی ارائه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اقدام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درخواست شما دریافت شده است و سازمان 2 پشتیبانی بالقوه آنها را برای کمک به تغییر عملیات تمیز کردن سنتی از طریق یکپارچه سازی فناوری تأیید می کند. در صورت امکان‌پذیر شدن همکاری، حمایت مالی بالقوه می‌تواند به شکل زیر ارائه شود: </w:t>
      </w:r>
      <w:r xmlns:w="http://schemas.openxmlformats.org/wordprocessingml/2006/main">
        <w:br xmlns:w="http://schemas.openxmlformats.org/wordprocessingml/2006/main"/>
      </w:r>
      <w:r xmlns:w="http://schemas.openxmlformats.org/wordprocessingml/2006/main">
        <w:t xml:space="preserve">- سرمایه‌گذاری اضافی سرمایه </w:t>
      </w:r>
      <w:r xmlns:w="http://schemas.openxmlformats.org/wordprocessingml/2006/main">
        <w:br xmlns:w="http://schemas.openxmlformats.org/wordprocessingml/2006/main"/>
      </w:r>
      <w:r xmlns:w="http://schemas.openxmlformats.org/wordprocessingml/2006/main">
        <w:t xml:space="preserve">- نام تجاری مشترک </w:t>
      </w:r>
      <w:r xmlns:w="http://schemas.openxmlformats.org/wordprocessingml/2006/main">
        <w:br xmlns:w="http://schemas.openxmlformats.org/wordprocessingml/2006/main"/>
      </w:r>
      <w:r xmlns:w="http://schemas.openxmlformats.org/wordprocessingml/2006/main">
        <w:t xml:space="preserve">- اشتراک استعداد، انتقال دانش، و توسعه نیروی کار </w:t>
      </w:r>
      <w:r xmlns:w="http://schemas.openxmlformats.org/wordprocessingml/2006/main">
        <w:br xmlns:w="http://schemas.openxmlformats.org/wordprocessingml/2006/main"/>
      </w:r>
      <w:r xmlns:w="http://schemas.openxmlformats.org/wordprocessingml/2006/main">
        <w:t xml:space="preserve">- راهنمایی استراتژیک</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در اینجا یک پاسخ بالقوه برای سؤال جستجوگر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3]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پاسخ سریع شما و توجه به پیشنهاد ما متشکریم. ما معتقدیم که چندین سازمان وجود دارند که علاقه مند به همکاری با ما هستند تا عملیات نظافت سنتی را از طریق یکپارچه سازی فناوری تغییر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شرکای بالقوه ای که می خواهیم پیشنهاد کنیم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انجمن ساختمان های هوشمند: به عنوان یک سازمان پیشرو که بر ترویج فناوری های ساختمان هوشمند متمرکز است، ممکن است به کاوش در تقاطع عملیات ساختمان و خدمات نظافت علاقه مند باشند. </w:t>
      </w:r>
      <w:r xmlns:w="http://schemas.openxmlformats.org/wordprocessingml/2006/main">
        <w:br xmlns:w="http://schemas.openxmlformats.org/wordprocessingml/2006/main"/>
      </w:r>
      <w:r xmlns:w="http://schemas.openxmlformats.org/wordprocessingml/2006/main">
        <w:t xml:space="preserve">* انجمن صنعت فناوری تمیز کردن: این انجمن نشان دهنده آخرین نوآوری ها در فن آوری تمیز کردن است و ممکن است اعضایی داشته باشد که علاقه مند به همکاری با ما برای توسعه راه حل های جدید هستند. </w:t>
      </w:r>
      <w:r xmlns:w="http://schemas.openxmlformats.org/wordprocessingml/2006/main">
        <w:br xmlns:w="http://schemas.openxmlformats.org/wordprocessingml/2006/main"/>
      </w:r>
      <w:r xmlns:w="http://schemas.openxmlformats.org/wordprocessingml/2006/main">
        <w:t xml:space="preserve">* شتاب دهنده های فناوری برای زنان در فناوری: از آنجایی که ما تمرکز زیادی بر ارتقای زنان در زمینه های STEM داریم، معتقدیم که این برنامه شتاب دهنده ممکن است تخصص و شبکه های مورد نیاز برای حمایت از تلاش های ما را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شناسایی شرکای بالقوه، از هرگونه راهنمایی در مورد فرصت‌های حمایت مالی بالقوه که ممکن است در دسترس باشد، قدردانی خواهیم کرد. ما آماده بحث در مورد کمک‌های بالقوه، سرمایه‌گذاری‌ها یا فرصت‌های سرمایه‌گذاری جمعی هستیم که می‌تواند به پر کردن شکاف بین چشم‌انداز ما و اجرای آن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 هم از شما بابت وقت و توجه شما سپاسگزارم. ما مشتاقانه منتظر فرصت هستیم تا در مورد این پیشنهاد با جزئیات بیشتر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می توان به سوالات زیر پاسخ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هدف از همکاری مورد نظر با [سازمان 1] چیست؟ </w:t>
      </w:r>
      <w:r xmlns:w="http://schemas.openxmlformats.org/wordprocessingml/2006/main">
        <w:br xmlns:w="http://schemas.openxmlformats.org/wordprocessingml/2006/main"/>
      </w:r>
      <w:r xmlns:w="http://schemas.openxmlformats.org/wordprocessingml/2006/main">
        <w:t xml:space="preserve">- هدف بحث در مورد حمایت مالی بالقوه برای تحقیق در مورد تغییر عملیات تمیز کردن سنتی از طریق یکپارچه سازی فناوری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تحقیق بر روی چه نوع تغییری متمرکز است؟ </w:t>
      </w:r>
      <w:r xmlns:w="http://schemas.openxmlformats.org/wordprocessingml/2006/main">
        <w:br xmlns:w="http://schemas.openxmlformats.org/wordprocessingml/2006/main"/>
      </w:r>
      <w:r xmlns:w="http://schemas.openxmlformats.org/wordprocessingml/2006/main">
        <w:t xml:space="preserve">- هدف این تحقیق تغییر عملیات نظافت سنتی از طریق یکپارچه سازی فناوری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چه پیامی از طریق پست منتقل می شود؟ </w:t>
      </w:r>
      <w:r xmlns:w="http://schemas.openxmlformats.org/wordprocessingml/2006/main">
        <w:br xmlns:w="http://schemas.openxmlformats.org/wordprocessingml/2006/main"/>
      </w:r>
      <w:r xmlns:w="http://schemas.openxmlformats.org/wordprocessingml/2006/main">
        <w:t xml:space="preserve">- پیام همکاری و کار گروهی برای ایجاد تغییرات مثبت منتقل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می‌خواهید به هر سؤال دیگری بپردازید یا به کمک بیشتری نیاز دارید، لطفاً زمینه بیشتری را ارائه دهید.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چالش‌های خاص شرکت‌های نظافت سنتی در انطباق با خواسته‌های عملیاتی مدرن، «شکاف مهارت‌ها» بین کارکنان با تجربه و افزایش تقاضا برای سواد دیجیتال، تجزیه و تحلیل داده‌ها و دانش فنی است. همانطور که در یک نظرسنجی توسط انجمن بین المللی مدیریت تسهیلات مشخص شد، 61٪ از مدیران تأسیسات گزارش کردند که مهارت های فنی کارکنان نظافت آنها برای پشتیبانی از اجرای فناوری های هوشمند کافی نیست. این اختلاف نگران کننده است، به ویژه در زمینه تبدیل عملیات تمیز کردن سنتی از طریق یکپارچه سازی فناوری. شرکت‌های نظافتی سنتی اغلب بر فرآیند دستی برنامه‌ریزی، ردیابی و مدیریت عملیات نظافت تکیه می‌کنند، که مانع از توانایی آنها در تصمیم‌گیری مبتنی بر داده‌ها برای بهینه‌سازی کسب‌وکارشان می‌شود. فقدان مهارت‌های فنی در میان کارکنان آن‌ها می‌تواند منجر به مشکلاتی در پیاده‌سازی و نگهداری فناوری‌های پیشرفته مانند حسگرهای مجهز به اینترنت اشیا، بهینه‌سازی مسیرهای تمیز کردن با استفاده از هوش مصنوعی و برنامه‌های تلفن همراه برای مدیریت درخواست‌های تعمیر و نگهداری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پر کردن این شکاف مهارتی، شرکت‌های نظافت سنتی باید روی برنامه‌های ارتقای مهارت و مهارت‌های مجدد کارکنان سرمایه‌گذاری کنند که بر توسعه سواد دیجیتال، تجزیه و تحلیل داده‌ها و تخصص فنی تمرکز دارد. برنامه های آموزشی باید به گونه ای طراحی شوند که کارکنان موجود را برای نقش های مدرن آماده کنند، که مستلزم به کارگیری شایستگی های فنی برای مشکلات دنیای واقعی است. همکاری با مؤسسات آموزشی و انجمن‌های حرفه‌ای می‌تواند به پر کردن شکاف مهارت‌ها و دسترسی به مؤثرترین راه‌حل‌های آموزشی کمک کند. علاوه بر این، ابزارهای دیجیتالی مانند پلتفرم‌های یادگیری آنلاین و برنامه‌های آموزشی مبتنی بر گیمیفیکیشن می‌توانند برای جذاب‌تر کردن آموزش و دسترسی بیشتر به کارمندان استفاده شوند. با پرداختن به شکاف مهارتی، شرکت‌های نظافتی سنتی می‌توانند کسب‌وکار خود را ارتقا دهند و کارایی، کیفیت و تجربه مشتری را بهبود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گزارش ResearchAndMarkets.com، انتظار می‌رود تعداد فزاینده‌ای از شرکت‌ها تا سال 2025 تحول دیجیتال را اتخاذ کنند. یک نظرسنجی توسط شرکت تحقیقاتی صنعت نظافت، انجمن خدمات نظافت، همچنین نشان می‌دهد که 62 درصد از پاسخ‌دهندگان اظهار داشتند که پیشرفت‌های تکنولوژیکی آنها را تغییر داده است. روش‌های کار در سه سال گذشته، 64 درصد معتقد بودند که تحول دیجیتال در دو سال آینده به طور قابل‌توجهی بر کار شرکت نظافت آنها تأثیر خواهد گذاشت.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