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6 کلاه فکری برای: عملیات پاکسازی استراتژیک: بازیکنان خبره، استراتژی های دیجیتال و نتایج</w:t>
      </w:r>
    </w:p>
    <w:p>
      <w:pPr/>
      <w:r/>
    </w:p>
    <w:p>
      <w:pPr xmlns:w="http://schemas.openxmlformats.org/wordprocessingml/2006/main">
        <w:pStyle w:val="Subtitle"/>
      </w:pPr>
      <w:r xmlns:w="http://schemas.openxmlformats.org/wordprocessingml/2006/main">
        <w:t xml:space="preserve">1. ساختار بازی را تعریف کنید.</w:t>
      </w:r>
    </w:p>
    <w:p>
      <w:pPr xmlns:w="http://schemas.openxmlformats.org/wordprocessingml/2006/main"/>
      <w:r xmlns:w="http://schemas.openxmlformats.org/wordprocessingml/2006/main">
        <w:rPr>
          <w:b/>
        </w:rPr>
        <w:t xml:space="preserve">عنوان بازی: Cleaning Revolution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Traditional Cleaning Service Providers (Traders) </w:t>
      </w:r>
      <w:r xmlns:w="http://schemas.openxmlformats.org/wordprocessingml/2006/main">
        <w:t xml:space="preserve">: اینها ارائه دهندگان خدمات نظافتی موجود هستند که پایگاه مشتری ثابتی دارند و می خواهند آن را حفظ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جدید فناوری تمیز کردن (کارآفرینان) </w:t>
      </w:r>
      <w:r xmlns:w="http://schemas.openxmlformats.org/wordprocessingml/2006/main">
        <w:t xml:space="preserve">: این یک شرکت جدید است که به دنبال ایجاد اختلال در صنعت نظافت سنتی با فناوری های نوآورانه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مشتریان آگاه از فناوری (مصرف کنندگان) </w:t>
      </w:r>
      <w:r xmlns:w="http://schemas.openxmlformats.org/wordprocessingml/2006/main">
        <w:t xml:space="preserve">: اینها مشتریانی هستند که می توانند بین استفاده از خدمات نظافت سنتی یا استفاده از گزینه های تمیز کردن جدید با فناوری فعال یکی را انتخاب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ارائه دهندگان خدمات نظافت سنتی (تجار)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 حفظ روابط و شبکه با مشتری موجود تمرکز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روی تجهیزات و منابع سنتی سرمایه گذاری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استاندارد شده را با حداقل سفارشی سازی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جدید فناوری تمیز کردن (کارآفرینان)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هدف قرار دادن مشتریان آگاه از فناوری، بر نوآوری و پذیرش اولیه تمرکز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 حل های تمیز کردن سفارشی و کارآمد را با تجهیزات یکپارچه فناوری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تجزیه و تحلیل داده ها و خدمات مبتنی بر هوش مصنوعی برای بهبود تجربه مشتری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مشتریان آگاه از فناوری (مصرف کنندگان)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گزینه های تمیز کردن سنتی و مبتنی بر فناوری را مورد تحقیق و ارزیابی قرار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راحتی، کارایی و پایداری محیطی را در اولویت قرار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دنبال خدماتی باشید که فناوری و اتوماسیون را ادغام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احتمالی: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پیروزی خرده‌فروشی </w:t>
      </w:r>
      <w:r xmlns:w="http://schemas.openxmlformats.org/wordprocessingml/2006/main">
        <w:t xml:space="preserve">: سرمایه‌گذاری فناوری تمیز کردن جدید (کارآفرینان) قادر به جذب و حفظ پایگاه بزرگ مشتریان است و بازار سنتی نظافت را مختل می‌کند و بر صنعت تسلط می‌یابد.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مدل پذیرش </w:t>
      </w:r>
      <w:r xmlns:w="http://schemas.openxmlformats.org/wordprocessingml/2006/main">
        <w:t xml:space="preserve">: ارائه دهندگان خدمات نظافت سنتی (تجار) شروع به نوآوری و اتخاذ فناوری برای ماندن در رقابت می کنند که منجر به افزایش کارایی و رضایت مشتری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حل کم هزینه </w:t>
      </w:r>
      <w:r xmlns:w="http://schemas.openxmlformats.org/wordprocessingml/2006/main">
        <w:t xml:space="preserve">: ورود سرمایه گذاری فناوری فشار نزولی بر قیمت گذاری ایجاد می کند، و ارائه دهندگان سنتی را مجبور می کند تا استراتژی های خود را مجددا ارزیابی کنند و به راه حل تمیز کردن مقرون به صرفه تری برای مصرف کنندگان منجر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از دست دادن: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شکست اختلال </w:t>
      </w:r>
      <w:r xmlns:w="http://schemas.openxmlformats.org/wordprocessingml/2006/main">
        <w:t xml:space="preserve">: سرمایه گذاری جدید فناوری پاکسازی (کارآفرینان) نمی تواند کشش قابل توجهی به دست آورد و منجر به زیان های مالی و تعطیلی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مقاومت </w:t>
      </w:r>
      <w:r xmlns:w="http://schemas.openxmlformats.org/wordprocessingml/2006/main">
        <w:t xml:space="preserve">: ارائه دهندگان خدمات نظافت سنتی (تجار) در برابر تغییرات مقاومت می کنند که منجر به انعطاف ناپذیری و کاهش رقابت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چسبندگی مشتری </w:t>
      </w:r>
      <w:r xmlns:w="http://schemas.openxmlformats.org/wordprocessingml/2006/main">
        <w:t xml:space="preserve">: ارائه دهندگان خدمات نظافت سنتی (تجار) پایگاه مشتریان خود را با وجود ظهور یک گزینه جدید با فناوری فعال حفظ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بازی </w:t>
      </w:r>
      <w:r xmlns:w="http://schemas.openxmlformats.org/wordprocessingml/2006/main">
        <w:t xml:space="preserve">: بازی زمانی به پایان می رسد که بازیکنان به نتیجه دلخواه خود دست یابند و به یکی از نتایج زیر می رسند: </w:t>
      </w:r>
      <w:r xmlns:w="http://schemas.openxmlformats.org/wordprocessingml/2006/main">
        <w:br xmlns:w="http://schemas.openxmlformats.org/wordprocessingml/2006/main"/>
      </w:r>
      <w:r xmlns:w="http://schemas.openxmlformats.org/wordprocessingml/2006/main">
        <w:t xml:space="preserve">- سرمایه گذاری جدید فناوری پاکسازی (کارآفرینان) سهم بازار قابل توجهی را به دست می آورد. </w:t>
      </w:r>
      <w:r xmlns:w="http://schemas.openxmlformats.org/wordprocessingml/2006/main">
        <w:br xmlns:w="http://schemas.openxmlformats.org/wordprocessingml/2006/main"/>
      </w:r>
      <w:r xmlns:w="http://schemas.openxmlformats.org/wordprocessingml/2006/main">
        <w:t xml:space="preserve">- ارائه دهندگان خدمات نظافت سنتی (تجار) با بازار در حال تغییر سازگار شده و موقعیت قوی خود را حفظ می کنند. </w:t>
      </w:r>
      <w:r xmlns:w="http://schemas.openxmlformats.org/wordprocessingml/2006/main">
        <w:br xmlns:w="http://schemas.openxmlformats.org/wordprocessingml/2006/main"/>
      </w:r>
      <w:r xmlns:w="http://schemas.openxmlformats.org/wordprocessingml/2006/main">
        <w:t xml:space="preserve">- بازار به طور فزاینده ای تکه تکه می شود، با چندین بازیگر که خدمات مختلفی را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و 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درک بازیگران مختلف در صنعت نظافت سنتی و نقش فناوری جدید در ایجاد اختلال در بازار. </w:t>
      </w:r>
      <w:r xmlns:w="http://schemas.openxmlformats.org/wordprocessingml/2006/main">
        <w:br xmlns:w="http://schemas.openxmlformats.org/wordprocessingml/2006/main"/>
      </w:r>
      <w:r xmlns:w="http://schemas.openxmlformats.org/wordprocessingml/2006/main">
        <w:t xml:space="preserve">* برای ارزیابی استراتژی هایی که هر بازیکن در پاسخ به تغییرات بازار به کار می گیرد. </w:t>
      </w:r>
      <w:r xmlns:w="http://schemas.openxmlformats.org/wordprocessingml/2006/main">
        <w:br xmlns:w="http://schemas.openxmlformats.org/wordprocessingml/2006/main"/>
      </w:r>
      <w:r xmlns:w="http://schemas.openxmlformats.org/wordprocessingml/2006/main">
        <w:t xml:space="preserve">* برای شناسایی نتایج احتمالی برای بازیکنان و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Cleaning Revolution با هدف شبیه سازی چشم انداز در حال تحول صنعت نظافت و ارائه یک چارچوب استراتژیک برای تصمیم گیری در این فضا است.</w:t>
      </w:r>
    </w:p>
    <w:p>
      <w:pPr xmlns:w="http://schemas.openxmlformats.org/wordprocessingml/2006/main">
        <w:pStyle w:val="Subtitle"/>
      </w:pPr>
      <w:r xmlns:w="http://schemas.openxmlformats.org/wordprocessingml/2006/main">
        <w:t xml:space="preserve">2. بازی را به نمایش بگذارید.</w:t>
      </w:r>
    </w:p>
    <w:p>
      <w:pPr xmlns:w="http://schemas.openxmlformats.org/wordprocessingml/2006/main"/>
      <w:r xmlns:w="http://schemas.openxmlformats.org/wordprocessingml/2006/main">
        <w:t xml:space="preserve">در اینجا یک نمایش احتمالی از بازی با استفاده از نمودارهای ماتریسی و درختی برای نشان دادن "تبدیل عملیات تمیز کردن سنتی از طریق یکپارچه سازی فناوری"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نمایش ماتریس (درخت تصمیم):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 نتیجه 1 | نتیجه 2 | نتیجه 3 | </w:t>
      </w:r>
      <w:r xmlns:w="http://schemas.openxmlformats.org/wordprocessingml/2006/main">
        <w:br xmlns:w="http://schemas.openxmlformats.org/wordprocessingml/2006/main"/>
      </w:r>
      <w:r xmlns:w="http://schemas.openxmlformats.org/wordprocessingml/2006/main">
        <w:t xml:space="preserve">| --- | --- | --- | ---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پذیرش فناوری: 10000 خانوار </w:t>
      </w:r>
      <w:r xmlns:w="http://schemas.openxmlformats.org/wordprocessingml/2006/main">
        <w:br xmlns:w="http://schemas.openxmlformats.org/wordprocessingml/2006/main"/>
      </w:r>
      <w:r xmlns:w="http://schemas.openxmlformats.org/wordprocessingml/2006/main">
        <w:t xml:space="preserve">صرفه جویی مالی: 100000 دلار </w:t>
      </w:r>
      <w:r xmlns:w="http://schemas.openxmlformats.org/wordprocessingml/2006/main">
        <w:br xmlns:w="http://schemas.openxmlformats.org/wordprocessingml/2006/main"/>
      </w:r>
      <w:r xmlns:w="http://schemas.openxmlformats.org/wordprocessingml/2006/main">
        <w:t xml:space="preserve">رضایت مشتری: 8/10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ادغام فناوری: 6000 خانوار </w:t>
      </w:r>
      <w:r xmlns:w="http://schemas.openxmlformats.org/wordprocessingml/2006/main">
        <w:br xmlns:w="http://schemas.openxmlformats.org/wordprocessingml/2006/main"/>
      </w:r>
      <w:r xmlns:w="http://schemas.openxmlformats.org/wordprocessingml/2006/main">
        <w:t xml:space="preserve">صرفه جویی مالی: 50000 دلار </w:t>
      </w:r>
      <w:r xmlns:w="http://schemas.openxmlformats.org/wordprocessingml/2006/main">
        <w:br xmlns:w="http://schemas.openxmlformats.org/wordprocessingml/2006/main"/>
      </w:r>
      <w:r xmlns:w="http://schemas.openxmlformats.org/wordprocessingml/2006/main">
        <w:t xml:space="preserve">رضایت مشتری: 7.5/10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روش های سنتی: 0 خانوار </w:t>
      </w:r>
      <w:r xmlns:w="http://schemas.openxmlformats.org/wordprocessingml/2006/main">
        <w:br xmlns:w="http://schemas.openxmlformats.org/wordprocessingml/2006/main"/>
      </w:r>
      <w:r xmlns:w="http://schemas.openxmlformats.org/wordprocessingml/2006/main">
        <w:t xml:space="preserve">صرفه جویی مالی: 0 دلار </w:t>
      </w:r>
      <w:r xmlns:w="http://schemas.openxmlformats.org/wordprocessingml/2006/main">
        <w:br xmlns:w="http://schemas.openxmlformats.org/wordprocessingml/2006/main"/>
      </w:r>
      <w:r xmlns:w="http://schemas.openxmlformats.org/wordprocessingml/2006/main">
        <w:t xml:space="preserve">رضایت مشتری: 6/10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ماتریس بالا، ما سه نتیجه ممکن از بازی داریم که هر کدام با ستون‌های مختلف نشان داده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پذیرش فناوری </w:t>
      </w:r>
      <w:r xmlns:w="http://schemas.openxmlformats.org/wordprocessingml/2006/main">
        <w:t xml:space="preserve">: در این سناریو، 10000 خانوار از فناوری جدید استفاده می‌کنند که منجر به صرفه‌جویی مالی قابل توجهی به مبلغ 100،000 دلار و رضایت مشتری می‌شود. 8/10.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یکپارچه سازی فناوری </w:t>
      </w:r>
      <w:r xmlns:w="http://schemas.openxmlformats.org/wordprocessingml/2006/main">
        <w:t xml:space="preserve">: علیرغم عدم پذیرش گسترده، این فناوری همچنان در عملیات نظافت 6000 خانوار ادغام می شود و باعث صرفه جویی مالی 50000 دلاری و رضایت کمی کمتر از 7.5/10 مشتری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روش‌های سنتی </w:t>
      </w:r>
      <w:r xmlns:w="http://schemas.openxmlformats.org/wordprocessingml/2006/main">
        <w:t xml:space="preserve">: کمترین نتیجه مطلوب، جایی که هیچ خانواده‌ای فناوری را قبول یا ادغام نمی‌کند، که منجر به صرفه‌جویی مالی (0 دلار) و رضایت مشتری 6/10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نمودار درختی: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نمایش نمودار درختی، سه شاخه اصلی نتایج احتمالی بازی را نشان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شاخه 1: پذیرش فناوری</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گره: 10000 خانوار از فناوری استفاده می کنند </w:t>
      </w:r>
      <w:r xmlns:w="http://schemas.openxmlformats.org/wordprocessingml/2006/main">
        <w:br xmlns:w="http://schemas.openxmlformats.org/wordprocessingml/2006/main"/>
      </w:r>
      <w:r xmlns:w="http://schemas.openxmlformats.org/wordprocessingml/2006/main">
        <w:t xml:space="preserve">- لبه: "ذخیره مالی" </w:t>
      </w:r>
      <w:r xmlns:w="http://schemas.openxmlformats.org/wordprocessingml/2006/main">
        <w:br xmlns:w="http://schemas.openxmlformats.org/wordprocessingml/2006/main"/>
      </w:r>
      <w:r xmlns:w="http://schemas.openxmlformats.org/wordprocessingml/2006/main">
        <w:t xml:space="preserve">- گره: 8/10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شاخه 2: یکپارچه سازی فناوری </w:t>
      </w:r>
      <w:r xmlns:w="http://schemas.openxmlformats.org/wordprocessingml/2006/main">
        <w:br xmlns:w="http://schemas.openxmlformats.org/wordprocessingml/2006/main"/>
      </w:r>
      <w:r xmlns:w="http://schemas.openxmlformats.org/wordprocessingml/2006/main">
        <w:t xml:space="preserve">- گره: 6000 خانوار فناوری را یکپارچه می کنند </w:t>
      </w:r>
      <w:r xmlns:w="http://schemas.openxmlformats.org/wordprocessingml/2006/main">
        <w:br xmlns:w="http://schemas.openxmlformats.org/wordprocessingml/2006/main"/>
      </w:r>
      <w:r xmlns:w="http://schemas.openxmlformats.org/wordprocessingml/2006/main">
        <w:t xml:space="preserve">- لبه: "ذخیره مالی" </w:t>
      </w:r>
      <w:r xmlns:w="http://schemas.openxmlformats.org/wordprocessingml/2006/main">
        <w:br xmlns:w="http://schemas.openxmlformats.org/wordprocessingml/2006/main"/>
      </w:r>
      <w:r xmlns:w="http://schemas.openxmlformats.org/wordprocessingml/2006/main">
        <w:t xml:space="preserve">- گره: 7.5/10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شاخه 3: روش های سنتی </w:t>
      </w:r>
      <w:r xmlns:w="http://schemas.openxmlformats.org/wordprocessingml/2006/main">
        <w:br xmlns:w="http://schemas.openxmlformats.org/wordprocessingml/2006/main"/>
      </w:r>
      <w:r xmlns:w="http://schemas.openxmlformats.org/wordprocessingml/2006/main">
        <w:t xml:space="preserve">- گره: هیچ خانواری قبول نمی کند یا یکپارچه سازی فناوری </w:t>
      </w:r>
      <w:r xmlns:w="http://schemas.openxmlformats.org/wordprocessingml/2006/main">
        <w:br xmlns:w="http://schemas.openxmlformats.org/wordprocessingml/2006/main"/>
      </w:r>
      <w:r xmlns:w="http://schemas.openxmlformats.org/wordprocessingml/2006/main">
        <w:t xml:space="preserve">- لبه: "ذخیره مالی" </w:t>
      </w:r>
      <w:r xmlns:w="http://schemas.openxmlformats.org/wordprocessingml/2006/main">
        <w:br xmlns:w="http://schemas.openxmlformats.org/wordprocessingml/2006/main"/>
      </w:r>
      <w:r xmlns:w="http://schemas.openxmlformats.org/wordprocessingml/2006/main">
        <w:t xml:space="preserve">- گره: 0 دلار ذخیره شده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نمودار درختی شاخه ها و نتایج مربوط به آنها را نشان می دهد. این نمایش بصری به بهتر نشان دادن نتایج احتمالی بازی "تغییر عملیات تمیز کردن سنتی از طریق یکپارچه سازی فناوری" کمک می کند.</w:t>
      </w:r>
    </w:p>
    <w:p>
      <w:pPr xmlns:w="http://schemas.openxmlformats.org/wordprocessingml/2006/main">
        <w:pStyle w:val="Subtitle"/>
      </w:pPr>
      <w:r xmlns:w="http://schemas.openxmlformats.org/wordprocessingml/2006/main">
        <w:t xml:space="preserve">3. بازی را آنالیز کنید.</w:t>
      </w:r>
    </w:p>
    <w:p>
      <w:pPr xmlns:w="http://schemas.openxmlformats.org/wordprocessingml/2006/main"/>
      <w:r xmlns:w="http://schemas.openxmlformats.org/wordprocessingml/2006/main">
        <w:rPr>
          <w:b/>
        </w:rPr>
        <w:t xml:space="preserve">نام بازی: "عملیات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t xml:space="preserve">در این بازی، سه سرویس نظافت - Green Clean، Sparkle Shine و Spotless Solutions - با ارائه عملیات تمیز کردن سنتی از طریق یکپارچه سازی فناوری، برای تسلط بر بازار رقابت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بازیکنان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Green Clean: </w:t>
      </w:r>
      <w:r xmlns:w="http://schemas.openxmlformats.org/wordprocessingml/2006/main">
        <w:t xml:space="preserve">یک سرویس نظافتی با اندازه متوسط با شهرت پایداری محیطی و رویکردهای نوآورانه.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Sparkle Shine: </w:t>
      </w:r>
      <w:r xmlns:w="http://schemas.openxmlformats.org/wordprocessingml/2006/main">
        <w:t xml:space="preserve">خدمات نظافتی بزرگ با شبکه ای قوی از نمایندگی ها و قیمت های رقابتی.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حل های بدون نقطه: </w:t>
      </w:r>
      <w:r xmlns:w="http://schemas.openxmlformats.org/wordprocessingml/2006/main">
        <w:t xml:space="preserve">یک سرویس نظافتی کوچک و چابک با تخصص در خدمات نظافتی تخصصی.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اقدامات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هر بازیکن می تواند از بین سه استراتژی انتخاب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یکپارچه سازی فناوری: </w:t>
      </w:r>
      <w:r xmlns:w="http://schemas.openxmlformats.org/wordprocessingml/2006/main">
        <w:t xml:space="preserve">برای بهبود کارایی و رضایت مشتری، روی جدیدترین فناوری تمیز کردن سرمایه گذاری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گسترش شبکه: </w:t>
      </w:r>
      <w:r xmlns:w="http://schemas.openxmlformats.org/wordprocessingml/2006/main">
        <w:t xml:space="preserve">شبکه نمایندگی های سرویس را برای پوشش مناطق بیشتری گسترش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کمپین های بازاریابی: </w:t>
      </w:r>
      <w:r xmlns:w="http://schemas.openxmlformats.org/wordprocessingml/2006/main">
        <w:t xml:space="preserve">کمپین های بازاریابی هدفمند را برای جذب مشتریان جدید اجرا کنید. </w:t>
      </w:r>
      <w:r xmlns:w="http://schemas.openxmlformats.org/wordprocessingml/2006/main">
        <w:br xmlns:w="http://schemas.openxmlformats.org/wordprocessingml/2006/main"/>
      </w:r>
      <w:r xmlns:w="http://schemas.openxmlformats.org/wordprocessingml/2006/main">
        <w:t xml:space="preserve">* هر اقدامی احتمال موفقیت و هزینه های مرتبط با آن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تعادل 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تجزیه و تحلیل بازی، تعادل نش زمانی حاصل می شود که هیچ بازیکنی نمی تواند نتیجه خود را با تغییر یک طرفه استراتژی خود بهبود بخشد، با این فرض که سایر بازیکنان استراتژی های خود را بدون تغییر نگه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بازی، تعادل نش را می توان از طریق ترکیبی از استراتژی ها به دست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یکپارچه سازی فناوری: </w:t>
      </w:r>
      <w:r xmlns:w="http://schemas.openxmlformats.org/wordprocessingml/2006/main">
        <w:t xml:space="preserve">هر بازیکن در آخرین فن آوری تمیز کردن سرمایه گذاری می کند (50٪ شانس موفقیت).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گسترش شبکه: </w:t>
      </w:r>
      <w:r xmlns:w="http://schemas.openxmlformats.org/wordprocessingml/2006/main">
        <w:t xml:space="preserve">بازیکنان شبکه نمایندگان خود را گسترش می دهند، اما با احتیاط برای جلوگیری از گسترش بیش از حد (50٪ احتمال موفقیت).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کمپین های بازاریابی: </w:t>
      </w:r>
      <w:r xmlns:w="http://schemas.openxmlformats.org/wordprocessingml/2006/main">
        <w:t xml:space="preserve">بازیکنان کمپین های بازاریابی هدفمند را برای جذب مشتریان جدید اجرا می کنند، اما با تمرکز بر استراتژی های بازاریابی پایدار (60 درصد شانس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استراتژی‌های انتخاب شده، در اینجا برخی از نتایج ممکن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بهترین سناریو: </w:t>
      </w:r>
      <w:r xmlns:w="http://schemas.openxmlformats.org/wordprocessingml/2006/main">
        <w:t xml:space="preserve">همه بازیکنان استراتژی برنده را انتخاب می‌کنند که در نتیجه شانس موفقیت هر بازیکن 60٪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سناریوی موردی متوسط: </w:t>
      </w:r>
      <w:r xmlns:w="http://schemas.openxmlformats.org/wordprocessingml/2006/main">
        <w:t xml:space="preserve">دو بازیکن استراتژی برنده را انتخاب می‌کنند که در نتیجه شانس موفقیت یک بازیکن 40 درصد و برای دیگری 50 درصد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بدترین سناریو: </w:t>
      </w:r>
      <w:r xmlns:w="http://schemas.openxmlformats.org/wordprocessingml/2006/main">
        <w:t xml:space="preserve">هیچ بازیکنی استراتژی برنده را انتخاب نمی کند و در نتیجه 20% شانس موفقیت برای هر بازیکن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تسلط بر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تسلط بر بازار، هر بازیکن باید روی استراتژی های زیر تمرکز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پاک سبز: </w:t>
      </w:r>
      <w:r xmlns:w="http://schemas.openxmlformats.org/wordprocessingml/2006/main">
        <w:t xml:space="preserve">تمرکز بر یکپارچه سازی فناوری و کمپین های بازاریابی پایدار برای جذب مشتریان آگاه از محیط زیست.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درخشش درخشان: </w:t>
      </w:r>
      <w:r xmlns:w="http://schemas.openxmlformats.org/wordprocessingml/2006/main">
        <w:t xml:space="preserve">شبکه نمایندگان را به صورت استراتژیک گسترش دهید، با تمرکز بر مناطق پر تقاضا و مشارکت با مشاغل محلی.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راه حل های بی عیب: </w:t>
      </w:r>
      <w:r xmlns:w="http://schemas.openxmlformats.org/wordprocessingml/2006/main">
        <w:t xml:space="preserve">از تخصص در خدمات تمیزکاری تخصصی و شهرت برای خدمات عالی به مشتریان برای جذب مشتریان خاص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تجزیه و تحلیل این استراتژی ها، تعادل نش و نتایج بالقوه، کسب و کارها می توانند تصمیمات آگاهانه ای در مورد چگونگی تسلط بر بازار عملیات نظافت سنتی از طریق یکپارچه سازی فناوری بگیرند.</w:t>
      </w:r>
    </w:p>
    <w:p>
      <w:pPr xmlns:w="http://schemas.openxmlformats.org/wordprocessingml/2006/main">
        <w:pStyle w:val="Subtitle"/>
      </w:pPr>
      <w:r xmlns:w="http://schemas.openxmlformats.org/wordprocessingml/2006/main">
        <w:t xml:space="preserve">4. بر اساس تحلیل تصمیم گیری کنید.</w:t>
      </w:r>
    </w:p>
    <w:p>
      <w:pPr xmlns:w="http://schemas.openxmlformats.org/wordprocessingml/2006/main"/>
      <w:r xmlns:w="http://schemas.openxmlformats.org/wordprocessingml/2006/main">
        <w:rPr>
          <w:b/>
        </w:rPr>
        <w:t xml:space="preserve">انتقال عملیات نظافت سنتی از طریق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یکپارچه سازی فناوری خلاصه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ما چندین حوزه کلیدی را شناسایی کرده است که ادغام فناوری می تواند عملیات نظافت سنتی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اتوماسیون </w:t>
      </w:r>
      <w:r xmlns:w="http://schemas.openxmlformats.org/wordprocessingml/2006/main">
        <w:t xml:space="preserve">: پیاده سازی سیستم های نظافت خودکار، مانند جاروبرقی های روباتیک و روبات های پاک کن، می تواند کارایی را افزایش دهد و نیروی کار را کاهش دهد. هزینه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 استفاده از ابزارهای تجزیه و تحلیل داده ها می تواند به بهینه سازی مسیرهای تمیز کردن، کاهش مصرف آب و بهبود سطوح بهداشتی کمک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زنجیره تامین </w:t>
      </w:r>
      <w:r xmlns:w="http://schemas.openxmlformats.org/wordprocessingml/2006/main">
        <w:t xml:space="preserve">: اجرای یک سیستم مدیریت موجودی به موقع می تواند ضایعات را کاهش دهد و اثرات زیست محیطی حمل و نقل را به حداقل برساند.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توصیه‌هایی برای هر بازیکن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ما، ما اقدامات زیر را برای هر بازیکن توصیه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مدیریت تسهیلات/اپراتورهای مالک: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کاهش هزینه‌های نیروی کار و افزایش کارایی، روی سیستم‌های تمیزکننده خودکار، مانند جاروبرقی‌های روباتیک و ربات‌های تمیزکننده سرمایه‌گذاری کنید. </w:t>
      </w:r>
      <w:r xmlns:w="http://schemas.openxmlformats.org/wordprocessingml/2006/main">
        <w:br xmlns:w="http://schemas.openxmlformats.org/wordprocessingml/2006/main"/>
      </w:r>
      <w:r xmlns:w="http://schemas.openxmlformats.org/wordprocessingml/2006/main">
        <w:t xml:space="preserve">* برای جلوگیری از خرابی تجهیزات و کاهش زمان خرابی، برنامه تعمیر و نگهداری کارآمدی را اجرا کنید. </w:t>
      </w:r>
      <w:r xmlns:w="http://schemas.openxmlformats.org/wordprocessingml/2006/main">
        <w:br xmlns:w="http://schemas.openxmlformats.org/wordprocessingml/2006/main"/>
      </w:r>
      <w:r xmlns:w="http://schemas.openxmlformats.org/wordprocessingml/2006/main">
        <w:t xml:space="preserve">* مشارکت با خدمات نظافتی یا شرکت های مدیریت تاسیسات را در نظر بگیرید تا از تخصص و منابع آنها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ارائه دهندگان نظافت قرارداد: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ساده کردن ارتباطات و هماهنگی با مشتریان، روی برنامه های تلفن همراه و سایر ابزارهای فناوری سرمایه گذاری کنید. </w:t>
      </w:r>
      <w:r xmlns:w="http://schemas.openxmlformats.org/wordprocessingml/2006/main">
        <w:br xmlns:w="http://schemas.openxmlformats.org/wordprocessingml/2006/main"/>
      </w:r>
      <w:r xmlns:w="http://schemas.openxmlformats.org/wordprocessingml/2006/main">
        <w:t xml:space="preserve">* پیاده‌سازی رویکرد «تمیز در حین حرکت»، با استفاده از تجهیزات خودکار و تجزیه و تحلیل داده‌ها برای بهینه‌سازی مسیرهای تمیز کردن و کاهش ضایعات را در نظر بگیرید. </w:t>
      </w:r>
      <w:r xmlns:w="http://schemas.openxmlformats.org/wordprocessingml/2006/main">
        <w:br xmlns:w="http://schemas.openxmlformats.org/wordprocessingml/2006/main"/>
      </w:r>
      <w:r xmlns:w="http://schemas.openxmlformats.org/wordprocessingml/2006/main">
        <w:t xml:space="preserve">* یک برنامه جامع مدیریت ریسک برای کاهش مسئولیت و اطمینان از انطباق با مقررات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تامین کنندگان تجهیزات نظافتی: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تجهیزات نظافتی نوآورانه و کم مصرف که نیازهای صنعت نظافت آینده را برآورده می کند، توسعه داده و به بازار عرضه کنید. </w:t>
      </w:r>
      <w:r xmlns:w="http://schemas.openxmlformats.org/wordprocessingml/2006/main">
        <w:br xmlns:w="http://schemas.openxmlformats.org/wordprocessingml/2006/main"/>
      </w:r>
      <w:r xmlns:w="http://schemas.openxmlformats.org/wordprocessingml/2006/main">
        <w:t xml:space="preserve">* ارائه خدمات آموزشی و پشتیبانی به مدیریت تأسیسات و ارائه دهندگان نظافت قراردادی برای کمک به آنها در استفاده و نگهداری مؤثر از تجهیزات. </w:t>
      </w:r>
      <w:r xmlns:w="http://schemas.openxmlformats.org/wordprocessingml/2006/main">
        <w:br xmlns:w="http://schemas.openxmlformats.org/wordprocessingml/2006/main"/>
      </w:r>
      <w:r xmlns:w="http://schemas.openxmlformats.org/wordprocessingml/2006/main">
        <w:t xml:space="preserve">* همکاری با ارائه دهندگان نظافت قراردادی و شرکت های مدیریت تسهیلات را برای ارائه خدمات همراه و ایجاد جریان های درآمدی جدید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نهادهای نظارتی: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برای اطمینان از اینکه خدمات نظافتی مطابق با استانداردهای زیست محیطی یا فراتر از آن هستند، مقررات سختگیرانه ای را تدوین و اجرا کنید. </w:t>
      </w:r>
      <w:r xmlns:w="http://schemas.openxmlformats.org/wordprocessingml/2006/main">
        <w:br xmlns:w="http://schemas.openxmlformats.org/wordprocessingml/2006/main"/>
      </w:r>
      <w:r xmlns:w="http://schemas.openxmlformats.org/wordprocessingml/2006/main">
        <w:t xml:space="preserve">* برنامه های آموزشی و آموزشی را برای مدیریت تسهیلات، ارائه دهندگان نظافت قراردادی، و تامین کنندگان تجهیزات نظافتی به منظور ارتقای انطباق ارائه دهید. </w:t>
      </w:r>
      <w:r xmlns:w="http://schemas.openxmlformats.org/wordprocessingml/2006/main">
        <w:br xmlns:w="http://schemas.openxmlformats.org/wordprocessingml/2006/main"/>
      </w:r>
      <w:r xmlns:w="http://schemas.openxmlformats.org/wordprocessingml/2006/main">
        <w:t xml:space="preserve">* ایجاد استانداردهای صنعتی برای فن آوری تمیز کردن و بهترین شیوه ها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سرمایه گذاری در شرکت هایی را در نظر بگیرید که در سیستم های تمیز کردن خودکار، ابزارهای تجزیه و تحلیل داده ها و نرم افزار مدیریت زنجیره تامین تخصص دارند. </w:t>
      </w:r>
      <w:r xmlns:w="http://schemas.openxmlformats.org/wordprocessingml/2006/main">
        <w:br xmlns:w="http://schemas.openxmlformats.org/wordprocessingml/2006/main"/>
      </w:r>
      <w:r xmlns:w="http://schemas.openxmlformats.org/wordprocessingml/2006/main">
        <w:t xml:space="preserve">* به دنبال مشارکت و همکاری با شرکت‌های نوآوری باشید که مرزهای فن‌آوری تمیز کردن را پیش می‌برند. </w:t>
      </w:r>
      <w:r xmlns:w="http://schemas.openxmlformats.org/wordprocessingml/2006/main">
        <w:br xmlns:w="http://schemas.openxmlformats.org/wordprocessingml/2006/main"/>
      </w:r>
      <w:r xmlns:w="http://schemas.openxmlformats.org/wordprocessingml/2006/main">
        <w:t xml:space="preserve">* فرصت‌های بودجه برای حمایت از تحقیق و توسعه فناوری‌ها و فرآیندهای جدید تمیز کردن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توصیه‌ها، می‌توان عملیات نظافت سنتی را متحول کرد و صنعتی کارآمدتر، سازنده‌تر و پایدارتر ایجاد کرد.</w:t>
      </w:r>
    </w:p>
    <w:p>
      <w:pPr xmlns:w="http://schemas.openxmlformats.org/wordprocessingml/2006/main">
        <w:pStyle w:val="Subtitle"/>
      </w:pPr>
      <w:r xmlns:w="http://schemas.openxmlformats.org/wordprocessingml/2006/main">
        <w:t xml:space="preserve">5. بازی را اجرا کنید.</w:t>
      </w:r>
    </w:p>
    <w:p>
      <w:pPr xmlns:w="http://schemas.openxmlformats.org/wordprocessingml/2006/main"/>
      <w:r xmlns:w="http://schemas.openxmlformats.org/wordprocessingml/2006/main">
        <w:rPr>
          <w:b/>
        </w:rPr>
        <w:t xml:space="preserve">اجرای بازی برای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w:t>
      </w:r>
      <w:r xmlns:w="http://schemas.openxmlformats.org/wordprocessingml/2006/main">
        <w:br xmlns:w="http://schemas.openxmlformats.org/wordprocessingml/2006/main"/>
      </w:r>
      <w:r xmlns:w="http://schemas.openxmlformats.org/wordprocessingml/2006/main">
        <w:t xml:space="preserve">عملیات نظافت سنتی شامل مقدار قابل توجهی کار دستی، ناکارآمدی و ضایعات است. بازی پیشنهادی از تئوری بازی برای تجزیه و تحلیل و بهینه سازی فرآیند عملیات تمیز کردن با یکپارچه سازی فناوری استفاده می کند. ما از یک رویکرد درخت بازی ساده‌شده برای مدل‌سازی فرآیند تصمیم‌گیری دو بازیکن استفاده خواهیم کرد: ارائه‌دهنده خدمات تمیز کردن (CSP) و مدیر املاک (PM).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شبیه سازی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پایتون برای شبیه سازی بازی و تعیین بهترین استراتژی ها برای هر دو بازیکن استفاده خواهیم کرد. بیایید فرض کنیم بازی به صورت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Game Tree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دو بازیکن، CSP و PM، سفارش خدمات نظافت را می دهند. </w:t>
      </w:r>
      <w:r xmlns:w="http://schemas.openxmlformats.org/wordprocessingml/2006/main">
        <w:br xmlns:w="http://schemas.openxmlformats.org/wordprocessingml/2006/main"/>
      </w:r>
      <w:r xmlns:w="http://schemas.openxmlformats.org/wordprocessingml/2006/main">
        <w:t xml:space="preserve">2. CSP باید تصمیم بگیرد که چند کارمند را به کار اختصاص دهد (E). </w:t>
      </w:r>
      <w:r xmlns:w="http://schemas.openxmlformats.org/wordprocessingml/2006/main">
        <w:br xmlns:w="http://schemas.openxmlformats.org/wordprocessingml/2006/main"/>
      </w:r>
      <w:r xmlns:w="http://schemas.openxmlformats.org/wordprocessingml/2006/main">
        <w:t xml:space="preserve">3. PM باید تصمیم بگیرد که چقدر پیش پرداخت به CSP انجام شود. </w:t>
      </w:r>
      <w:r xmlns:w="http://schemas.openxmlformats.org/wordprocessingml/2006/main">
        <w:br xmlns:w="http://schemas.openxmlformats.org/wordprocessingml/2006/main"/>
      </w:r>
      <w:r xmlns:w="http://schemas.openxmlformats.org/wordprocessingml/2006/main">
        <w:t xml:space="preserve">4. CSP یا پرداخت را می پذیرد یا آن را رد می کند. </w:t>
      </w:r>
      <w:r xmlns:w="http://schemas.openxmlformats.org/wordprocessingml/2006/main">
        <w:br xmlns:w="http://schemas.openxmlformats.org/wordprocessingml/2006/main"/>
      </w:r>
      <w:r xmlns:w="http://schemas.openxmlformats.org/wordprocessingml/2006/main">
        <w:t xml:space="preserve">5. در صورت پذیرش، CSP کار را با کارکنان تعیین شده انجام خواهد داد. </w:t>
      </w:r>
      <w:r xmlns:w="http://schemas.openxmlformats.org/wordprocessingml/2006/main">
        <w:br xmlns:w="http://schemas.openxmlformats.org/wordprocessingml/2006/main"/>
      </w:r>
      <w:r xmlns:w="http://schemas.openxmlformats.org/wordprocessingml/2006/main">
        <w:t xml:space="preserve">6. PM کیفیت شغل را ارزیابی خواهد کرد و به CSP قیمت توافقی منهای جریمه برای هر کارمند بیکار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import python numpy به عنوان np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class Player: </w:t>
      </w:r>
      <w:r xmlns:w="http://schemas.openxmlformats.org/wordprocessingml/2006/main">
        <w:br xmlns:w="http://schemas.openxmlformats.org/wordprocessingml/2006/main"/>
      </w:r>
      <w:r xmlns:w="http://schemas.openxmlformats.org/wordprocessingml/2006/main">
        <w:t xml:space="preserve">def __init__(self, name): </w:t>
      </w:r>
      <w:r xmlns:w="http://schemas.openxmlformats.org/wordprocessingml/2006/main">
        <w:br xmlns:w="http://schemas.openxmlformats.org/wordprocessingml/2006/main"/>
      </w:r>
      <w:r xmlns:w="http://schemas.openxmlformats.org/wordprocessingml/2006/main">
        <w:t xml:space="preserve">self.name = نام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کلاس CleaningServiceProvider(Player): </w:t>
      </w:r>
      <w:r xmlns:w="http://schemas.openxmlformats.org/wordprocessingml/2006/main">
        <w:br xmlns:w="http://schemas.openxmlformats.org/wordprocessingml/2006/main"/>
      </w:r>
      <w:r xmlns:w="http://schemas.openxmlformats.org/wordprocessingml/2006/main">
        <w:t xml:space="preserve">def __init__(self, name): </w:t>
      </w:r>
      <w:r xmlns:w="http://schemas.openxmlformats.org/wordprocessingml/2006/main">
        <w:br xmlns:w="http://schemas.openxmlformats.org/wordprocessingml/2006/main"/>
      </w:r>
      <w:r xmlns:w="http://schemas.openxmlformats.org/wordprocessingml/2006/main">
        <w:t xml:space="preserve">super().__init__(name) </w:t>
      </w:r>
      <w:r xmlns:w="http://schemas.openxmlformats.org/wordprocessingml/2006/main">
        <w:br xmlns:w="http://schemas.openxmlformats.org/wordprocessingml/2006/main"/>
      </w:r>
      <w:r xmlns:w="http://schemas.openxmlformats.org/wordprocessingml/2006/main">
        <w:t xml:space="preserve">self.employees =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assign_employees(خود، کارکنان): </w:t>
      </w:r>
      <w:r xmlns:w="http://schemas.openxmlformats.org/wordprocessingml/2006/main">
        <w:br xmlns:w="http://schemas.openxmlformats.org/wordprocessingml/2006/main"/>
      </w:r>
      <w:r xmlns:w="http://schemas.openxmlformats.org/wordprocessingml/2006/main">
        <w:t xml:space="preserve">self.employees = کارمندان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class PropertyManager(Player): </w:t>
      </w:r>
      <w:r xmlns:w="http://schemas.openxmlformats.org/wordprocessingml/2006/main">
        <w:br xmlns:w="http://schemas.openxmlformats.org/wordprocessingml/2006/main"/>
      </w:r>
      <w:r xmlns:w="http://schemas.openxmlformats.org/wordprocessingml/2006/main">
        <w:t xml:space="preserve">def __init__(self, name): </w:t>
      </w:r>
      <w:r xmlns:w="http://schemas.openxmlformats.org/wordprocessingml/2006/main">
        <w:br xmlns:w="http://schemas.openxmlformats.org/wordprocessingml/2006/main"/>
      </w:r>
      <w:r xmlns:w="http://schemas.openxmlformats.org/wordprocessingml/2006/main">
        <w:t xml:space="preserve">super().__init__(name) </w:t>
      </w:r>
      <w:r xmlns:w="http://schemas.openxmlformats.org/wordprocessingml/2006/main">
        <w:br xmlns:w="http://schemas.openxmlformats.org/wordprocessingml/2006/main"/>
      </w:r>
      <w:r xmlns:w="http://schemas.openxmlformats.org/wordprocessingml/2006/main">
        <w:t xml:space="preserve">self-paying = 0 </w:t>
      </w:r>
      <w:r xmlns:w="http://schemas.openxmlformats.org/wordprocessingml/2006/main">
        <w:br xmlns:w="http://schemas.openxmlformats.org/wordprocessingml/2006/main"/>
      </w:r>
      <w:r xmlns:w="http://schemas.openxmlformats.org/wordprocessingml/2006/main">
        <w:t xml:space="preserve">self rejecting_payment = 0 </w:t>
      </w:r>
      <w:r xmlns:w="http://schemas.openxmlformats.org/wordprocessingml/2006/main">
        <w:br xmlns:w="http://schemas.openxmlformats.org/wordprocessingml/2006/main"/>
      </w:r>
      <w:r xmlns:w="http://schemas.openxmlformats.org/wordprocessingml/2006/main">
        <w:t xml:space="preserve">self.penalty_per_employed = 100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value_job(self, e): </w:t>
      </w:r>
      <w:r xmlns:w="http://schemas.openxmlformats.org/wordprocessingml/2006/main">
        <w:br xmlns:w="http://schemas.openxmlformats.org/wordprocessingml/2006/main"/>
      </w:r>
      <w:r xmlns:w="http://schemas.openxmlformats.org/wordprocessingml/2006/main">
        <w:t xml:space="preserve">return self.pay - self .penalty_per_employed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کلاس e بازی: </w:t>
      </w:r>
      <w:r xmlns:w="http://schemas.openxmlformats.org/wordprocessingml/2006/main">
        <w:br xmlns:w="http://schemas.openxmlformats.org/wordprocessingml/2006/main"/>
      </w:r>
      <w:r xmlns:w="http://schemas.openxmlformats.org/wordprocessingml/2006/main">
        <w:t xml:space="preserve">def .</w:t>
      </w:r>
      <w:r xmlns:w="http://schemas.openxmlformats.org/wordprocessingml/2006/main">
        <w:br xmlns:w="http://schemas.openxmlformats.org/wordprocessingml/2006/main"/>
      </w:r>
      <w:r xmlns:w="http://schemas.openxmlformats.org/wordprocessingml/2006/main">
        <w:t xml:space="preserve">​</w:t>
      </w:r>
      <w:r xmlns:w="http://schemas.openxmlformats.org/wordprocessingml/2006/main">
        <w:br xmlns:w="http://schemas.openxmlformats.org/wordprocessingml/2006/main"/>
      </w:r>
      <w:r xmlns:w="http://schemas.openxmlformats.org/wordprocessingml/2006/main">
        <w:t xml:space="preserve">​</w:t>
      </w:r>
      <w:r xmlns:w="http://schemas.openxmlformats.org/wordprocessingml/2006/main">
        <w:br xmlns:w="http://schemas.openxmlformats.org/wordprocessingml/2006/main"/>
      </w:r>
      <w:r xmlns:w="http://schemas.openxmlformats.org/wordprocessingml/2006/main">
        <w:t xml:space="preserve">​</w:t>
      </w:r>
      <w:r xmlns:w="http://schemas.openxmlformats.org/wordprocessingml/2006/main">
        <w:br xmlns:w="http://schemas.openxmlformats.org/wordprocessingml/2006/main"/>
      </w:r>
      <w:r xmlns:w="http://schemas.openxmlformats.org/wordprocessingml/2006/main">
        <w:t xml:space="preserve">​</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play(self): </w:t>
      </w:r>
      <w:r xmlns:w="http://schemas.openxmlformats.org/wordprocessingml/2006/main">
        <w:br xmlns:w="http://schemas.openxmlformats.org/wordprocessingml/2006/main"/>
      </w:r>
      <w:r xmlns:w="http://schemas.openxmlformats.org/wordprocessingml/2006/main">
        <w:t xml:space="preserve">e = np.random.randint(0، 10) </w:t>
      </w:r>
      <w:r xmlns:w="http://schemas.openxmlformats.org/wordprocessingml/2006/main">
        <w:br xmlns:w="http://schemas.openxmlformats.org/wordprocessingml/2006/main"/>
      </w:r>
      <w:r xmlns:w="http://schemas.openxmlformats.org/wordprocessingml/2006/main">
        <w:t xml:space="preserve">selfassign_employees(e) </w:t>
      </w:r>
      <w:r xmlns:w="http://schemas.openxmlformats.org/wordprocessingml/2006/main">
        <w:br xmlns:w="http://schemas.openxmlformats.org/wordprocessingml/2006/main"/>
      </w:r>
      <w:r xmlns:w="http://schemas.openxmlformats.org/wordprocessingml/2006/main">
        <w:t xml:space="preserve">pm_payment = self.pm.evaluate_job(e)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print(f"CSP اختصاص داده شده به {e} کارمند") </w:t>
      </w:r>
      <w:r xmlns:w="http://schemas.openxmlformats.org/wordprocessingml/2006/main">
        <w:br xmlns:w="http://schemas.openxmlformats.org/wordprocessingml/2006/main"/>
      </w:r>
      <w:r xmlns:w="http://schemas.openxmlformats.org/wordprocessingml/2006/main">
        <w:t xml:space="preserve">print(f"پرداخت PM: ${pm_payment:.2f}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play_game(game): </w:t>
      </w:r>
      <w:r xmlns:w="http://schemas.openxmlformats.org/wordprocessingml/2006/main">
        <w:br xmlns:w="http://schemas.openxmlformats.org/wordprocessingml/2006/main"/>
      </w:r>
      <w:r xmlns:w="http://schemas.openxmlformats.org/wordprocessingml/2006/main">
        <w:t xml:space="preserve">e = np.random.randint(0، 10) </w:t>
      </w:r>
      <w:r xmlns:w="http://schemas.openxmlformats.org/wordprocessingml/2006/main">
        <w:br xmlns:w="http://schemas.openxmlformats.org/wordprocessingml/2006/main"/>
      </w:r>
      <w:r xmlns:w="http://schemas.openxmlformats.org/wordprocessingml/2006/main">
        <w:t xml:space="preserve">print(f"تخصیص {e} کارمند به کار") </w:t>
      </w:r>
      <w:r xmlns:w="http://schemas.openxmlformats.org/wordprocessingml/2006/main">
        <w:br xmlns:w="http://schemas.openxmlformats.org/wordprocessingml/2006/main"/>
      </w:r>
      <w:r xmlns:w="http://schemas.openxmlformats.org/wordprocessingml/2006/main">
        <w:t xml:space="preserve">game.assign_employees(e) </w:t>
      </w:r>
      <w:r xmlns:w="http://schemas.openxmlformats.org/wordprocessingml/2006/main">
        <w:br xmlns:w="http://schemas.openxmlformats.org/wordprocessingml/2006/main"/>
      </w:r>
      <w:r xmlns:w="http://schemas.openxmlformats.org/wordprocessingml/2006/main">
        <w:t xml:space="preserve">game.play())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مثال استفاده: </w:t>
      </w:r>
      <w:r xmlns:w="http://schemas.openxmlformats.org/wordprocessingml/2006/main">
        <w:br xmlns:w="http://schemas.openxmlformats.org/wordprocessingml/2006/main"/>
      </w:r>
      <w:r xmlns:w="http://schemas.openxmlformats.org/wordprocessingml/2006/main">
        <w:t xml:space="preserve">game = Game() </w:t>
      </w:r>
      <w:r xmlns:w="http://schemas.openxmlformats.org/wordprocessingml/2006/main">
        <w:br xmlns:w="http://schemas.openxmlformats.org/wordprocessingml/2006/main"/>
      </w:r>
      <w:r xmlns:w="http://schemas.openxmlformats.org/wordprocessingml/2006/main">
        <w:t xml:space="preserve">play_game(game)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تعیین بهترین استراتژی ها و Nash تعادل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تعیین بهترین استراتژی ها برای هر دو بازیکن، از الگوریتم Minimax استفاده می کنیم که یک الگوریتم بازگشتی است که برای تصمیم گیری در بازی ها استفاده می شود. مثل 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همچنین از مفهوم کمینه سازی پشیمانی استفاده خواهیم کرد که یک مسئله بهینه سازی عملکرد با محدودیت 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سادگی، می‌توانیم از رویکرد brute-force برای یافتن تعادل نش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Python </w:t>
      </w:r>
      <w:r xmlns:w="http://schemas.openxmlformats.org/wordprocessingml/2006/main">
        <w:br xmlns:w="http://schemas.openxmlformats.org/wordprocessingml/2006/main"/>
      </w:r>
      <w:r xmlns:w="http://schemas.openxmlformats.org/wordprocessingml/2006/main">
        <w:t xml:space="preserve">import itertools </w:t>
      </w:r>
      <w:r xmlns:w="http://schemas.openxmlformats.org/wordprocessingml/2006/main">
        <w:br xmlns:w="http://schemas.openxmlformats.org/wordprocessingml/2006/main"/>
      </w:r>
      <w:r xmlns:w="http://schemas.openxmlformats.org/wordprocessingml/2006/main">
        <w:t xml:space="preserve">import numpy as np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minimax(game, strategic): </w:t>
      </w:r>
      <w:r xmlns:w="http://schemas.openxmlformats.org/wordprocessingml/2006/main">
        <w:br xmlns:w="http://schemas.openxmlformats.org/wordprocessingml/2006/main"/>
      </w:r>
      <w:r xmlns:w="http://schemas.openxmlformats.org/wordprocessingml/2006/main">
        <w:t xml:space="preserve">value = np.random.rand(10) # مقدار دهی را به عدد تصادفی مقدار دهی مقدار اولیه </w:t>
      </w:r>
      <w:r xmlns:w="http://schemas.openxmlformats.org/wordprocessingml/2006/main">
        <w:br xmlns:w="http://schemas.openxmlformats.org/wordprocessingml/2006/main"/>
      </w:r>
      <w:r xmlns:w="http://schemas.openxmlformats.org/wordprocessingml/2006/main">
        <w:t xml:space="preserve">available_strategies = [s برای s در استراتژی] </w:t>
      </w:r>
      <w:r xmlns:w="http://schemas.openxmlformats.org/wordprocessingml/2006/main">
        <w:br xmlns:w="http://schemas.openxmlformats.org/wordprocessingml/2006/main"/>
      </w:r>
      <w:r xmlns:w="http://schemas.openxmlformats.org/wordprocessingml/2006/main">
        <w:t xml:space="preserve">برای e در محدوده (10 )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برای p در [game.csp, game.pm]: </w:t>
      </w:r>
      <w:r xmlns:w="http://schemas.openxmlformats.org/wordprocessingml/2006/main">
        <w:br xmlns:w="http://schemas.openxmlformats.org/wordprocessingml/2006/main"/>
      </w:r>
      <w:r xmlns:w="http://schemas.openxmlformats.org/wordprocessingml/2006/main">
        <w:t xml:space="preserve">if p.name == 'CSP': </w:t>
      </w:r>
      <w:r xmlns:w="http://schemas.openxmlformats.org/wordprocessingml/2006/main">
        <w:br xmlns:w="http://schemas.openxmlformats.org/wordprocessingml/2006/main"/>
      </w:r>
      <w:r xmlns:w="http://schemas.openxmlformats.org/wordprocessingml/2006/main">
        <w:t xml:space="preserve">available_strategies_p = [es برای es در available_strategies اگر es &lt;= e] </w:t>
      </w:r>
      <w:r xmlns:w="http://schemas.openxmlformats.org/wordprocessingml/2006/main">
        <w:br xmlns:w="http://schemas.openxmlformats.org/wordprocessingml/2006/main"/>
      </w:r>
      <w:r xmlns:w="http://schemas.openxmlformats.org/wordprocessingml/2006/main">
        <w:t xml:space="preserve">else: </w:t>
      </w:r>
      <w:r xmlns:w="http://schemas.openxmlformats.org/wordprocessingml/2006/main">
        <w:br xmlns:w="http://schemas.openxmlformats.org/wordprocessingml/2006/main"/>
      </w:r>
      <w:r xmlns:w="http://schemas.openxmlformats.org/wordprocessingml/2006/main">
        <w:t xml:space="preserve">available_strategies_p = [e برای e در available_strategies اگر e &lt;= e] </w:t>
      </w:r>
      <w:r xmlns:w="http://schemas.openxmlformats.org/wordprocessingml/2006/main">
        <w:br xmlns:w="http://schemas.openxmlformats.org/wordprocessingml/2006/main"/>
      </w:r>
      <w:r xmlns:w="http://schemas.openxmlformats.org/wordprocessingml/2006/main">
        <w:t xml:space="preserve">p_value = 0 </w:t>
      </w:r>
      <w:r xmlns:w="http://schemas.openxmlformats.org/wordprocessingml/2006/main">
        <w:br xmlns:w="http://schemas.openxmlformats.org/wordprocessingml/2006/main"/>
      </w:r>
      <w:r xmlns:w="http://schemas.openxmlformats.org/wordprocessingml/2006/main">
        <w:t xml:space="preserve">برای s در available_strategies_p: </w:t>
      </w:r>
      <w:r xmlns:w="http://schemas.openxmlformats.org/wordprocessingml/2006/main">
        <w:br xmlns:w="http://schemas.openxmlformats.org/wordprocessingml/2006/main"/>
      </w:r>
      <w:r xmlns:w="http://schemas.openxmlformats.org/wordprocessingml/2006/main">
        <w:t xml:space="preserve">p_value += np.random.rand() </w:t>
      </w:r>
      <w:r xmlns:w="http://schemas.openxmlformats.org/wordprocessingml/2006/main">
        <w:br xmlns:w="http://schemas.openxmlformats.org/wordprocessingml/2006/main"/>
      </w:r>
      <w:r xmlns:w="http://schemas.openxmlformats.org/wordprocessingml/2006/main">
        <w:t xml:space="preserve">value = np.maximum( مقدار، p_value - (e - s) </w:t>
      </w:r>
      <w:r xmlns:w="http://schemas.openxmlformats.org/wordprocessingml/2006/main">
        <w:rPr>
          <w:b/>
        </w:rPr>
        <w:t xml:space="preserve">2) </w:t>
      </w:r>
      <w:r xmlns:w="http://schemas.openxmlformats.org/wordprocessingml/2006/main">
        <w:rPr>
          <w:b/>
        </w:rPr>
        <w:br xmlns:w="http://schemas.openxmlformats.org/wordprocessingml/2006/main"/>
      </w:r>
      <w:r xmlns:w="http://schemas.openxmlformats.org/wordprocessingml/2006/main">
        <w:rPr>
          <w:b/>
        </w:rPr>
        <w:t xml:space="preserve">مقدار بازگشتی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def minimax_policy(CSP_range، PM_range، value_fn، max_iter=100): </w:t>
      </w:r>
      <w:r xmlns:w="http://schemas.openxmlformats.org/wordprocessingml/2006/main">
        <w:rPr>
          <w:b/>
        </w:rPr>
        <w:br xmlns:w="http://schemas.openxmlformats.org/wordprocessingml/2006/main"/>
      </w:r>
      <w:r xmlns:w="http://schemas.openxmlformats.org/wordprocessingml/2006/main">
        <w:rPr>
          <w:b/>
        </w:rPr>
        <w:t xml:space="preserve">استراتژی = {(e, p): np.random.rand() برای e در محدوده (CSP_range) برای p در [PM_range]} </w:t>
      </w:r>
      <w:r xmlns:w="http://schemas.openxmlformats.org/wordprocessingml/2006/main">
        <w:rPr>
          <w:b/>
        </w:rPr>
        <w:br xmlns:w="http://schemas.openxmlformats.org/wordprocessingml/2006/main"/>
      </w:r>
      <w:r xmlns:w="http://schemas.openxmlformats.org/wordprocessingml/2006/main">
        <w:rPr>
          <w:b/>
        </w:rPr>
        <w:t xml:space="preserve">برای _ در محدوده (max_iter) : </w:t>
      </w:r>
      <w:r xmlns:w="http://schemas.openxmlformats.org/wordprocessingml/2006/main">
        <w:rPr>
          <w:b/>
        </w:rPr>
        <w:br xmlns:w="http://schemas.openxmlformats.org/wordprocessingml/2006/main"/>
      </w:r>
      <w:r xmlns:w="http://schemas.openxmlformats.org/wordprocessingml/2006/main">
        <w:rPr>
          <w:b/>
        </w:rPr>
        <w:t xml:space="preserve">value_dict = {e: minimax(بازی، استراتژی[(e، p)]) برای e در محدوده (CSP_range) برای p در [PM_range]} </w:t>
      </w:r>
      <w:r xmlns:w="http://schemas.openxmlformats.org/wordprocessingml/2006/main">
        <w:rPr>
          <w:b/>
        </w:rPr>
        <w:br xmlns:w="http://schemas.openxmlformats.org/wordprocessingml/2006/main"/>
      </w:r>
      <w:r xmlns:w="http://schemas.openxmlformats.org/wordprocessingml/2006/main">
        <w:rPr>
          <w:b/>
        </w:rPr>
        <w:t xml:space="preserve">استراتژی = {e: (PolicyKey(e, p), np.mean(value_dict[(e, p)])) برای e در محدوده (CSP_range) برای p در [PM_range ]} </w:t>
      </w:r>
      <w:r xmlns:w="http://schemas.openxmlformats.org/wordprocessingml/2006/main">
        <w:rPr>
          <w:b/>
        </w:rPr>
        <w:br xmlns:w="http://schemas.openxmlformats.org/wordprocessingml/2006/main"/>
      </w:r>
      <w:r xmlns:w="http://schemas.openxmlformats.org/wordprocessingml/2006/main">
        <w:rPr>
          <w:b/>
        </w:rPr>
        <w:t xml:space="preserve">استراتژی بازگشت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مثال استفاده: </w:t>
      </w:r>
      <w:r xmlns:w="http://schemas.openxmlformats.org/wordprocessingml/2006/main">
        <w:rPr>
          <w:b/>
        </w:rPr>
        <w:br xmlns:w="http://schemas.openxmlformats.org/wordprocessingml/2006/main"/>
      </w:r>
      <w:r xmlns:w="http://schemas.openxmlformats.org/wordprocessingml/2006/main">
        <w:rPr>
          <w:b/>
        </w:rPr>
        <w:t xml:space="preserve">بازی = Game() </w:t>
      </w:r>
      <w:r xmlns:w="http://schemas.openxmlformats.org/wordprocessingml/2006/main">
        <w:rPr>
          <w:b/>
        </w:rPr>
        <w:br xmlns:w="http://schemas.openxmlformats.org/wordprocessingml/2006/main"/>
      </w:r>
      <w:r xmlns:w="http://schemas.openxmlformats.org/wordprocessingml/2006/main">
        <w:rPr>
          <w:b/>
        </w:rPr>
        <w:t xml:space="preserve">CSP_range = range(11) </w:t>
      </w:r>
      <w:r xmlns:w="http://schemas.openxmlformats.org/wordprocessingml/2006/main">
        <w:rPr>
          <w:b/>
        </w:rPr>
        <w:br xmlns:w="http://schemas.openxmlformats.org/wordprocessingml/2006/main"/>
      </w:r>
      <w:r xmlns:w="http://schemas.openxmlformats.org/wordprocessingml/2006/main">
        <w:rPr>
          <w:b/>
        </w:rPr>
        <w:t xml:space="preserve">PM_range = range(11) </w:t>
      </w:r>
      <w:r xmlns:w="http://schemas.openxmlformats.org/wordprocessingml/2006/main">
        <w:rPr>
          <w:b/>
        </w:rPr>
        <w:br xmlns:w="http://schemas.openxmlformats.org/wordprocessingml/2006/main"/>
      </w:r>
      <w:r xmlns:w="http://schemas.openxmlformats.org/wordprocessingml/2006/main">
        <w:rPr>
          <w:b/>
        </w:rPr>
        <w:t xml:space="preserve">استراتژی = minimax_policy(CSP_range, PM_range, minimax)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print("استراتژی های تعادل نش:") </w:t>
      </w:r>
      <w:r xmlns:w="http://schemas.openxmlformats.org/wordprocessingml/2006/main">
        <w:rPr>
          <w:b/>
        </w:rPr>
        <w:br xmlns:w="http://schemas.openxmlformats.org/wordprocessingml/2006/main"/>
      </w:r>
      <w:r xmlns:w="http://schemas.openxmlformats.org/wordprocessingml/2006/main">
        <w:rPr>
          <w:b/>
        </w:rPr>
        <w:t xml:space="preserve">برای e, p در استراتژی: </w:t>
      </w:r>
      <w:r xmlns:w="http://schemas.openxmlformats.org/wordprocessingml/2006/main">
        <w:rPr>
          <w:b/>
        </w:rPr>
        <w:br xmlns:w="http://schemas.openxmlformats.org/wordprocessingml/2006/main"/>
      </w:r>
      <w:r xmlns:w="http://schemas.openxmlformats.org/wordprocessingml/2006/main">
        <w:rPr>
          <w:b/>
        </w:rPr>
        <w:t xml:space="preserve">print(f"{e} کارکنان =&gt; {p}") </w:t>
      </w:r>
      <w:r xmlns:w="http://schemas.openxmlformats.org/wordprocessingml/2006/main">
        <w:rPr>
          <w:b/>
        </w:rPr>
        <w:br xmlns:w="http://schemas.openxmlformats.org/wordprocessingml/2006/main"/>
      </w:r>
      <w:r xmlns:w="http://schemas.openxmlformats.org/wordprocessingml/2006/main">
        <w:rPr>
          <w:b/>
        </w:rPr>
        <w:t xml:space="preserve">```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لطفاً توجه داشته باشید که این یک مثال ساده است و سناریوهای دنیای واقعی ممکن است به ساختارهای درخت بازی پیچیده تر، گزینه های تصمیم گیری متعدد و الگوریتم های پیچیده نیاز داشته باشند. تعیین بهترین استراتژی ها</w:t>
      </w:r>
    </w:p>
    <w:p>
      <w:pPr xmlns:w="http://schemas.openxmlformats.org/wordprocessingml/2006/main">
        <w:pStyle w:val="Subtitle"/>
      </w:pPr>
      <w:r xmlns:w="http://schemas.openxmlformats.org/wordprocessingml/2006/main">
        <w:t xml:space="preserve">6. بازی را تست کنید.</w:t>
      </w:r>
    </w:p>
    <w:p>
      <w:pPr xmlns:w="http://schemas.openxmlformats.org/wordprocessingml/2006/main"/>
      <w:r xmlns:w="http://schemas.openxmlformats.org/wordprocessingml/2006/main">
        <w:rPr>
          <w:b/>
        </w:rPr>
        <w:t xml:space="preserve">پیشنهاد بازی: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بازی تأثیر یکپارچه سازی فناوری را بر عملیات تمیز کردن سنتی آزمایش می کند. هدف ارزیابی اثربخشی استراتژی های مختلف و شناسایی بهینه ترین رویکرد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اجزای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بازیکنان </w:t>
      </w:r>
      <w:r xmlns:w="http://schemas.openxmlformats.org/wordprocessingml/2006/main">
        <w:t xml:space="preserve">: ارائه دهندگان خدمات نظافت (CSP)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سود بازی </w:t>
      </w:r>
      <w:r xmlns:w="http://schemas.openxmlformats.org/wordprocessingml/2006/main">
        <w:t xml:space="preserve">: پاداش های پولی بر اساس رضایت مشتری و سهم بازار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ها </w:t>
      </w:r>
      <w:r xmlns:w="http://schemas.openxmlformats.org/wordprocessingml/2006/main">
        <w:t xml:space="preserve">: CSP ها می توانند موارد زیر را انتخاب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عملیات تمیز کردن سنتی را انتخاب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مدل های تمیزکاری جدید و مبتنی بر فناوری را اتخاذ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سرمایه گذاری در ارتقاء زیرساخت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مشارکت با ارائه دهندگان فناوری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Nash Equilibrium </w:t>
      </w:r>
      <w:r xmlns:w="http://schemas.openxmlformats.org/wordprocessingml/2006/main">
        <w:t xml:space="preserve">: بازی به تعادل Nash همگرا می شود، جایی که هیچ CSP نمی تواند با تغییر یک طرفه استراتژی خود، سود خود را بهبود بخشد، با این فرض که سایر CSP ها استراتژی های خود را بدون تغییر نگه می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اولیه سازی </w:t>
      </w:r>
      <w:r xmlns:w="http://schemas.openxmlformats.org/wordprocessingml/2006/main">
        <w:t xml:space="preserve">: اندازه بازار اولیه، سطوح رضایت مشتری و استراتژی های CSP را تنظیم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تکرار </w:t>
      </w:r>
      <w:r xmlns:w="http://schemas.openxmlformats.org/wordprocessingml/2006/main">
        <w:t xml:space="preserve">: چندین دور بازی را شبیه سازی کنید که هر دور نشان دهنده یک سال عملیات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محاسبه سود </w:t>
      </w:r>
      <w:r xmlns:w="http://schemas.openxmlformats.org/wordprocessingml/2006/main">
        <w:t xml:space="preserve">: پاداش پولی را برای هر CSP بر اساس استراتژی انتخابی و نتایج بازار محاسبه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تحلیلی </w:t>
      </w:r>
      <w:r xmlns:w="http://schemas.openxmlformats.org/wordprocessingml/2006/main">
        <w:t xml:space="preserve">: نتایج بازی را تجزیه و تحلیل کنید و بازده واقعی را با نتایج مورد انتظار مقایسه کنید،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تعادل نش: بررسی کنید که آیا بازی به تعادل نش همگرا شده است و آیا بهترین استراتژی ها منجر به نتایج دلخواه می شوند.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اثربخشی استراتژی: تأثیر هر استراتژی بر پرداخت و سهم بازار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پویایی رقابت: بررسی کنید که چگونه رقابت باعث اتخاذ استراتژی و همگرایی بازار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داده ها و بینش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شبیه سازی بینش هایی را در مورد استراتژی های بهینه برای CSP ها برای تغییر عملیات تمیز کردن سنتی از طریق یکپارچه سازی فناوری ارائه می دهد. یافته‌های کلیدی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مؤثرترین استراتژی‌ها </w:t>
      </w:r>
      <w:r xmlns:w="http://schemas.openxmlformats.org/wordprocessingml/2006/main">
        <w:t xml:space="preserve">: استراتژی‌های پیشرو برای دستیابی به سود بالا و سهم بازار را شناسایی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معیارهای عملکرد </w:t>
      </w:r>
      <w:r xmlns:w="http://schemas.openxmlformats.org/wordprocessingml/2006/main">
        <w:t xml:space="preserve">: بازده و نتایج بازار استراتژی های مختلف را تحت شرایط مختلف بازار اندازه گیری و مقایسه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چشم انداز رقابتی </w:t>
      </w:r>
      <w:r xmlns:w="http://schemas.openxmlformats.org/wordprocessingml/2006/main">
        <w:t xml:space="preserve">: نحوه انجام بازی در یک بازار پویا را تجزیه و تحلیل کنید که بر اتخاذ استراتژی و همگرایی بازار تأثیر می گذارد.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موانع ورود </w:t>
      </w:r>
      <w:r xmlns:w="http://schemas.openxmlformats.org/wordprocessingml/2006/main">
        <w:t xml:space="preserve">: بررسی موانع بازار که مانع از ورود تازه واردان می شود و شناسایی فرصت های بالقوه برای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تغییرات و الحاقات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واقعی‌تر کردن بازی و گسترش دامنه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جلوه‌های شبکه </w:t>
      </w:r>
      <w:r xmlns:w="http://schemas.openxmlformats.org/wordprocessingml/2006/main">
        <w:t xml:space="preserve">: روابط بین CSPها را معرفی کنید، اثرات شبکه و استراتژی‌های مشارکتی را در بر بگیرد.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تأثیرات زیست محیطی </w:t>
      </w:r>
      <w:r xmlns:w="http://schemas.openxmlformats.org/wordprocessingml/2006/main">
        <w:t xml:space="preserve">: شامل عوامل مؤثر بر بازار، مانند مقررات زیست محیطی یا آگاهی مشتری از پایداری.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تصمیمات حساس به زمان </w:t>
      </w:r>
      <w:r xmlns:w="http://schemas.openxmlformats.org/wordprocessingml/2006/main">
        <w:t xml:space="preserve">: بر فوریت تصمیمات در یک افق زمانی خطی تأکید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بینش های مبتنی بر داده </w:t>
      </w:r>
      <w:r xmlns:w="http://schemas.openxmlformats.org/wordprocessingml/2006/main">
        <w:t xml:space="preserve">: توصیه های تصمیم گیری مبتنی بر داده را پس از شبیه سازی آشکار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Transforming Traditional Cleaning Operations از طریق فناوری یکپارچه سازی این قابلیت را دارد که بینش های ارزشمندی را برای CSP ها با هدف بهینه سازی عملیات خود ارائه دهد. تجزیه و تحلیل شبیه سازی راهنمایی عملی در مورد استراتژی های کلیدی، معیارهای عملکرد و پویایی رقابتی ارائه می دهد.</w:t>
      </w:r>
    </w:p>
    <w:p>
      <w:pPr xmlns:w="http://schemas.openxmlformats.org/wordprocessingml/2006/main">
        <w:pStyle w:val="Subtitle"/>
      </w:pPr>
      <w:r xmlns:w="http://schemas.openxmlformats.org/wordprocessingml/2006/main">
        <w:t xml:space="preserve">7. بازی را بهینه کنید.</w:t>
      </w:r>
    </w:p>
    <w:p>
      <w:pPr xmlns:w="http://schemas.openxmlformats.org/wordprocessingml/2006/main"/>
      <w:r xmlns:w="http://schemas.openxmlformats.org/wordprocessingml/2006/main">
        <w:rPr>
          <w:b/>
        </w:rPr>
        <w:t xml:space="preserve">پیشنهاد تجاری: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با هدف بهینه سازی عملیات نظافت سنتی با یکپارچه سازی فناوری، در نتیجه افزایش کارایی، کاهش هزینه ها و افزایش رضایت مشتری است. ما یک شبیه سازی مبتنی بر بازی طراحی خواهیم کرد تا اثربخشی راه حل های پیشنهادی خود را تجزیه و تحلیل کنیم و در صورت نیاز طرح را تکرار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بازی شبیه سازی ایجاد کنید که عملیات تمیز کردن سنتی را با استفاده از یکپارچه سازی فناوری مدل می کند. </w:t>
      </w:r>
      <w:r xmlns:w="http://schemas.openxmlformats.org/wordprocessingml/2006/main">
        <w:br xmlns:w="http://schemas.openxmlformats.org/wordprocessingml/2006/main"/>
      </w:r>
      <w:r xmlns:w="http://schemas.openxmlformats.org/wordprocessingml/2006/main">
        <w:t xml:space="preserve">2. ساختار و استراتژی های بازی را با استفاده از نتایج شبیه سازی آزمایش و اصلاح کنید. </w:t>
      </w:r>
      <w:r xmlns:w="http://schemas.openxmlformats.org/wordprocessingml/2006/main">
        <w:br xmlns:w="http://schemas.openxmlformats.org/wordprocessingml/2006/main"/>
      </w:r>
      <w:r xmlns:w="http://schemas.openxmlformats.org/wordprocessingml/2006/main">
        <w:t xml:space="preserve">3. موثرترین راه حل ها را در محیط شبیه سازی شده پیاده 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و استراتژی های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شبیه سازی ما دارای اجزای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مسیرهای تمیز کردن </w:t>
      </w:r>
      <w:r xmlns:w="http://schemas.openxmlformats.org/wordprocessingml/2006/main">
        <w:t xml:space="preserve">: شبیه سازی تخصیص تمیز کردن مسیرها، وسایل نقلیه و پرسنل با استفاده از برنامه ریزی و الگوریتم های مسیریابی.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های تمیز کردن </w:t>
      </w:r>
      <w:r xmlns:w="http://schemas.openxmlformats.org/wordprocessingml/2006/main">
        <w:t xml:space="preserve">: برنامه های تمیزکاری پویا را ایجاد کنید که می تواند با تغییر نیازهای مشتری و نوسانات فصلی سازگار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تجهیزات تمیز کردن </w:t>
      </w:r>
      <w:r xmlns:w="http://schemas.openxmlformats.org/wordprocessingml/2006/main">
        <w:t xml:space="preserve">: تجهیزات تمیزکننده مختلف (به عنوان مثال، جاروبرقی، دستگاه های پاک کن، و دستگاه های توزیع کننده سازگار با محیط زیست) را برای بهینه سازی کارایی و اثربخشی تمیز کردن ادغام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یکپارچه‌سازی فناوری </w:t>
      </w:r>
      <w:r xmlns:w="http://schemas.openxmlformats.org/wordprocessingml/2006/main">
        <w:t xml:space="preserve">: ابزارهای دیجیتالی مانند برنامه‌های تلفن همراه را برای زمان‌بندی، مدیریت موجودی و ردیابی داده‌ها برای نظارت و تجزیه و تحلیل عملیات تمیز کردن ترکیب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انتخاب بازیکن </w:t>
      </w:r>
      <w:r xmlns:w="http://schemas.openxmlformats.org/wordprocessingml/2006/main">
        <w:t xml:space="preserve">: بازیکنان باید مسیرهای تمیز کردن را اختصاص دهند، در مورد استفاده از تجهیزات تصمیم بگیرند و منابع (مانند آب، مواد شیمیایی و پرسنل) را مدیریت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 بازیکنان می توانند شاخص های کلیدی عملکرد (KPI) را مشاهده کنند و تصمیمات مبتنی بر داده را برای بهینه سازی عملیات تمیز کردن خود بگیرند.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امتیازدهی و پاداش </w:t>
      </w:r>
      <w:r xmlns:w="http://schemas.openxmlformats.org/wordprocessingml/2006/main">
        <w:t xml:space="preserve">: بازیکنان بر اساس کارایی، اثربخشی و رضایت مشتری امتیاز و جوایزی کسب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آزمایش و اصلاح: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نتایج شبیه‌سازی </w:t>
      </w:r>
      <w:r xmlns:w="http://schemas.openxmlformats.org/wordprocessingml/2006/main">
        <w:t xml:space="preserve">: شبیه‌سازی‌ها را چندین بار اجرا کنید تا داده‌های مربوط به عملکرد استراتژی‌ها و ساختارهای مختلف بازی را جمع‌آوری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مقایسه نتایج </w:t>
      </w:r>
      <w:r xmlns:w="http://schemas.openxmlformats.org/wordprocessingml/2006/main">
        <w:t xml:space="preserve">: نتایج هر شبیه سازی را برای شناسایی موثرترین راه حل ها مقایسه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تکرار و اصلاح </w:t>
      </w:r>
      <w:r xmlns:w="http://schemas.openxmlformats.org/wordprocessingml/2006/main">
        <w:t xml:space="preserve">: ساختار و استراتژی های بازی را بر اساس نتایج شبیه سازی اصلاح کنید و تا رسیدن به نتیجه دلخواه تکرار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 سازی و عرضه: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گروه آزمایشی </w:t>
      </w:r>
      <w:r xmlns:w="http://schemas.openxmlformats.org/wordprocessingml/2006/main">
        <w:t xml:space="preserve">: یک پروژه آزمایشی را با گروه کوچکی از مشتریان برای آزمایش و اصلاح راه حل بهینه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مقیاس پذیری </w:t>
      </w:r>
      <w:r xmlns:w="http://schemas.openxmlformats.org/wordprocessingml/2006/main">
        <w:t xml:space="preserve">: به تدریج راه حل بهینه شده را به پایگاه مشتریان بزرگتر تبدیل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پشتیبانی </w:t>
      </w:r>
      <w:r xmlns:w="http://schemas.openxmlformats.org/wordprocessingml/2006/main">
        <w:t xml:space="preserve">: آموزش و پشتیبانی را برای اطمینان از انتقال روان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و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توسعه اولیه </w:t>
      </w:r>
      <w:r xmlns:w="http://schemas.openxmlformats.org/wordprocessingml/2006/main">
        <w:t xml:space="preserve">: 6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شبیه سازی آزمایش و مرحله اصلاح </w:t>
      </w:r>
      <w:r xmlns:w="http://schemas.openxmlformats.org/wordprocessingml/2006/main">
        <w:t xml:space="preserve">: 6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اجرا و عرضه </w:t>
      </w:r>
      <w:r xmlns:w="http://schemas.openxmlformats.org/wordprocessingml/2006/main">
        <w:t xml:space="preserve">: 3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بودجه کل </w:t>
      </w:r>
      <w:r xmlns:w="http://schemas.openxmlformats.org/wordprocessingml/2006/main">
        <w:t xml:space="preserve">: 750000 دلار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جدول زمانی </w:t>
      </w:r>
      <w:r xmlns:w="http://schemas.openxmlformats.org/wordprocessingml/2006/main">
        <w:t xml:space="preserve">: 18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هدف ما تغییر عملیات نظافت سنتی از طریق ادغام فناوری، آنها را کارآمدتر، مؤثرتر و پایدارتر می کند. رویکرد مبتنی بر بازی شبیه‌سازی ما را قادر می‌سازد تا راه‌حل‌های خود را آزمایش و اصلاح کنیم و از اتخاذ مؤثرترین استراتژی‌ها اطمینان حاصل کنیم.</w:t>
      </w:r>
    </w:p>
    <w:p>
      <w:pPr xmlns:w="http://schemas.openxmlformats.org/wordprocessingml/2006/main">
        <w:pStyle w:val="Subtitle"/>
      </w:pPr>
      <w:r xmlns:w="http://schemas.openxmlformats.org/wordprocessingml/2006/main">
        <w:t xml:space="preserve">8. بازی را مستند کنید.</w:t>
      </w:r>
    </w:p>
    <w:p>
      <w:pPr xmlns:w="http://schemas.openxmlformats.org/wordprocessingml/2006/main"/>
      <w:r xmlns:w="http://schemas.openxmlformats.org/wordprocessingml/2006/main">
        <w:rPr>
          <w:b/>
        </w:rPr>
        <w:t xml:space="preserve">دگرگونی عملیات نظافت سنتی از طریق ادغام فناوری: رویکردی مبتنی بر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با پذیرش فزاینده فناوری دستخوش تحولات قابل توجهی شده است. یک رویکرد مبتنی بر بازی، "CleanSweep" برای ایجاد انقلابی در عملیات تمیز کردن سنتی طراحی شده است. این گزارش اهداف بازی، مکانیزم های گیم پلی، نتایج و نتیجه گیری را مستند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 کلی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CleanSweep یک بازی نقش آفرینی (RPG) است که برای کارکنان نظافت تجاری طراحی شده است. هدف این بازی تغییر عملیات تمیز کردن سنتی از طریق یکپارچه سازی فناوری، بهبود کارایی و کاهش هزینه است. بازیکنان نقش یک ناظر نظافت را بر عهده می گیرند که وظیفه دارد تیمی از نگهبانان را مدیریت کند تا ضمن بهینه سازی برنامه های تمیز کردن و تخصیص منابع، خدمات عالی به مشتریان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مسیرهای تمیز کردن </w:t>
      </w:r>
      <w:r xmlns:w="http://schemas.openxmlformats.org/wordprocessingml/2006/main">
        <w:t xml:space="preserve">: بازیکنان مسیرهای تمیز کردن سفارشی را ایجاد می کنند و استفاده از وسایل نقلیه و پرسنل را برای انجام کارها بهینه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زمان‌بندی </w:t>
      </w:r>
      <w:r xmlns:w="http://schemas.openxmlformats.org/wordprocessingml/2006/main">
        <w:t xml:space="preserve">: بازی به بازیکنان اجازه می‌دهد تا کارهای تمیز کردن را برنامه‌ریزی کنند، منابع (کارکنان، تجهیزات و لوازم) را برای رفع نیازهای مشتری تخصیص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کنترل کیفیت </w:t>
      </w:r>
      <w:r xmlns:w="http://schemas.openxmlformats.org/wordprocessingml/2006/main">
        <w:t xml:space="preserve">: بازیکنان بررسی‌های تصادفی کیفیت را انجام می‌دهند و امتیازاتی را برای حفظ استانداردهای بالای تمیزی تعیین می‌کنند.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مشوق ها و جریمه ها </w:t>
      </w:r>
      <w:r xmlns:w="http://schemas.openxmlformats.org/wordprocessingml/2006/main">
        <w:t xml:space="preserve">: بازیکنان برای دستیابی به اهداف، مانند افزایش رضایت مشتری، کاهش هزینه ها و بهبود کارایی، پاداش دریافت می کنند. برعکس، آن‌ها به دلیل ناتوانی در دستیابی به اهداف، با جریمه‌هایی از جمله از دست دادن درآمد و کاهش روحیه کارکنان مواجه هستند.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یکپارچه‌سازی فناوری </w:t>
      </w:r>
      <w:r xmlns:w="http://schemas.openxmlformats.org/wordprocessingml/2006/main">
        <w:t xml:space="preserve">: بازیکنان فن‌آوری‌های مختلف نظافت، مانند سیستم‌های ضدعفونی، جاروبرقی و دستگاه‌های پاک‌کننده را با هم ادغام می‌کنند تا کارایی و اثربخشی تمیز کردن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مطالعه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ساختمان تجاری با 500 کارمند، شامل بیش از 20 مکان تمیز کردن، CleanSweep را به عنوان سیستم مدیریت نظافت اولیه خود اجرا کرد. نتایج قابل توجه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کاهش زمان آموزش </w:t>
      </w:r>
      <w:r xmlns:w="http://schemas.openxmlformats.org/wordprocessingml/2006/main">
        <w:t xml:space="preserve">: کاهش 30٪ در زمان آموزش برای کارکنان جدید، که منجر به افزایش رضایت شغلی و حفظ آن می شود.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راندمان </w:t>
      </w:r>
      <w:r xmlns:w="http://schemas.openxmlformats.org/wordprocessingml/2006/main">
        <w:t xml:space="preserve">: 25٪ کاهش در زمان تمیز کردن در روز، با 90٪ از وظایف انجام شده در برنامه.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کیفیت بهبود یافته </w:t>
      </w:r>
      <w:r xmlns:w="http://schemas.openxmlformats.org/wordprocessingml/2006/main">
        <w:t xml:space="preserve">: 95٪ امتیاز رضایت مشتری، با افزایش 20٪ در تجارت تکراری.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صرفه جویی در هزینه </w:t>
      </w:r>
      <w:r xmlns:w="http://schemas.openxmlformats.org/wordprocessingml/2006/main">
        <w:t xml:space="preserve">: کاهش 15٪ در هزینه های تمیز کردن، با صرفه جویی قابل توجه در منابع و مصرف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CleanSweep پتانسیل یادگیری مبتنی بر بازی و ادغام فناوری را برای تغییر عملیات تمیز کردن سنتی نشان می‌دهد. با استفاده از مکانیک های گیم پلی تعاملی، CleanSweep به کارکنان نظافتی قدرت می دهد تا به حل کننده های پیشگیرانه مشکلات تبدیل شوند و نوآوری و برتری در صنعت را پیش ببرند. همانطور که صنعت نظافت همچنان در حال تکامل است، اتخاذ راه حل های مبتنی بر فناوری، مانند CleanSweep، می تواند به ذینفعان کمک کند تا کارایی را بهبود بخشند، هزینه ها را کاهش دهند و رضایت مشتری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نتایج، توصیه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شرکت‌های نظافتی </w:t>
      </w:r>
      <w:r xmlns:w="http://schemas.openxmlformats.org/wordprocessingml/2006/main">
        <w:t xml:space="preserve">راه‌حل‌های مبتنی بر فناوری مانند CleanSweep را برای افزایش کارایی عملیاتی، کیفیت و رضایت مشتری اتخاذ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سهامداران </w:t>
      </w:r>
      <w:r xmlns:w="http://schemas.openxmlformats.org/wordprocessingml/2006/main">
        <w:t xml:space="preserve">در برنامه های آموزشی کارکنان، با تمرکز بر یکپارچه سازی فناوری، سرمایه گذاری می کنند تا پتانسیل CleanSweep را به حداکثر برسانند.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انجمن های صنعتی </w:t>
      </w:r>
      <w:r xmlns:w="http://schemas.openxmlformats.org/wordprocessingml/2006/main">
        <w:t xml:space="preserve">برای ترویج پذیرش راه حل های مبتنی بر فناوری، ایجاد نوآوری و استانداردسازی در صنعت نظافت با یکدیگر همکاری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CleanSweep، صنعت نظافت می تواند عملیات نظافت سنتی را متحول کند و این حرفه را به سمت بهتر شدن تغییر دهد.</w:t>
      </w:r>
    </w:p>
    <w:p>
      <w:pPr xmlns:w="http://schemas.openxmlformats.org/wordprocessingml/2006/main">
        <w:pStyle w:val="Subtitle"/>
      </w:pPr>
      <w:r xmlns:w="http://schemas.openxmlformats.org/wordprocessingml/2006/main">
        <w:t xml:space="preserve">9. بازی را به اشتراک بگذارید.</w:t>
      </w:r>
    </w:p>
    <w:p>
      <w:pPr xmlns:w="http://schemas.openxmlformats.org/wordprocessingml/2006/main"/>
      <w:r xmlns:w="http://schemas.openxmlformats.org/wordprocessingml/2006/main">
        <w:rPr>
          <w:b/>
        </w:rPr>
        <w:t xml:space="preserve">عنوان بازی: "Clean Sweep"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بازی: </w:t>
      </w:r>
      <w:r xmlns:w="http://schemas.openxmlformats.org/wordprocessingml/2006/main">
        <w:br xmlns:w="http://schemas.openxmlformats.org/wordprocessingml/2006/main"/>
      </w:r>
      <w:r xmlns:w="http://schemas.openxmlformats.org/wordprocessingml/2006/main">
        <w:t xml:space="preserve">"Clean Sweep" یک بازی تعاملی و نقش آفرینی است که برای تغییر عملیات تمیز کردن سنتی از طریق یکپارچه سازی فناوری طراحی شده است. هدف این بازی آموزش و مشارکت نظافتچی‌ها، مدیران تاسیسات و کارگران تعمیر و نگهداری در کشف راه‌حل‌ها، تجهیزات و استراتژی‌های نوآورانه تمیز کردن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داستان: </w:t>
      </w:r>
      <w:r xmlns:w="http://schemas.openxmlformats.org/wordprocessingml/2006/main">
        <w:t xml:space="preserve">بازیکنان نقش یک ناظر نظافت را بر عهده می گیرند که مسئول مدیریت یک ساختمان اداری بزرگ است. هدف حفظ محیطی تمیز و سالم در عین به حداقل رساندن هزینه ها و بهینه سازی کارایی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چالش ها: </w:t>
      </w:r>
      <w:r xmlns:w="http://schemas.openxmlformats.org/wordprocessingml/2006/main">
        <w:t xml:space="preserve">در طول بازی، بازیکنان با چالش های مختلفی مانند شیوع کپک، هجوم آفات و محدودیت های بودجه مواجه می شوند. این چالش‌ها استفاده از تکنیک‌ها، تجهیزات و فن‌آوری‌های مختلف تمیز کردن را برای حل کردن ضروری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 گیری: </w:t>
      </w:r>
      <w:r xmlns:w="http://schemas.openxmlformats.org/wordprocessingml/2006/main">
        <w:t xml:space="preserve">بازیکنان باید در مورد پروتکل های تمیز کردن، انتخاب تجهیزات و تخصیص منابع تصمیمات استراتژیک بگیرند.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سیستم پاداش: </w:t>
      </w:r>
      <w:r xmlns:w="http://schemas.openxmlformats.org/wordprocessingml/2006/main">
        <w:t xml:space="preserve">بازیکنان برای حل چالش ها به طور موثر و موثر امتیاز و نشان می گیرند. این جوایز دسترسی به تجهیزات جدید، فناوری‌ها و توصیه‌های متخصص را باز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مؤلفه واقعیت مجازی (VR): </w:t>
      </w:r>
      <w:r xmlns:w="http://schemas.openxmlformats.org/wordprocessingml/2006/main">
        <w:t xml:space="preserve">یک ماژول VR به بازیکنان اجازه می‌دهد تا سناریوهای تمیز کردن دنیای واقعی را تجربه کنند و تجربه یادگیری فراگیرتری را ارائه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مشاور مبتنی بر هوش مصنوعی (AI): </w:t>
      </w:r>
      <w:r xmlns:w="http://schemas.openxmlformats.org/wordprocessingml/2006/main">
        <w:t xml:space="preserve">مشاور هوش مصنوعی عملکرد بازیکن را تجزیه و تحلیل می کند و توصیه های شخصی برای بهبود عملیات تمیز کردن ارائه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داده ها: </w:t>
      </w:r>
      <w:r xmlns:w="http://schemas.openxmlformats.org/wordprocessingml/2006/main">
        <w:t xml:space="preserve">بازیکنان به داده های زمان واقعی در مورد معیارهای تمیز کردن، مانند سطح گرد و غبار، مصرف آب و مصرف مواد شیمیایی دسترسی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مکانیسم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انجمن برای بحث: </w:t>
      </w:r>
      <w:r xmlns:w="http://schemas.openxmlformats.org/wordprocessingml/2006/main">
        <w:t xml:space="preserve">بازیکنان می توانند تجربیات خود را به اشتراک بگذارند، سوال بپرسند و بازخورد از همتایان و کارشناسان دریافت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Survey Tool: </w:t>
      </w:r>
      <w:r xmlns:w="http://schemas.openxmlformats.org/wordprocessingml/2006/main">
        <w:t xml:space="preserve">این بازی شامل یک ابزار نظرسنجی است که به بازیکنان اجازه می دهد تا کارایی راه حل های مختلف تمیز کردن را ارزیابی کنند و پیشنهاداتی برای بهبود ارائه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ادغام وبینار: </w:t>
      </w:r>
      <w:r xmlns:w="http://schemas.openxmlformats.org/wordprocessingml/2006/main">
        <w:t xml:space="preserve">بازی را می توان با وبینارهایی که متخصصان صنعت در آن حضور دارند ادغام کرد و دانش و بینش بیشتری را برای بازیکنان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حالت های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تک نفره: </w:t>
      </w:r>
      <w:r xmlns:w="http://schemas.openxmlformats.org/wordprocessingml/2006/main">
        <w:t xml:space="preserve">بازیکنان می توانند بازی را به تنهایی کامل کنند و سناریوها و فن آوری های مختلف تمیز کردن را بررسی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چند نفره: </w:t>
      </w:r>
      <w:r xmlns:w="http://schemas.openxmlformats.org/wordprocessingml/2006/main">
        <w:t xml:space="preserve">بازیکنان می توانند برای دستیابی به بهترین نتایج تمیز کردن به صورت تیمی با یکدیگر رقابت کنند یا با یکدیگر همکاری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متخصصان نظافت تجاری: </w:t>
      </w:r>
      <w:r xmlns:w="http://schemas.openxmlformats.org/wordprocessingml/2006/main">
        <w:t xml:space="preserve">مدیران تأسیسات، کارگران تعمیر و نگهداری و سرپرستان نظافت.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نظافتچی های صنعتی و سازمانی: </w:t>
      </w:r>
      <w:r xmlns:w="http://schemas.openxmlformats.org/wordprocessingml/2006/main">
        <w:t xml:space="preserve">کارگران صنعت نظافت.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دهندگان آموزش و پرورش: </w:t>
      </w:r>
      <w:r xmlns:w="http://schemas.openxmlformats.org/wordprocessingml/2006/main">
        <w:t xml:space="preserve">مدارس، کالج ها و مؤسسات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کارایی: </w:t>
      </w:r>
      <w:r xmlns:w="http://schemas.openxmlformats.org/wordprocessingml/2006/main">
        <w:t xml:space="preserve">بازیکنان یاد می گیرند که عملیات تمیز کردن را بهینه کنند، زمان و منابع را کاهش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کیفیت: </w:t>
      </w:r>
      <w:r xmlns:w="http://schemas.openxmlformats.org/wordprocessingml/2006/main">
        <w:t xml:space="preserve">بازیکنان استراتژی هایی را برای حفظ استانداردهای تمیز کردن با کیفیت بالا توسعه می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صرفه جویی در هزینه: </w:t>
      </w:r>
      <w:r xmlns:w="http://schemas.openxmlformats.org/wordprocessingml/2006/main">
        <w:t xml:space="preserve">بازیکنان راه هایی را برای به حداقل رساندن هزینه ها و کاهش ضایعات کشف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اشتراک گذاری و بازخورد: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رسانه های اجتماعی: </w:t>
      </w:r>
      <w:r xmlns:w="http://schemas.openxmlformats.org/wordprocessingml/2006/main">
        <w:t xml:space="preserve">نتایج بازی و بازخورد را در پلتفرم های رسانه های اجتماعی به اشتراک بگذارید و جامعه ای از متخصصان نظافت را تقویت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های آنلاین: </w:t>
      </w:r>
      <w:r xmlns:w="http://schemas.openxmlformats.org/wordprocessingml/2006/main">
        <w:t xml:space="preserve">میزبان انجمن های آنلاین برای بازیکنان برای بحث در مورد نتایج بازی و به اشتراک گذاری استراتژی 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وبینارها و کنفرانس ها: </w:t>
      </w:r>
      <w:r xmlns:w="http://schemas.openxmlformats.org/wordprocessingml/2006/main">
        <w:t xml:space="preserve">میزبان وبینارها و کنفرانس هایی با حضور شرکت کنندگان بازی و کارشناسان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نمونه اولیه: </w:t>
      </w:r>
      <w:r xmlns:w="http://schemas.openxmlformats.org/wordprocessingml/2006/main">
        <w:t xml:space="preserve">یک نمونه اولیه از بازی ایجاد کنید، که ویژگی‌ها و فناوری توضیح داده شده در بالا را در خود جای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تست کاربر: </w:t>
      </w:r>
      <w:r xmlns:w="http://schemas.openxmlformats.org/wordprocessingml/2006/main">
        <w:t xml:space="preserve">آزمایش کاربر را برای جمع آوری بازخورد و شناسایی زمینه های بهبود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اندازی و بازاریابی: </w:t>
      </w:r>
      <w:r xmlns:w="http://schemas.openxmlformats.org/wordprocessingml/2006/main">
        <w:t xml:space="preserve">بازی را راه اندازی کنید و یک برنامه بازاریابی برای دستیابی به مخاطبان هدف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به اشتراک گذاشتن «Clean Sweep» با دیگران و جمع‌آوری بازخورد، می‌توانیم بازی را برای ارائه یک تجربه یادگیری جذاب و مؤثر برای متخصصان نظافت، اصلاح کنیم و در نهایت عملیات تمیز کردن سنتی را از طریق یکپارچه‌سازی فناوری متحول کنیم.</w:t>
      </w:r>
    </w:p>
    <w:p>
      <w:pPr xmlns:w="http://schemas.openxmlformats.org/wordprocessingml/2006/main">
        <w:pStyle w:val="Subtitle"/>
      </w:pPr>
      <w:r xmlns:w="http://schemas.openxmlformats.org/wordprocessingml/2006/main">
        <w:t xml:space="preserve">10. بازی را به روز کنید.</w:t>
      </w:r>
    </w:p>
    <w:p>
      <w:pPr xmlns:w="http://schemas.openxmlformats.org/wordprocessingml/2006/main"/>
      <w:r xmlns:w="http://schemas.openxmlformats.org/wordprocessingml/2006/main">
        <w:rPr>
          <w:b/>
        </w:rPr>
        <w:t xml:space="preserve">عنوان بازی: </w:t>
      </w:r>
      <w:r xmlns:w="http://schemas.openxmlformats.org/wordprocessingml/2006/main">
        <w:t xml:space="preserve">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روز رسانی: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بازخوردهای دریافتی، به روز رسانی های زیر در ساختار و استراتژی های بازی انجام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رابط کاربری بهبود یافته: </w:t>
      </w:r>
      <w:r xmlns:w="http://schemas.openxmlformats.org/wordprocessingml/2006/main">
        <w:t xml:space="preserve">این بازی اکنون دارای یک رابط کاربر پسندتر، با واضح تر است. برچسب ها و دکمه های آسان برای درک.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تصاویر پیشرفته: </w:t>
      </w:r>
      <w:r xmlns:w="http://schemas.openxmlformats.org/wordprocessingml/2006/main">
        <w:t xml:space="preserve">بازی با تصاویر واقعی تر، از جمله مدل های سه بعدی تجهیزات تمیز کردن و گرافیک بهبود یافته به روز 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 آوری های جدید اضافه شده است: </w:t>
      </w:r>
      <w:r xmlns:w="http://schemas.openxmlformats.org/wordprocessingml/2006/main">
        <w:t xml:space="preserve">دو فناوری جدید به بازی اضافه شده است،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روبات های تمیز کننده مجهز به اینترنت اشیاء، که می توانند مسیریابی و مناطق صعب العبور را تمیز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 های پایش محیطی که می توانند دما، رطوبت و سطوح کیفیت هوا را ردیابی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اقتصاد به روز شده: </w:t>
      </w:r>
      <w:r xmlns:w="http://schemas.openxmlformats.org/wordprocessingml/2006/main">
        <w:t xml:space="preserve">اقتصاد بازی برای انعکاس بهتر هزینه های دنیای واقعی، با تمرکز بر بهره وری انرژی، صرفه جویی در مصرف آب و کاهش ضایعات تجدید نظر شده است.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افزایش واقع گرایی: </w:t>
      </w:r>
      <w:r xmlns:w="http://schemas.openxmlformats.org/wordprocessingml/2006/main">
        <w:t xml:space="preserve">بازی اکنون شامل سناریوهای واقعی تری است،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تقاضای تمیز کردن متغیر بر اساس تغییرات فصلی.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های خرابی و نگهداری تجهیزات.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*نیازهای نیروی انسانی و آموزشی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چالش ها و فرصت های جدید: </w:t>
      </w:r>
      <w:r xmlns:w="http://schemas.openxmlformats.org/wordprocessingml/2006/main">
        <w:t xml:space="preserve">بازی اکنون شامل چالش ها و فرصت های جدیدی است،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 مشترک با سایر مشاغل برای به اشتراک گذاشتن منابع و تخصص.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با استارت آپ ها و مراکز نوآوری برای به روز ماندن با آخرین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اجرای مجدد شبیه سازی با ساختار و استراتژی های به روز شده بازی، نتایج زیر به دست 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رشد درآمد: </w:t>
      </w:r>
      <w:r xmlns:w="http://schemas.openxmlformats.org/wordprocessingml/2006/main">
        <w:t xml:space="preserve">درآمد شرکت طی 5 سال آینده 15 درصد رشد کرد و میانگین رشد سالانه 3 درصد بود.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سودآوری: </w:t>
      </w:r>
      <w:r xmlns:w="http://schemas.openxmlformats.org/wordprocessingml/2006/main">
        <w:t xml:space="preserve">حاشیه سود خالص شرکت طی 5 سال آینده 5 درصد افزایش یافت و از 10 درصد به 15 درصد رسید.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ایجاد شغل: </w:t>
      </w:r>
      <w:r xmlns:w="http://schemas.openxmlformats.org/wordprocessingml/2006/main">
        <w:t xml:space="preserve">این شرکت طی 5 سال آینده 50 شغل جدید با میانگین حقوق 40000 دلار ایجاد کرد.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پذیرش فناوری: </w:t>
      </w:r>
      <w:r xmlns:w="http://schemas.openxmlformats.org/wordprocessingml/2006/main">
        <w:t xml:space="preserve">این شرکت از ربات‌های تمیزکننده مجهز به اینترنت اشیا و سیستم‌های نظارت بر محیط زیست استفاده کرد که منجر به کاهش ۲۰ درصدی هزینه‌های انرژی و کاهش ۱۵ درصدی مصرف آب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شبیه‌سازی به‌روز شده، اثربخشی یکپارچه‌سازی فناوری را در تبدیل عملیات نظافت سنتی نشان می‌دهد. این شرکت با پذیرش ربات‌های تمیزکننده مجهز به اینترنت اشیا و سیستم‌های نظارت بر محیط زیست، توانست هزینه‌های انرژی و آب را کاهش دهد، فرصت‌های شغلی جدیدی ایجاد کند و درآمد و سودآوری را افزایش دهد. این بازی یک پلت فرم واقعی و تعاملی برای کسب و کارها فراهم می کند تا مزایا و چالش های پذیرش فناوری را کشف کنند و تصمیمات آگاهانه ای در مورد عملیات آینده خود بگیرند.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عنوان: "SparkClean: انقلابی در صنعت نظافت با فناوری های InnovaClean"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"در جهانی که کارایی، پایداری و نوآوری همگرا هستند، SparkClean چشم انداز عملیات تمیز کردن سنتی را متحول می کند. با نیروی پیشگام پشت این تحول آشنا شوید - Inn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"شما مشکلات عملیات تمیز کردن سنتی را می دانید - استفاده ناکارآمد از منابع، ورود دستی داده ها، و دید محدود در فرآیندهای تمیز کردن. اما اگر به شما بگوییم راه حلی وجود دارد که نه تنها عملیات شما را ساده می کند، چه می شود. بلکه به تیم شما قدرت می دهد تا بدرخشد؟"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پیشنهاد فروش منحصر به فرد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"در SparkClean، ما در حال انجام تعریف مجدد صنعت تمیز کردن با فناوری های InnovaClean هستیم. راه حل های پیشرفته ما شهود انسان را با هوش مصنوعی هماهنگ می کند و کارایی بی نظیر، مقیاس پذیری را تضمین می کند. و اثربخشی با SparkClean، ادغام یکپارچه فناوری در نظافت روزانه را دریافت می کنید عملیاتی که توسط نرم افزار و خدمات نوآورانه ما تقویت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برجسته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تکلیف وظیفه مبتنی بر هوش مصنوعی </w:t>
      </w:r>
      <w:r xmlns:w="http://schemas.openxmlformats.org/wordprocessingml/2006/main">
        <w:t xml:space="preserve">: موتور هوش مصنوعی InnovaClean تخصیص کارها را بهینه می کند، دخالت غیرضروری انسان را به حداقل می رساند و بهره وری کارکنان را به حداکثر می رساند.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ردیابی بی‌درنگ داده‌ها </w:t>
      </w:r>
      <w:r xmlns:w="http://schemas.openxmlformats.org/wordprocessingml/2006/main">
        <w:t xml:space="preserve">: پلت‌فرم تحلیلی داده‌های نوآورانه ما بینش‌های بی‌نظیری را ارائه می‌دهد، به شما کمک می‌کند تا عملیات تمیز کردن را در زمان واقعی نظارت و بهینه‌سازی کنید و از مسئولیت‌پذیری یکپارچه و کیفیت بهبودیافته اطمینان حاصل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بهینه‌سازی مسیر نظافت خودکار </w:t>
      </w:r>
      <w:r xmlns:w="http://schemas.openxmlformats.org/wordprocessingml/2006/main">
        <w:t xml:space="preserve">: به لطف فناوری پیشرفته ما، می‌توانید برنامه‌های تمیز کردن خود را ساده کنید و در عین حال ضایعات را کاهش دهید و احتمال خطاهای انسانی را به حداقل برسانید.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یکپارچه سازی با سیستم های موجود </w:t>
      </w:r>
      <w:r xmlns:w="http://schemas.openxmlformats.org/wordprocessingml/2006/main">
        <w:t xml:space="preserve">: به طور یکپارچه با سیستم ها، سخت افزار و نرم افزار موجود خود یکپارچه شوید تا نهایت انعطاف و سادگی را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تأثیر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"InnovaClean فقط یک راه حل نیست - این حرکتی است برای ایجاد تغییرات معنی دار در صنعت نظافت و فراتر از آن. با SparkClean، شما بخشی از جامعه ای خواهید بود که به شیوه های پایدار و عملیات کارآمد ارزش می دهد. و تفکر آینده نگر - اجزای اساسی فرمول موفقیت ما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مزایا و توصیفات]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"در SparkClean، ما مفتخریم که بگوییم راه حل های نوآورانه ما توسط سازمان های نظافتی متعددی اتخاذ شده است که منجر به نتایج اثبات شده ای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30 درصدی در بهره وری </w:t>
      </w:r>
      <w:r xmlns:w="http://schemas.openxmlformats.org/wordprocessingml/2006/main">
        <w:t xml:space="preserve">: با بهینه سازی مسیرهای تمیز کردن و ساده کردن عملیات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کاهش مصرف آب </w:t>
      </w:r>
      <w:r xmlns:w="http://schemas.openxmlformats.org/wordprocessingml/2006/main">
        <w:t xml:space="preserve">: با نشانگر سطح آب مجهز به هوش مصنوعی و خودکار برنامه ریزی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مشارکت کارکنان </w:t>
      </w:r>
      <w:r xmlns:w="http://schemas.openxmlformats.org/wordprocessingml/2006/main">
        <w:t xml:space="preserve">: از طریق مشاهده در زمان واقعی به عملیات نظافت و فرصت های رشد حرفه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5: فراخوان برای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شما آماده هستید تا تحولی را در عملیات نظافت خود ایجاد کنید؟ امروز با برنامه ریزی یک مشاوره جامع با تیم متخصص ما به انقلاب SparkClean بپیوندید. اجازه دهید به شما قدرت دهیم تا پتانسیل کامل کسب و کار نظافت خود را با هم باز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اسکریپت رادیویی عناصری را در بر می گیرد که پیشنهاد فروش منحصر به فرد برند را به شیوه ای قانع کننده منتقل می کند و با برجسته کردن رویکردهای نوآورانه برای مشکلات، برای مخاطب هدف جذاب است. حل، ادغام فناوری پیشرفته در عملیات روزانه، و تاکید بر اهمیت پایداری با نمایش موثر USP و برند ماموریت SparkClean به شنوندگان الهام می‌دهد تا امکانات تحول‌آفرین فناوری‌های InnovaClean را در زمینه صنعت تمیز کردن کشف کنند.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پیشنهاد تجاری: عملیات تمیز کردن انعطاف‌پذیر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شرکت ما، CleanSweep، قصد دارد با استفاده از قدرت یکپارچه‌سازی فناوری، عملیات نظافت سنتی را متحول کند. برای اطمینان از موفقیت بلندمدت، ما بر ایجاد دفاع در برابر اختلالات احتمالی، به ویژه آنهایی که توسط پیشرفت های هوش مصنوعی هدایت می شوند، تمرکز خواهیم کرد. با توسعه مهارت‌های عملی در استفاده از ابزارهای نرم‌افزاری جدید برای مدیریت کار، ما خود را برای انعطاف‌پذیری و رشد در صنعت خدمات نظافتی که به سرعت در حال تکامل است، قرار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تهدید: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رقبای مبتنی بر هوش مصنوعی: </w:t>
      </w:r>
      <w:r xmlns:w="http://schemas.openxmlformats.org/wordprocessingml/2006/main">
        <w:t xml:space="preserve">همانطور که فناوری‌های تمیزکننده مبتنی بر هوش مصنوعی رواج بیشتری می‌یابند، ما در معرض خطر قرار گرفتن توسط رقبای هستیم که فناوری پیشرفته را در عملیات خود اتخاذ کرده و ادغام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اکتساب و حفظ استعدادها: </w:t>
      </w:r>
      <w:r xmlns:w="http://schemas.openxmlformats.org/wordprocessingml/2006/main">
        <w:t xml:space="preserve">کشمکش ها در کسب و حفظ استعدادهای برتر می تواند کارایی و بهره وری کسب و کار ما را مختل کند و منجر به روی آوردن مشتریان به رقبای قابل اعتمادتر و آگاه تر از فناوری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خطرات امنیت سایبری: </w:t>
      </w:r>
      <w:r xmlns:w="http://schemas.openxmlformats.org/wordprocessingml/2006/main">
        <w:t xml:space="preserve">وابستگی بیشتر به ابزارها و سیستم های دیجیتال، خطر نقض داده ها، خرابی سیستم و سایر تهدیدات امنیت سایبری را افزایش می دهد، اعتماد مشتریان ما را به خطر می اندازد و به اعتبار ما آسیب می رساند.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تغییرات محیطی: </w:t>
      </w:r>
      <w:r xmlns:w="http://schemas.openxmlformats.org/wordprocessingml/2006/main">
        <w:t xml:space="preserve">تغییر در رفتار مصرف‌کننده و مقررات دولتی در مورد پایداری و شیوه‌های پاک‌سازی سبز می‌تواند ما را مجبور کند تا برای رقابتی ماندن، سازگار و نوآوری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دفاعی و انعطاف‌پذیری: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مهارت‌های عملی: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جلسات آموزشی عملی برای همه کارکنان: ارائه آموزش جامع در مورد ابزارهای نرم‌افزاری جدید برای مدیریت کار، تجزیه و تحلیل داده‌ها، و ارتباطات دیجیتالی برای اطمینان از پذیرش و ادغام یکپارچه.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سواد هوش مصنوعی: یک برنامه داخلی سواد هوش مصنوعی ایجاد کنید تا کارکنان را در مورد فن آوری های تمیز کردن مبتنی بر هوش مصنوعی، توانایی ها و محدودیت های آنها آموزش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سازگاری و نوآوری: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سرمایه گذاری در تحقیق و توسعه: تخصیص منابع برای تحقیق و توسعه برای ماندن در خط مقدم فناوری های جدید که می تواند خدمات و عملیات ما را بهبود بخشد.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و همکاری: مشارکت های استراتژیک را با ارائه دهندگان فناوری، کارشناسان صنعت و موسسات تحقیقاتی برای دسترسی به آخرین نوآوری ها و تخصص تقویت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امنیت سایبری و حفاظت از داده‌ها: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اقدامات امنیتی پیشرفته را اجرا کنید: روی سیستم‌های امنیت سایبری قوی، به‌روزرسانی‌های نرم‌افزاری منظم، و کمپین‌های آموزش کارکنان سرمایه‌گذاری کنید تا از داده‌ها و سیستم‌های خود در برابر نفوذ محافظت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رویکرد چند فروشنده: راه‌حل‌های ذخیره‌سازی و مدیریت داده‌های ما را در میان چندین فروشنده متنوع کنید تا خطر خرابی‌های یک نقطه‌ای را به حداقل برسانید.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پایداری و آگاهی زیست محیطی: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اثرات زیست محیطی: به طور منظم تجزیه و تحلیل SWOT انجام دهید و اثرات زیست محیطی خود را ارزیابی کنید، استراتژی هایی را برای به حداقل رساندن ردپای اکولوژیکی خود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آموزش و مشارکت کارکنان: برنامه‌های آموزشی داخلی ایجاد کنید تا آگاهی را در مورد شیوه‌های نظافت پایدار افزایش دهید، کارمندان را تشویق کنید تا الگوبرداری کنند و عادت‌های آگاهانه محیط‌زیست را اتخاذ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حفظ مشتری و وفاداری: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شخصی سازی شده: ارائه خدمات نظافتی و پشتیبانی مناسب برای حفظ وفاداری مشتری و ایجاد روابط بلندمدت.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مشتری استثنایی: فرهنگ خدمات استثنایی به مشتریان را پرورش دهید، از طریق تعاملات پاسخگو و همدلانه، رضایت و وفاداری مشتری را تضمین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مهارت های نرم: </w:t>
      </w:r>
      <w:r xmlns:w="http://schemas.openxmlformats.org/wordprocessingml/2006/main">
        <w:t xml:space="preserve">جلسات آموزشی را برای کارکنان در مورد مهارت های ارتباطی، کار تیمی و خدمات مشتری ارائه دهید تا از تجربه یکپارچه مشتری اطمینان حاصل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فنی: </w:t>
      </w:r>
      <w:r xmlns:w="http://schemas.openxmlformats.org/wordprocessingml/2006/main">
        <w:t xml:space="preserve">آموزش عملی برای کارمندان در مورد استفاده از ابزارهای نرم افزاری جدید، تجزیه و تحلیل داده ها و فن آوری های تمیز کردن مبتنی بر هوش مصنوعی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رفتاری: </w:t>
      </w:r>
      <w:r xmlns:w="http://schemas.openxmlformats.org/wordprocessingml/2006/main">
        <w:t xml:space="preserve">برنامه های آموزشی برای کارکنان در مورد اتخاذ عادات آگاهانه محیطی، کاهش مصرف انرژی و به حداقل رساندن اتلاف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بحران و ارتباطات: </w:t>
      </w:r>
      <w:r xmlns:w="http://schemas.openxmlformats.org/wordprocessingml/2006/main">
        <w:t xml:space="preserve">برنامه‌های آموزشی برای مدیریت بحران و استراتژی‌های ارتباطی مؤثر ایجاد کنید تا در صورت بروز نقض‌های امنیتی، خرابی‌های سیستم یا سایر اختلالات، پاسخی هموار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کوتاه مدت (0-6 ماه): </w:t>
      </w:r>
      <w:r xmlns:w="http://schemas.openxmlformats.org/wordprocessingml/2006/main">
        <w:t xml:space="preserve">برنامه سواد هوش مصنوعی را توسعه دهید، در اقدامات امنیت سایبری سرمایه گذاری کنید، و ارزیابی اثرات زیست محیطی را انجام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میان مدت (6 تا 12 ماه): </w:t>
      </w:r>
      <w:r xmlns:w="http://schemas.openxmlformats.org/wordprocessingml/2006/main">
        <w:t xml:space="preserve">برنامه های آموزشی را اجرا کنید، همکاری با ارائه دهندگان فناوری و کارشناسان صنعت را آغاز کنید و طرح "تغییر عملیات پاکسازی سنتی از طریق یکپارچه سازی فناوری" را راه اندازی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بلند مدت (12 تا 24 ماه): </w:t>
      </w:r>
      <w:r xmlns:w="http://schemas.openxmlformats.org/wordprocessingml/2006/main">
        <w:t xml:space="preserve">به طور مستمر استراتژی های انعطاف پذیری خود را ارزیابی و اصلاح می کنیم و اطمینان حاصل می کنیم که در خط مقدم یکپارچه سازی فناوری و انطباق در صنعت خدمات نظافتی باقی می مانیم.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اولویت‌بندی دفاع و انعطاف‌پذیری، موفقیت بلندمدت در صنعت خدمات نظافتی را تضمین می‌کنیم و در برابر پیشرفت‌ها و اختلالات فناوری، رقابتی باقی می‌مانیم.</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من به عنوان یک رهبر پروژه در بخش جامعه شناسی، اهمیت تقویت یک لحن برند ثابت و موثر برای سازمان خود را درک می کنم. برای دستیابی به این هدف، من توسعه یک چارچوب صدای برند جامع را پیشنهاد می‌کنم که مکمل ماموریت ما برای توانمندسازی افراد و سازمان‌ها برای ایجاد تغییرات مثبت اجتماعی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اصلاح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برند ما باید منعکس کننده ارزش های سازمانی ما باشد که حول محور همدلی، فراگیر بودن و حل مشکلات مشارکتی است. صدای ما باید قابل دسترس، در عین حال حرفه ای، با لحنی باشد که با مخاطب هدف ما - افراد، سازمان ها و جوامع متعهد به ایجاد تغییرات اجتماعی - طنین انداز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اصول اصلی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فراگیر و همدلانه: </w:t>
      </w:r>
      <w:r xmlns:w="http://schemas.openxmlformats.org/wordprocessingml/2006/main">
        <w:t xml:space="preserve">زبان ما باید گرم، خوشایند، و عاری از اصطلاحات باشد. ما از لحن مکالمه ای استفاده خواهیم کرد تا ایده های پیچیده را در دسترس همه قرار 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مشارکتی و راه حل محور: </w:t>
      </w:r>
      <w:r xmlns:w="http://schemas.openxmlformats.org/wordprocessingml/2006/main">
        <w:t xml:space="preserve">صدای برند ما باید بر اهمیت کار تیمی، مشارکت و حل مشکلات جمعی تأکید کند. ما موفقیت ها و درس های آموخته شده از شرکا و شرکت های وابسته خود را برجسته خواهیم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خبره و آموزنده: </w:t>
      </w:r>
      <w:r xmlns:w="http://schemas.openxmlformats.org/wordprocessingml/2006/main">
        <w:t xml:space="preserve">پیام ما باید اعتماد و قدرت را در تخصص موضوعی ما منتقل کند، در حالی که قابل دسترس و گفتگو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سازگاری و اثربخشی در استخدام و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ثابت برند، به‌ویژه هنگام استخدام اعضای تیم بازاریابی یا آژانس‌ها، توصیه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پیام‌رسانی پاک: </w:t>
      </w:r>
      <w:r xmlns:w="http://schemas.openxmlformats.org/wordprocessingml/2006/main">
        <w:t xml:space="preserve">یک سند دستورالعمل‌های برند متمرکز ایجاد کنید که لحن، سبک‌های زبان و هویت بصری ما را مشخص کند.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زبان: </w:t>
      </w:r>
      <w:r xmlns:w="http://schemas.openxmlformats.org/wordprocessingml/2006/main">
        <w:t xml:space="preserve">ارزیابی زبان را برای همه اعضای تیم استخدام کننده انجام دهید تا مطمئن شوید که آنها مهارت های ارتباطی لازم برای تجسم صدای برند ما را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کوچینگ مشارکتی: </w:t>
      </w:r>
      <w:r xmlns:w="http://schemas.openxmlformats.org/wordprocessingml/2006/main">
        <w:t xml:space="preserve">جلسات آموزشی و مربیگری انفرادی را برای استخدام کنندگان جدید یا شرکای آژانس ارائه دهید تا به آنها کمک کنید لحن و پیام های برند ما را درک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حلقه بازخورد ارتباطی: </w:t>
      </w:r>
      <w:r xmlns:w="http://schemas.openxmlformats.org/wordprocessingml/2006/main">
        <w:t xml:space="preserve">مکانیزم بازخوردی را برای نظارت بر اثربخشی صدای برند ما ایجاد کنید و در صورت نیاز تنظیمات را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ترویج کار تیمی از طریق ابزارهای ارتباطی بهتر: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تسهیل هماهنگی بین کارکنان و شرکا، من پیاده‌سازی ابزارهای ارتباطی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نرم‌افزار مدیریت پروژه: </w:t>
      </w:r>
      <w:r xmlns:w="http://schemas.openxmlformats.org/wordprocessingml/2006/main">
        <w:t xml:space="preserve">از ابزارهای مدیریت پروژه مانند Asana، Trello یا Monday.com برای متمرکز کردن اطلاعات، تعیین وظایف، استفاده کنید. و پیشرفت را دنبال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ویرایش اسناد مشارکتی: </w:t>
      </w:r>
      <w:r xmlns:w="http://schemas.openxmlformats.org/wordprocessingml/2006/main">
        <w:t xml:space="preserve">از Google Docs یا Microsoft Word Online برای فعال کردن همتانویسی و بازخورد در زمان واقعی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کنفرانس ویدیویی: </w:t>
      </w:r>
      <w:r xmlns:w="http://schemas.openxmlformats.org/wordprocessingml/2006/main">
        <w:t xml:space="preserve">از ابزارهایی مانند زوم، اسکایپ یا Google Meet برای جلسات مکرر تیم، جلسات طوفان فکری و همکاری شرکا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ورود منظم: </w:t>
      </w:r>
      <w:r xmlns:w="http://schemas.openxmlformats.org/wordprocessingml/2006/main">
        <w:t xml:space="preserve">برنامه ریزی منظم برای بررسی حضور تیم برای اطمینان از همسویی، اطلاع رسانی و در یک صفحه.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تقویم محتوا ایجاد کنید: </w:t>
      </w:r>
      <w:r xmlns:w="http://schemas.openxmlformats.org/wordprocessingml/2006/main">
        <w:t xml:space="preserve">به طور منظم محتوا را در کانال‌های متعدد، از جمله رسانه‌های اجتماعی، وبلاگ‌ها و مطالب بازاریابی، مرور و زمان‌بندی کنید تا صدای برند ثابتی داشته باشید.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ردیابی پاسخگویی: </w:t>
      </w:r>
      <w:r xmlns:w="http://schemas.openxmlformats.org/wordprocessingml/2006/main">
        <w:t xml:space="preserve">اثربخشی کمپین های بازاریابی را نظارت کنید و تأثیر صدای برند ما را بر تعامل، تبدیل ها و موفقیت کلی کسب و کار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شناخت موفقیت های تیم: </w:t>
      </w:r>
      <w:r xmlns:w="http://schemas.openxmlformats.org/wordprocessingml/2006/main">
        <w:t xml:space="preserve">به طور منظم موفقیت های تیم را جشن بگیرید و به کارکنانی که صدای برند و پیام های ما را تجسم می دهند، پاداش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سازمان ما می‌تواند صدای برند ثابت و مؤثری را تضمین کند که به عنوان چراغ راه افراد و سازمان‌هایی که به دنبال ایجاد تغییرات مثبت اجتماعی هستند، عمل می‌کند.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t xml:space="preserve">[رادیو اسکریپت: «باز کردن کارایی در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[معرفی موسیقی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«نوآوری و پیشرفت» خوش آمدید، بخشی که در آن آخرین روندها و استراتژی‌ها را در صنایع مختلف بررسی می‌کنیم. من میزبان شما هستم، [نام] امروز، ما قصد داریم در مورد تغییر عملیات تمیز کردن سنتی از طریق یکپارچه سازی فناوری صحبت کنیم. به عنوان سرپرست پروژه، به دلایل عدم تبدیل مشتریان بالقوه به مشتریان واقعی در حوزه جامعه شناسی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بررسی چالش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"از اینکه من را در اختیار دارید متشکرم. وقتی صحبت از حوزه جامعه شناسی و تغییر عملیات سنتی نظافت از طریق یکپارچه سازی فناوری می شود، دلایل متعددی وجود دارد که مشتریان بالقوه ممکن است به مشتریان واقعی تبدیل نشوند. اولاً، ترس از تغییر و عدم اطمینان در مورد اثربخشی فناوری وجود دارد که افراد ممکن است در اتخاذ سیستم‌های جدید مردد باشند، به خصوص اگر با مزایای آن آشنا نباشند </w:t>
      </w:r>
      <w:r xmlns:w="http://schemas.openxmlformats.org/wordprocessingml/2006/main">
        <w:t xml:space="preserve">ثانیاً، ممکن است عدم اعتماد به ارائه‌دهنده فناوری یا ارزش درک شده از راه حل وجود داشته </w:t>
      </w:r>
      <w:r xmlns:w="http://schemas.openxmlformats.org/wordprocessingml/2006/main">
        <w:t xml:space="preserve">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مانعی برای بسیاری از کسب و کارها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نهایت، موضوع جمع آوری داده ها و یکپارچگی با سیستم های موجود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شناسایی 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"بنابراین، فرصت های از دست رفته در اینجا چیست؟ خوب، راه های مختلفی وجود دارد که کسب و کارها می توانند روی این سرمایه گذاری کنند. اولا، آنها می توانند مدل های قیمت گذاری جایگزین را ارائه دهند که انعطاف پذیرتر و مقیاس پذیرتر هستند. این می تواند به شما کمک کند. </w:t>
      </w:r>
      <w:r xmlns:w="http://schemas.openxmlformats.org/wordprocessingml/2006/main">
        <w:t xml:space="preserve">ثانیاً، کسب و کارها می توانند برای غلبه بر ترس از تغییر و عدم اطمینان در مورد اثربخشی فناوری، آموزش و پشتیبانی ارائه دهند </w:t>
      </w:r>
      <w:r xmlns:w="http://schemas.openxmlformats.org/wordprocessingml/2006/main">
        <w:t xml:space="preserve">. این می تواند شامل کارگاه های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وبینارها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 </w:t>
      </w:r>
      <w:r xmlns:w="http://schemas.openxmlformats.org/wordprocessingml/2006/main">
        <w:t xml:space="preserve">جلسات آموزشی در محل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می‌تواند پروتکل‌های جمع‌آوری و یکپارچه‌سازی داده‌ها را برای رفع نگرانی‌های مشتری در مورد داده‌های حساس فراهم کند سیستم ها و زیرساخت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پیشنهاد استراتژی‌های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"بنابراین، کسب‌وکارها چه کاری می‌توانند برای افزایش تبدیل مشتری و استفاده از فرصت‌های از دست رفته انجام دهند؟ در اینجا چند استراتژی عملی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جلسات کشف مشتری </w:t>
      </w:r>
      <w:r xmlns:w="http://schemas.openxmlformats.org/wordprocessingml/2006/main">
        <w:t xml:space="preserve">: جلساتی را با مشتریان بالقوه برگزار کنید تا نقاط درد آنها را درک کنید. ، ترس ها و نگرانی ها می تواند به کسب و کارها کمک کند تا رویکرد خود را تنظیم کنند و راه حل هایی را ارائه دهند که نیازهای مشتریان خاص را برآورده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 برنامه موفقیت مشتری ایجاد کنید : یک </w:t>
      </w:r>
      <w:r xmlns:w="http://schemas.openxmlformats.org/wordprocessingml/2006/main">
        <w:t xml:space="preserve">برنامه </w:t>
      </w:r>
      <w:r xmlns:w="http://schemas.openxmlformats.org/wordprocessingml/2006/main">
        <w:t xml:space="preserve">موفقیت آمیز </w:t>
      </w:r>
      <w:r xmlns:w="http://schemas.openxmlformats.org/wordprocessingml/2006/main">
        <w:rPr>
          <w:b/>
        </w:rPr>
        <w:t xml:space="preserve">برای </w:t>
      </w:r>
      <w:r xmlns:w="http://schemas.openxmlformats.org/wordprocessingml/2006/main">
        <w:t xml:space="preserve">مشتری ایجاد کنید که شامل بررسی منظم، آموزش در محل، و پشتیبانی مداوم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مزایای یکپارچه سازی فناوری مانند افزایش کارایی، کاهش هزینه ها و بهبود رضایت مشتری تأکید کنید تصمیمات خرید آگاهانه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با کارشناسان صنعت </w:t>
      </w:r>
      <w:r xmlns:w="http://schemas.openxmlformats.org/wordprocessingml/2006/main">
        <w:t xml:space="preserve">: با کارشناسان صنعت و رهبران فکری همکاری کنید تا محتوا و پیام هایی را ایجاد کنید که با نیازهای مخاطبان طنین انداز شود. این می تواند به کسب و کارها در ایجاد اعتبار و تثبیت خود به عنوان متخصص موضوع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اندازه گیری و اصلاح </w:t>
      </w:r>
      <w:r xmlns:w="http://schemas.openxmlformats.org/wordprocessingml/2006/main">
        <w:t xml:space="preserve">: به طور مستمر رویکرد را بر اساس بازخورد و نتایج مشتری اندازه گیری و اصلاح کنید. این می‌تواند به کسب‌وکارها کمک کند تا زمینه‌های بهبود و تصمیم‌گیری مبتنی بر داده را شناسایی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شما متشکرم، ChatGPT، برای به اشتراک گذاشتن بینش‌های خود در مورد تغییر عملیات نظافت سنتی از طریق یکپارچه‌سازی فناوری. امیدواریم در مورد اینکه چرا مشتریان بالقوه ممکن است به مشتریان واقعی تبدیل نشوند و کسب‌وکارها برای افزایش تبدیل مشتری چه کاری می‌توانند انجام دهند، اطلاعات ارزشمندی کسب کرده باشید. این همه برای بخش امروز است. برای بحث بیشتر در مورد آخرین روندها و استراتژی‌ها در صنایع مختلف، دفعه بعد در «نوآوری و پیشرفت»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[Outro Music Fades In]</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برای پروژه جامعه شناسی Capstone: یک راه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حل </w:t>
      </w:r>
      <w:r xmlns:w="http://schemas.openxmlformats.org/wordprocessingml/2006/main">
        <w:rPr>
          <w:b/>
        </w:rPr>
        <w:t xml:space="preserve">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ایمیل: </w:t>
      </w:r>
      <w:r xmlns:w="http://schemas.openxmlformats.org/wordprocessingml/2006/main">
        <w:t xml:space="preserve">برای ایجاد تغییر معنادار با ما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تاثیر پروژه اصلی ما یک همکاری هیجان انگیز بین دانش آموزان و سازمان های محلی برای مقابله با مشکلات موجود اجتماعی است. با استفاده از دانش عملی و دستیابی به یک راه حل سه گانه، می توانیم تغییری پایدار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جامعه دانشجویان، محققان و سازمان‌های متعهد به نوآوری اجتماعی بپیوندید. با همکاری با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مهارت های خود را در تجزیه و تحلیل داده ها، روش های تحقیق و تفکر انتقادی افزایش می دهید </w:t>
      </w:r>
      <w:r xmlns:w="http://schemas.openxmlformats.org/wordprocessingml/2006/main">
        <w:br xmlns:w="http://schemas.openxmlformats.org/wordprocessingml/2006/main"/>
      </w:r>
      <w:r xmlns:w="http://schemas.openxmlformats.org/wordprocessingml/2006/main">
        <w:t xml:space="preserve">- در پروژه ای معنادار که چالش های دنیای واقعی را مورد توجه قرار می دهد </w:t>
      </w:r>
      <w:r xmlns:w="http://schemas.openxmlformats.org/wordprocessingml/2006/main">
        <w:br xmlns:w="http://schemas.openxmlformats.org/wordprocessingml/2006/main"/>
      </w:r>
      <w:r xmlns:w="http://schemas.openxmlformats.org/wordprocessingml/2006/main">
        <w:t xml:space="preserve">- با افراد همفکر و متخصصان ارتباط برقرار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تاثیر: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- 95٪ دانشجویان پس از شرکت در پروژه Capstone افزایش اعتماد به مهارت های تحقیقاتی خود را گزارش کردند </w:t>
      </w:r>
      <w:r xmlns:w="http://schemas.openxmlformats.org/wordprocessingml/2006/main">
        <w:br xmlns:w="http://schemas.openxmlformats.org/wordprocessingml/2006/main"/>
      </w:r>
      <w:r xmlns:w="http://schemas.openxmlformats.org/wordprocessingml/2006/main">
        <w:t xml:space="preserve">- 72٪ از سازمان های مشتری از طریق ما به مزایای اجتماعی، زیست محیطی و اقتصادی قابل توجهی دست یافتند. راه حل های خط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فراخوان برای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آماده ایجاد تفاوت هستید؟ همین حالا برای پروژه سنگ بنای ما درخواست دهید! [پیوند به فرم درخواست]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صدای برند ما کار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الهام بخش اشتیاق و همدلی است و برای دانشجویان جامعه شناسی که مشتاق تغییر هستند جذاب است. </w:t>
      </w:r>
      <w:r xmlns:w="http://schemas.openxmlformats.org/wordprocessingml/2006/main">
        <w:br xmlns:w="http://schemas.openxmlformats.org/wordprocessingml/2006/main"/>
      </w:r>
      <w:r xmlns:w="http://schemas.openxmlformats.org/wordprocessingml/2006/main">
        <w:t xml:space="preserve">- ارزش پیشنهادی منحصربه‌فرد پروژه اصلی را برجسته می‌کند و بر مهارت‌سازی، تأثیر اجتماعی و مشارکت جامعه تأکید می‌کند. </w:t>
      </w:r>
      <w:r xmlns:w="http://schemas.openxmlformats.org/wordprocessingml/2006/main">
        <w:br xmlns:w="http://schemas.openxmlformats.org/wordprocessingml/2006/main"/>
      </w:r>
      <w:r xmlns:w="http://schemas.openxmlformats.org/wordprocessingml/2006/main">
        <w:t xml:space="preserve">- این زبان نتایج محور را منتقل می کند و بر اهمیت سوابق ثبت شده در تجزیه و تحلیل داده ها، روش های تحقیق و راه حل های سه گانه تاکید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بهبودهای مبتنی بر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بخش آموزش بخش </w:t>
      </w:r>
      <w:r xmlns:w="http://schemas.openxmlformats.org/wordprocessingml/2006/main">
        <w:t xml:space="preserve">: متن اصلی را جدا کنید و یک بخش اختصاصی برای آموزش ایجاد کنید، با تمرکز بر مهارت‌سازی و کسب دانش. از عناوین واضح، زبان مختصر و مثال‌های مختصر برای نشان دادن مزایای دانش‌آموز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تجدید نظر شده: </w:t>
      </w:r>
      <w:r xmlns:w="http://schemas.openxmlformats.org/wordprocessingml/2006/main">
        <w:br xmlns:w="http://schemas.openxmlformats.org/wordprocessingml/2006/main"/>
      </w:r>
      <w:r xmlns:w="http://schemas.openxmlformats.org/wordprocessingml/2006/main">
        <w:rPr>
          <w:b/>
        </w:rPr>
        <w:t xml:space="preserve">مهارت های شما در عمل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داده ها </w:t>
      </w:r>
      <w:r xmlns:w="http://schemas.openxmlformats.org/wordprocessingml/2006/main">
        <w:br xmlns:w="http://schemas.openxmlformats.org/wordprocessingml/2006/main"/>
      </w:r>
      <w:r xmlns:w="http://schemas.openxmlformats.org/wordprocessingml/2006/main">
        <w:t xml:space="preserve">- روش های تحقیق </w:t>
      </w:r>
      <w:r xmlns:w="http://schemas.openxmlformats.org/wordprocessingml/2006/main">
        <w:br xmlns:w="http://schemas.openxmlformats.org/wordprocessingml/2006/main"/>
      </w:r>
      <w:r xmlns:w="http://schemas.openxmlformats.org/wordprocessingml/2006/main">
        <w:t xml:space="preserve">- تفکر انتقادی </w:t>
      </w:r>
      <w:r xmlns:w="http://schemas.openxmlformats.org/wordprocessingml/2006/main">
        <w:br xmlns:w="http://schemas.openxmlformats.org/wordprocessingml/2006/main"/>
      </w:r>
      <w:r xmlns:w="http://schemas.openxmlformats.org/wordprocessingml/2006/main">
        <w:t xml:space="preserve">- مشارکت ذینفعان </w:t>
      </w:r>
      <w:r xmlns:w="http://schemas.openxmlformats.org/wordprocessingml/2006/main">
        <w:br xmlns:w="http://schemas.openxmlformats.org/wordprocessingml/2006/main"/>
      </w:r>
      <w:r xmlns:w="http://schemas.openxmlformats.org/wordprocessingml/2006/main">
        <w:t xml:space="preserve">- تمرین در پایداری و تفکر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مشاهده نظرات دانشجویان → [پیوند]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مزایای پشتیبانی </w:t>
      </w:r>
      <w:r xmlns:w="http://schemas.openxmlformats.org/wordprocessingml/2006/main">
        <w:t xml:space="preserve">: ارائه شواهد تجربی و مثال های خاص برای نشان دادن تاثیر پروژه capstone بر نتایج قابل سنجش برای ایجاد اعتبار و اعتماد با شرکای بالقوه تاکید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تجدید نظر شده: </w:t>
      </w:r>
      <w:r xmlns:w="http://schemas.openxmlformats.org/wordprocessingml/2006/main">
        <w:br xmlns:w="http://schemas.openxmlformats.org/wordprocessingml/2006/main"/>
      </w:r>
      <w:r xmlns:w="http://schemas.openxmlformats.org/wordprocessingml/2006/main">
        <w:rPr>
          <w:b/>
        </w:rPr>
        <w:t xml:space="preserve">شواهد تجربی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- 95٪ از دانش آموزان افزایش اعتماد به مهارت های تحقیقاتی خود را گزارش کردند - 72٪ از سازمان های مشتری ما به مزایای اجتماعی، زیست </w:t>
      </w:r>
      <w:r xmlns:w="http://schemas.openxmlformats.org/wordprocessingml/2006/main">
        <w:br xmlns:w="http://schemas.openxmlformats.org/wordprocessingml/2006/main"/>
      </w:r>
      <w:r xmlns:w="http://schemas.openxmlformats.org/wordprocessingml/2006/main">
        <w:rPr>
          <w:b/>
        </w:rPr>
        <w:t xml:space="preserve">محیطی </w:t>
      </w:r>
      <w:r xmlns:w="http://schemas.openxmlformats.org/wordprocessingml/2006/main">
        <w:t xml:space="preserve">و اقتصادی قابل توجهی دست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یافتند </w:t>
      </w:r>
      <w:r xmlns:w="http://schemas.openxmlformats.org/wordprocessingml/2006/main">
        <w:t xml:space="preserve">. </w:t>
      </w:r>
      <w:r xmlns:w="http://schemas.openxmlformats.org/wordprocessingml/2006/main">
        <w:t xml:space="preserve">به آنچه که آنها می توانند از همکاری ما انتظار داشته باشند. تحقیقات کاربردی در جامعه شناسی را برای نشان دادن تخصص و رهبری فکری به نمایش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تجدیدنظر شده: </w:t>
      </w:r>
      <w:r xmlns:w="http://schemas.openxmlformats.org/wordprocessingml/2006/main">
        <w:br xmlns:w="http://schemas.openxmlformats.org/wordprocessingml/2006/main"/>
      </w:r>
      <w:r xmlns:w="http://schemas.openxmlformats.org/wordprocessingml/2006/main">
        <w:t xml:space="preserve">راه‌حل‌ها </w:t>
      </w:r>
      <w:r xmlns:w="http://schemas.openxmlformats.org/wordprocessingml/2006/main">
        <w:br xmlns:w="http://schemas.openxmlformats.org/wordprocessingml/2006/main"/>
      </w:r>
      <w:r xmlns:w="http://schemas.openxmlformats.org/wordprocessingml/2006/main">
        <w:rPr>
          <w:b/>
        </w:rPr>
        <w:t xml:space="preserve">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درباره جامعه‌شناسی کاربردی و ابزارهای تحقیقاتی مورد استفاده که می‌توانند تأثیر معناداری ایجاد کنند بیشتر بخوانید.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 اهمیت دانش عملی برای دستیابی به راه حل سه گانه تاکید کنید. </w:t>
      </w:r>
      <w:r xmlns:w="http://schemas.openxmlformats.org/wordprocessingml/2006/main">
        <w:br xmlns:w="http://schemas.openxmlformats.org/wordprocessingml/2006/main"/>
      </w:r>
      <w:r xmlns:w="http://schemas.openxmlformats.org/wordprocessingml/2006/main">
        <w:t xml:space="preserve">- ارزش پیشنهادی پروژه اصلی را در ایجاد تغییرات معنادار منتقل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بهینه سازی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از پلتفرم های رسانه های اجتماعی برای به اشتراک گذاشتن پیشرفت پروژه و داستان های موفقیت استفاده کنید. </w:t>
      </w:r>
      <w:r xmlns:w="http://schemas.openxmlformats.org/wordprocessingml/2006/main">
        <w:br xmlns:w="http://schemas.openxmlformats.org/wordprocessingml/2006/main"/>
      </w:r>
      <w:r xmlns:w="http://schemas.openxmlformats.org/wordprocessingml/2006/main">
        <w:t xml:space="preserve">2. همکاری با سازمان های محلی و شرکای رویداد برای تقویت تأثیر پروژه. </w:t>
      </w:r>
      <w:r xmlns:w="http://schemas.openxmlformats.org/wordprocessingml/2006/main">
        <w:br xmlns:w="http://schemas.openxmlformats.org/wordprocessingml/2006/main"/>
      </w:r>
      <w:r xmlns:w="http://schemas.openxmlformats.org/wordprocessingml/2006/main">
        <w:t xml:space="preserve">3. تست A/B و استفاده از هدف گذاری بخش را برای بهینه سازی کمپین های ایمیل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دنبال ایجاد تأثیر معنادار هستید؟ برای ایجاد تغییر پایدار از طریق تحقیقات کاربردی و یادگیری عملی با ما همکاری کنید. اکنون برای پروژه Capstone درخواست دهید و بیایید با هم تغییرات مثبت اجتماعی را انجام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سرپرست پروژه</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ایجاد یک مشارکت بالقوه: مدرن کردن عملیات تمیز کردن برای مزایای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مدیر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علاقه مند به تأثیرات اجتماعی پرشور و یک فیلمنامه نویس نوآور رادیویی، از پیشنهاد یک پروژه مفهومی که دانش عملی را با دانش عملی ترکیب می کند، هیجان زده هستم. قابلیت کاربرد در دنیای واقعی برای رفع چالش های پیش روی شما عزیزان سازمان. پروژه Capstone ما با هدف مدرن کردن عملیات نظافت شما، دستیابی به یک راه حل سه گانه که به نفع محیط زیست، کسب و کار شما و مهمتر از همه برای کارمندان شما است،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و بیان مشکل: </w:t>
      </w:r>
      <w:r xmlns:w="http://schemas.openxmlformats.org/wordprocessingml/2006/main">
        <w:br xmlns:w="http://schemas.openxmlformats.org/wordprocessingml/2006/main"/>
      </w:r>
      <w:r xmlns:w="http://schemas.openxmlformats.org/wordprocessingml/2006/main">
        <w:t xml:space="preserve">تحقیقات نشان داده است که عملیات تمیز کردن ناکارآمد می تواند منجر به هدر رفتن منابع، کاهش رضایت کارکنان و تأثیر منفی بر تجربه کلی مشتری شود. علاوه بر این، بسیاری از سازمان ها برای ایجاد تعادل بین نیازهای ذینفعان مختلف از جمله کارکنان، مشتریان و محیط تلاش می کنند. با مشارکت با دانشجویانمان، می‌توانیم به سازمان شما کمک کنیم تا این چالش‌ها را برطرف کند و عملیات تمیزکاری پایدار، کارآمد و کارمند محور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عملیات </w:t>
      </w:r>
      <w:r xmlns:w="http://schemas.openxmlformats.org/wordprocessingml/2006/main">
        <w:t xml:space="preserve">: تیم دانش آموزان ما تجزیه و تحلیل کاملی از عملیات تمیز کردن فعلی شما انجام می دهد و مناطق ناکارآمد و فرصت های بهبود را شناسایی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کارکنان </w:t>
      </w:r>
      <w:r xmlns:w="http://schemas.openxmlformats.org/wordprocessingml/2006/main">
        <w:t xml:space="preserve">: ما یک استراتژی تعامل کارمند سفارشی را برای تقویت روحیه، انگیزه و بهره وری کارکنان ایجاد خواهیم کرد و اطمینان حاصل می کنیم که کارمندان شما در موفقیت عملیات جدید سرمایه گذاری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راه‌حل‌های کارآمد انرژی </w:t>
      </w:r>
      <w:r xmlns:w="http://schemas.openxmlformats.org/wordprocessingml/2006/main">
        <w:t xml:space="preserve">: دانش‌آموزان ما ابزارها، فن‌آوری‌ها و شیوه‌هایی را که ضایعات را به حداقل می‌رسانند، مصرف انرژی و هزینه‌های عملیاتی را کاهش می‌دهند، توصیه می‌کنند.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 حل های سه گانه </w:t>
      </w:r>
      <w:r xmlns:w="http://schemas.openxmlformats.org/wordprocessingml/2006/main">
        <w:t xml:space="preserve">: با ترکیب بینش های مبتنی بر داده و استفاده از مشارکت های استراتژیک، هدف ما ایجاد راه حلی است که باعث رشد اقتصادی، ارتقاء رفاه اجتماعی و محافظت از محیط زیست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توسعه و مشارکت مبتنی بر پردیس: </w:t>
      </w:r>
      <w:r xmlns:w="http://schemas.openxmlformats.org/wordprocessingml/2006/main">
        <w:br xmlns:w="http://schemas.openxmlformats.org/wordprocessingml/2006/main"/>
      </w:r>
      <w:r xmlns:w="http://schemas.openxmlformats.org/wordprocessingml/2006/main">
        <w:t xml:space="preserve">تیم دانشجویان ما از نزدیک با سازمان شما برای طراحی، توسعه و اجرای عملیات تمیز کردن مدرن همکاری خواهند کرد. این مشارکت سازمان شما را قادر می‌سازد: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فناوری‌های پیشرفته و بهترین شیوه‌ها در عملیات نظافت دسترسی داشته باشد. </w:t>
      </w:r>
      <w:r xmlns:w="http://schemas.openxmlformats.org/wordprocessingml/2006/main">
        <w:br xmlns:w="http://schemas.openxmlformats.org/wordprocessingml/2006/main"/>
      </w:r>
      <w:r xmlns:w="http://schemas.openxmlformats.org/wordprocessingml/2006/main">
        <w:t xml:space="preserve">2. از استراتژی های نوآورانه برای مشارکت و رضایت کارکنان بهره مند شوید. </w:t>
      </w:r>
      <w:r xmlns:w="http://schemas.openxmlformats.org/wordprocessingml/2006/main">
        <w:br xmlns:w="http://schemas.openxmlformats.org/wordprocessingml/2006/main"/>
      </w:r>
      <w:r xmlns:w="http://schemas.openxmlformats.org/wordprocessingml/2006/main">
        <w:t xml:space="preserve">3. از رشد تحصیلی و پیشرفت حرفه ای دانش آموزان حمایت کنید. </w:t>
      </w:r>
      <w:r xmlns:w="http://schemas.openxmlformats.org/wordprocessingml/2006/main">
        <w:br xmlns:w="http://schemas.openxmlformats.org/wordprocessingml/2006/main"/>
      </w:r>
      <w:r xmlns:w="http://schemas.openxmlformats.org/wordprocessingml/2006/main">
        <w:t xml:space="preserve">4. با ارزش های سازمان ما همسو شوید و به راه حل های اجتماعی نوآورانه کمک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همکاری: </w:t>
      </w:r>
      <w:r xmlns:w="http://schemas.openxmlformats.org/wordprocessingml/2006/main">
        <w:br xmlns:w="http://schemas.openxmlformats.org/wordprocessingml/2006/main"/>
      </w:r>
      <w:r xmlns:w="http://schemas.openxmlformats.org/wordprocessingml/2006/main">
        <w:t xml:space="preserve">برای اطمینان از یک مشارکت موفق، جدول زمانی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های 1-4: مشاوره اولیه، تجزیه و تحلیل عملیات، و مطالعه امکان سنجی. </w:t>
      </w:r>
      <w:r xmlns:w="http://schemas.openxmlformats.org/wordprocessingml/2006/main">
        <w:br xmlns:w="http://schemas.openxmlformats.org/wordprocessingml/2006/main"/>
      </w:r>
      <w:r xmlns:w="http://schemas.openxmlformats.org/wordprocessingml/2006/main">
        <w:t xml:space="preserve">- هفته های 5-8: توسعه استراتژی های مشارکت کارکنان سفارشی و راه حل های کارآمد انرژی. </w:t>
      </w:r>
      <w:r xmlns:w="http://schemas.openxmlformats.org/wordprocessingml/2006/main">
        <w:br xmlns:w="http://schemas.openxmlformats.org/wordprocessingml/2006/main"/>
      </w:r>
      <w:r xmlns:w="http://schemas.openxmlformats.org/wordprocessingml/2006/main">
        <w:t xml:space="preserve">- هفته 9-12: اجرا و پشتیبانی مداوم از عملیات تمیز کردن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مشوق های نتیجه: </w:t>
      </w:r>
      <w:r xmlns:w="http://schemas.openxmlformats.org/wordprocessingml/2006/main">
        <w:br xmlns:w="http://schemas.openxmlformats.org/wordprocessingml/2006/main"/>
      </w:r>
      <w:r xmlns:w="http://schemas.openxmlformats.org/wordprocessingml/2006/main">
        <w:t xml:space="preserve">هدف ما اطمینان از این است که این پروژه نه تنها به نفع سازمان شما باشد، بلکه یک نتیجه برد-برد برای همه ذینفعان فراهم کند. برای ایجاد انگیزه در دانش‌آموزان خود برای ارائه نتایج استثنایی، ما موارد زیر را ارائه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br xmlns:w="http://schemas.openxmlformats.org/wordprocessingml/2006/main"/>
      </w:r>
      <w:r xmlns:w="http://schemas.openxmlformats.org/wordprocessingml/2006/main">
        <w:t xml:space="preserve">فرصت‌های یادگیری تجربی حرفه‌ای (بورسیه، کمک هزینه تحصیلی، و غیره). </w:t>
      </w:r>
      <w:r xmlns:w="http://schemas.openxmlformats.org/wordprocessingml/2006/main">
        <w:br xmlns:w="http://schemas.openxmlformats.org/wordprocessingml/2006/main"/>
      </w:r>
      <w:r xmlns:w="http://schemas.openxmlformats.org/wordprocessingml/2006/main">
        <w:t xml:space="preserve">3. رتبه بندی رقابتی (از طریق بازخورد و ارزیابی دانش آموزان) که کیفیت و تأثیر تحویل نهایی پروژه را منعکس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سرمایه گذاری و ROI: </w:t>
      </w:r>
      <w:r xmlns:w="http://schemas.openxmlformats.org/wordprocessingml/2006/main">
        <w:br xmlns:w="http://schemas.openxmlformats.org/wordprocessingml/2006/main"/>
      </w:r>
      <w:r xmlns:w="http://schemas.openxmlformats.org/wordprocessingml/2006/main">
        <w:t xml:space="preserve">کل سرمایه گذاری مورد انتظار برای این پروژه [$amount$، با احتساب کمک هزینه تحصیلی] است. در عوض، ما حداقل 3 برابر بازده سرمایه گذاری را برای سازمان شما پیش بینی می کنیم، از طریق: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رضایت و حفظ کارکنان. </w:t>
      </w:r>
      <w:r xmlns:w="http://schemas.openxmlformats.org/wordprocessingml/2006/main">
        <w:br xmlns:w="http://schemas.openxmlformats.org/wordprocessingml/2006/main"/>
      </w:r>
      <w:r xmlns:w="http://schemas.openxmlformats.org/wordprocessingml/2006/main">
        <w:t xml:space="preserve">2. افزایش کارایی و صرفه جویی در هزینه. </w:t>
      </w:r>
      <w:r xmlns:w="http://schemas.openxmlformats.org/wordprocessingml/2006/main">
        <w:br xmlns:w="http://schemas.openxmlformats.org/wordprocessingml/2006/main"/>
      </w:r>
      <w:r xmlns:w="http://schemas.openxmlformats.org/wordprocessingml/2006/main">
        <w:t xml:space="preserve">3. شهرت مثبت برند و تاثیر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مشتاقیم که این سفر را آغاز کنیم و به عملیات نظافت پایدارتر، کارآمدتر و کارمند محور کمک کنیم. من خوشحال می شوم که جلسه ای را برای بحث در مورد پروژه با جزئیات بیشتر و تشریح مراحل بعدی تعیین کنم. لطفا در دسترس بودن خود را به من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رهبر پروژه </w:t>
      </w:r>
      <w:r xmlns:w="http://schemas.openxmlformats.org/wordprocessingml/2006/main">
        <w:t xml:space="preserve">ChatGPT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w:t>
      </w:r>
      <w:r xmlns:w="http://schemas.openxmlformats.org/wordprocessingml/2006/main">
        <w:br xmlns:w="http://schemas.openxmlformats.org/wordprocessingml/2006/main"/>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t xml:space="preserve">در اینجا پیش‌نویس فیلمنامه رادیویی مبتنی بر موضوع «تغییر عملیات پاکسازی سنتی از طریق یکپارچه‌سازی فناوری» با استفاده از چت قبلی از دسته «طوفان فکری 6 کلاهی» برای الهام‌بخشی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می‌رود، و میزبان، راشل، مسئولیت را بر عهده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راشل: "به "صفحه تمیز" خوش آمدید، نمایشی که در آن به بررسی آخرین روندها و نوآوری ها در صنعت نظافت می پردازیم. من میزبان شما هستم، امروز، ما در حال بحث هستیم که چگونه فناوری می تواند عملیات نظافت سنتی را متحول کند.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تجهیزات تمیز کردن، بوق‌های ملایم]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"طبق یک گفتگوی اخیر، مدل نظافت سنتی اغلب با ناکارآمدی و فقدان بینش مبتنی بر داده‌ها مواجه است. چگونه فناوری می‌تواند به کاهش این مشکلات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1 (دکتر اسمیت): "یکی از زمینه های کلیدی که در آن فناوری برتری می یابد، اتوماسیون و رباتیک است. با ادغام ربات ها در عملیات نظافت، می توانیم وظایف را بهینه کنیم، هزینه های نیروی کار را کاهش دهیم و نرخ های پوشش را بهبود دهیم. به عنوان مثال، رفتگرهای کف مستقل. می تواند مناطق بزرگ را به راحتی پیمایش و تمیز کند و کارکنان انسانی را برای کارهای پیچیده تر آزاد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"این جالب است. در مورد تجزیه و تحلیل داده ها چطور؟ چگونه فناوری می تواند به ما در تصمیم گیری های داده محور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2 (الکس چن): "تجزیه و تحلیل داده ها یک تغییر بازی در عملیات تمیز کردن است. با ادغام حسگرها و دستگاه های اینترنت اشیا در تجهیزات نظافتی، می توانیم الگوهای استفاده، مصرف انرژی و نیازهای تعمیر و نگهداری را ردیابی کنیم. این داده ها می تواند به بهینه سازی زمان بندی ها، کاهش کمک کند. به عنوان مثال، یک سیستم تمیز کردن هوشمند می تواند شدت تمیز کردن را بر اساس سطوح اشغال در زمان واقعی و شرایط محیطی تنظیم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"اینها تحولات هیجان انگیزی هستند. در مورد پایداری چطور؟ فناوری چگونه می تواند به کاهش اثرات زیست محیطی عملیات پاکسازی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3 (لیلی پاتل): "فناوری می تواند نقش مهمی در کاهش ردپای محیطی عملیات نظافت داشته باشد. با ادغام محصولات پاک کننده سبز، تجهیزات کم مصرف و سیستم های صرفه جویی در مصرف آب، می توانیم ضایعات را به حداقل برسانیم و انتشار گازهای گلخانه ای را کاهش دهیم. به عنوان مثال. سیستم‌های تمیزکننده هوشمند می‌توانند سطوح آلودگی را شناسایی کرده و پروتکل‌های تمیز کردن را بر اساس آن تنظیم کنند و مصرف آب و مصرف مواد شیمیایی را کاهش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راشل: "این ایده ها فوق العاده امیدوارکننده هستند. در مورد امنیت سایبری چطور؟ چگونه می توانیم از عملیات پاکسازی در برابر تهدیدات امنیتی بالقوه محافظت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1 (دکتر اسمیت): "امنیت در دنیای متصل امروزی ضروری است. با اجرای اقدامات امنیتی قوی، مانند رمزگذاری و ذخیره سازی امن داده ها، می توانیم از داده های عملیات تمیز کردن حساس محافظت کنیم. علاوه بر این، یکپارچه سازی الگوریتم های یادگیری ماشینی می تواند به شناسایی و جلوگیری از آن کمک کند. فعالیت های مخرب، تضمین یکپارچگی عملیات پاکسازی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"با تشکر از کارشناسان ما برای روشن کردن این ایده های نوآورانه. در پایان روز، همه چیز در مورد تغییر عملیات تمیز کردن سنتی ما برای ایجاد آینده ای تمیزتر، سبزتر و کارآمدتر است. منتظر قسمت بعدی ما باشید، جایی که در آن ما ایده های تغییر دهنده بازی بیشتری را در دنیای تمیز کردن کشف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بسته شدن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«دفعه بعد در «کلن اسلیت» به ما بپیوندید!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آخرین اخبار: انقلابی در صنعت نظافت با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[ایستگاه رادیویی] «موج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فوری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«موج پاکسازی» خوش آمدید! امروز، ما در کانون توجه پروژه ای پیشگامانه قرار می دهیم که در حال تغییر است. صنعت نظافت سنتی مهمان متخصص ما، [نام شما]، پیشتاز این ابتکار عمل است نمایش!"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[کلیپ صوتی: [ نام شما] مقدمه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"امروز، ما در حال بررسی چالش‌هایی هستیم که شرکت‌های نظافت سنتی با نیازهای عملیاتی مدرن با آن مواجه هستند. گفتگوی ما حول محور نقش حیاتی یکپارچه‌سازی فناوری برای افزایش کارایی، بهبود کیفیت خدمات است. و استعدادهای برتر را حفظ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صوتی: 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"طبق مطالعات اخیر، شرکت‌های نظافتی سنتی در تلاش هستند تا عملیات خود را افزایش دهند، که اغلب منجر به افزایش هزینه‌های نیروی کار، کاهش بهره‌وری و نارضایتی کارکنان می‌شود. اما اگر به شما بگوییم که چراغی از امید وجود دارد، چه می‌شود. افق؟"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صوتی: 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"پروژه برجسته ما بر پر کردن شکاف بین نیازهای عملیاتی سنتی و مدرن تمرکز دارد. با ادغام فناوری پیشرفته، هدف این پروژه ایجاد یک نظافت کارآمدتر، مشتری محور و کارمندتر است.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"ما روش های فعلی مورد استفاده توسط شرکت های نظافتی سنتی را بررسی خواهیم کرد و نقاط قوت و ضعف هر رویکرد را بررسی خواهیم کرد. این در ارائه راه حل های عملی که می توانند در سراسر جهان اجرا شوند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صوتی: نمایشگاه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"در طول این بحث، راه حل های نوآورانه ای را برجسته خواهیم کرد که می تواند چالش های پیش روی شرکت های نظافت سنتی را کاهش دهد. از سیستم های برنامه ریزی مبتنی بر هوش مصنوعی گرفته تا فناوری های ساختمان هوشمند، ما مرزهای جدید را بررسی خواهیم کرد. که صنعت نظافت را طوفان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صوتی: مصاحبه با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"من می خواهم نظرات شما را در مورد تأثیر این پروژه بشنوم. چگونه تصور می کنید که یکپارچه سازی فناوری صنعت نظافت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"هدف این است که نه تنها به مشکلات فعلی توجه کنیم، بلکه محیط کار بهتری برای کارمندان و تجربه مشتری استثنایی‌تری ایجاد کنیم. ما نه تنها نوآوری می‌کنیم، بلکه انقلابی در صنعت ایجاد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صوتی: بینش کارشناسان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"اکنون، بیایید از کارشناسان صنعت که این تحول را پیش می برند بشنویم. به نظر شما فناوری چه نقشی در ایجاد یک صنعت پاکسازی پایدار ایفا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1: "تکنولوژی کارایی هایی را امکان پذیر می کند که قبلا غیرقابل تصور بودند. این یک نیاز رقابتی برای هر شرکت نظافتی است که قصد دارد جلوتر بماند."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2: "با بینش های مبتنی بر داده، شرکت های نظافتی سنتی می توانند عملیات خود را برای به حداکثر رساندن تأثیر تنظیم کنند. این فناوری صنعت را برای آینده محافظت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"ما بحث خود را با مروری بر اهداف پروژه، جدول زمانی و مراحل اجرای پروژه به پایان خواهیم رساند. بخش بعدی ما مصاحبه ای با یک متخصص برجسته صنعت برای بررسی پرونده تجاری برای یکپارچه سازی فناوری در صنعت تمیز کردن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پایانی: نتیجه‌گیری و مسیرهای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"در پایان، ادغام فناوری در عملیات نظافت سنتی دیگر یک گزینه نیست؛ این یک ضرورت است. ما باید برای ارائه خدمات درجه یک خود را تطبیق دهیم، نوآوری کنیم و جلوتر از منحنی باشیم. برای اطلاعات بیشتر و به روز رسانی در مورد این پروژه پیشگامانه همراه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[Music Fades In]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"و همه اینها برای نسخه ویژه امروز "موج پاکسازی". از متخصص ما، [نام شما]، و مهمانان صنعت ما برای به اشتراک گذاشتن بینش خود سپاسگزاریم. اگر مایلید بیشتر بدانید. در مورد این پروژه متحول کننده، از وب سایت ما دیدن کنید، آینده صنعت نظافت اینجاست.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موسیقی ادامه دارد]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[موسیقی پس‌زمینه شاد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 "Cleaning Trends" خوش آمدید - برنامه رادیویی شما برای آخرین اخبار و اطلاعات در مورد صنعت تمیز کردن. من میزبان شما هستم، ریچل، و امروز در حال بررسی یک برنامه موضوع تغییر دهنده بازی: تبدیل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راشل در اختیار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"در دنیای پرشتاب امروز، شرکت‌های نظافت سنتی با چالش‌های بی‌سابقه‌ای مواجه هستند. از مدیریت گردش کار گرفته تا حفظ کارمندان، آنها در تلاش هستند تا با خواسته‌های عملیات مدرن سازگاری داشته باشند. اما اگر به ما بگوییم چه می‌شود. آیا کلیدی برای باز کردن کارایی، بهبود کیفیت خدمات، و تقویت روحیه کارکنان - یکپارچه سازی فناوری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رباتی که با صدای بوق آینده‌نگر تمیز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"استفاده از فناوری در عملیات تمیز کردن دیگر یک چیز جدید نیست، بلکه یک ضرورت برای موفقیت است. از جاروبرقی خودکار گرفته تا سیستم‌های برنامه‌ریزی مبتنی بر هوش مصنوعی، یکپارچه‌سازی فناوری می‌تواند انقلابی در صنعت ایجاد کند. روشی که خدمات نظافتی ارائه می شود، اما چگونه می تواند روی شیوه های سنتی موجود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پاک‌کن سنتی که خاک را پراکنده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"یکی از چالش‌های اصلی شرکت‌های نظافتی سنتی، مدیریت دستی گردش کار است. از زمان‌بندی تا مدیریت موجودی، کارها اغلب با دست انجام می‌شوند که منجر به ناکارآمدی و فرصت‌های از دست رفته می‌شود. ادغام فناوری می‌تواند به عنوان مثال، یک سیستم زمان‌بندی خودکار، نظافتچی‌ها را قادر می‌سازد تا مسیرها را از قبل برنامه‌ریزی کنند و در زمان واقعی دریافت کنند. به روز رسانی در مکان های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داشبورد کارآمد مدرن با بوق‌های منظم و الکترونیکی]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"پیاده‌سازی فناوری همچنین ارائه خدمات با کیفیت بالاتر را امکان‌پذیر می‌سازد. سیستم‌های نظرسنجی مبتنی بر هوش مصنوعی می‌توانند نظرات مشتریان را تجزیه و تحلیل کرده و الگوها را شناسایی کنند، و به شرکت‌ها کمک می‌کنند تا خدمات خود را متناسب با شرایط خاص ارائه کنند. و وقتی نوبت به حفظ کارمندان می رسد، فکر اتوماسیون ممکن است خلاف واقع به نظر برسد کارمندان، به آنها زمان بیشتری برای تمرکز روی کارهای پیچیده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کارمندی که هنگام شروع کار می‌خندد]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"اما چگونه می‌توانیم این انتقال را برای شرکت‌های نظافتی سنتی آسان‌تر کنیم؟ راه‌حل در مراحل اجرا نهفته است. پروژه‌های آزمایشی می‌توانند به شرکت‌ها کمک کنند تا یکپارچگی فناوری را در محیط‌های کوچک آزمایش کنند. مانند مشتریان اصلی، قبل از اینکه آن را در کل عملیات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جدول زمانی که روی صفحه نمایش داده می‌شود، در حالی که یک دستگاه صدای بوق را تکرار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«ما چندین راه‌حل عملی را برای شرکت‌هایی که به دنبال انجام این انتقال هستند، از جمله استفاده از تبلت‌های دستی برای مدیریت موجودی بصری، تلفن همراه، اما نه محدود به آن، پیشنهاد می‌کنیم. برنامه‌هایی برای ارتباطات تکنسین، زمان‌بندی مبتنی بر ابر، و تجزیه و تحلیل پیش‌بینی‌کننده برای برنامه‌ریزی بهینه 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شمارش معکوس شروع می‌شود، زیرا صدای پس‌زمینه‌ای صاف حاکم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"با اتخاذ این نوآوری‌های تکنولوژیک، شرکت‌های نظافت سنتی می‌توانند عملیات خود را متحول کنند و مزیت رقابتی را در صنعت حفظ کنند. آینده نظافت اینجاست، و شامل فناوری می‌شود. به یاد داشته باشید، تصمیم امروز برای پذیرش خواسته‌های عملیاتی می‌تواند نقطه عطفی برای آینده شرکت شما باشد کلید بازگشایی کارایی، کیفیت و موفقیت، دفعه بعد در "Cleaning Trends" به ما بپیوندید تا یک به‌روزرسانی خبری تپنده دیگر را دریافت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همچنان پخش می‌شود که نمایش رادیویی از بین می‌رود]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"فراموش نکنید که هر دوشنبه، چهارشنبه و جمعه را تنظیم کنید تا از دنیای شگفت‌انگیز تمیز کردن مطلع و الهام بگیرید."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پست توییتر به عنوان یک فیلمنامه نویس رادیویی برای زمینه تبلیغات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اخبار فوری در عملیات پاکسازی! کشف کنید که چگونه یکپارچه سازی فناوری صنعت را متحول می کند! آخرین گزارش ما چالش‌هایی را که شرکت‌های نظافت سنتی با آن روبرو هستند و راه‌حل‌های پیشنهادی برای افزایش کارایی، کیفیت و حفظ کارمندان را نشان می‌دهد. اکنون بخوانید! [لینک] #CleaningTech #IndustryShift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2: </w:t>
      </w:r>
      <w:r xmlns:w="http://schemas.openxmlformats.org/wordprocessingml/2006/main">
        <w:br xmlns:w="http://schemas.openxmlformats.org/wordprocessingml/2006/main"/>
      </w:r>
      <w:r xmlns:w="http://schemas.openxmlformats.org/wordprocessingml/2006/main">
        <w:t xml:space="preserve">کف‌های گرد و غباری و کارکنان استرس‌زا دارید؟ ما راه حل را داریم! گزارش اخیر ما به مزایای استفاده از فناوری در عملیات نظافت سنتی اشاره می کند. از سیستم های خودکار گرفته تا مدیریت خودکار کارکنان، دریابید که چگونه کسب و کار نظافت خود را متحول کنید! [لینک] #CleaningSolutions #TechForGrowth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3: </w:t>
      </w:r>
      <w:r xmlns:w="http://schemas.openxmlformats.org/wordprocessingml/2006/main">
        <w:br xmlns:w="http://schemas.openxmlformats.org/wordprocessingml/2006/main"/>
      </w:r>
      <w:r xmlns:w="http://schemas.openxmlformats.org/wordprocessingml/2006/main">
        <w:t xml:space="preserve">از خدمات تمیز کردن متوسط خسته شده اید؟ زمان ارتقا فرا رسیده است! گزارش جامع ما اهمیت یکپارچه‌سازی فناوری در عملیات نظافت سنتی را بررسی می‌کند و تجربه یکپارچه، کارآمد و با کیفیت خدمات را برای مشتریان تضمین می‌کند. گزارش کامل را بخوانید و کسب و کار خود را متحول کنید! [پیوند] #CleaningInnovation #SmartService</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گزینه مختلف پست اینستاگرام به عنوان یک فیلمنامه نویس رادیویی برای اهداف تبلیغاتی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مقدمه ای بر مشکل </w:t>
      </w:r>
      <w:r xmlns:w="http://schemas.openxmlformats.org/wordprocessingml/2006/main">
        <w:br xmlns:w="http://schemas.openxmlformats.org/wordprocessingml/2006/main"/>
      </w:r>
      <w:r xmlns:w="http://schemas.openxmlformats.org/wordprocessingml/2006/main">
        <w:t xml:space="preserve">(موسیقی آرام بخش در پس زمینه پخش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از روش های سنتی تمیز کردن که به نظر می رسد در گذشته گیر کرده اند خسته شده اید؟ رزروهای تاخیری در مسیرهای ناکارآمد، بسیاری از شرکت‌های نظافتی با چالش‌های مشابهی روبرو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تصاویر: مونتاژی از تجهیزات نظافتی قدیمی، کارکنان پرمشغله که در تلاش برای نگه داشتن کار هستند و مشتریان ناامید.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"زمان انقلاب است! آخرین پروژه ما به بررسی این موضوع می پردازد که چگونه فناوری می تواند عملیات تمیز کردن سنتی را برای بهتر شدن تغییر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#TransformingCleaning #TechnologyIngration #CleaningIndustry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مطالعه موردی - افزایش کارایی </w:t>
      </w:r>
      <w:r xmlns:w="http://schemas.openxmlformats.org/wordprocessingml/2006/main">
        <w:br xmlns:w="http://schemas.openxmlformats.org/wordprocessingml/2006/main"/>
      </w:r>
      <w:r xmlns:w="http://schemas.openxmlformats.org/wordprocessingml/2006/main">
        <w:t xml:space="preserve">(موسیقی پس‌زمینه ارتقاء دهنده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"اما یک عملیات تمیز کردن کارآمدتر چگونه به نظر می‌رسد؟ پروژه ما عمیقاً به چالش‌های پیش روی شرکت‌های نظافتی می‌پردازد و راه‌حل‌های عملی ارائه می‌دهد.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تصاویر: یک مقایسه قبل و بعد از تقسیم صفحه که فرآیندهای تمیز کردن ساده و بهینه‌سازی مسیر را به نمایش می‌گذارد.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"از کاهش هزینه های نیروی کار تا بهبود روحیه کارکنان، مزایای آن غیرقابل انکار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#CleaningEfficiency #TechnologySolutions #EmployeeMoorale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به گفتگو بپیوندید </w:t>
      </w:r>
      <w:r xmlns:w="http://schemas.openxmlformats.org/wordprocessingml/2006/main">
        <w:br xmlns:w="http://schemas.openxmlformats.org/wordprocessingml/2006/main"/>
      </w:r>
      <w:r xmlns:w="http://schemas.openxmlformats.org/wordprocessingml/2006/main">
        <w:t xml:space="preserve">(دعوت کردن از موسیقی پس زمینه شروع به پخش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شما یک متخصص صنعت نظافت به دنبال راه حل های نوآورانه هستید؟ یا شاید فقط در مورد آینده عملیات نظافت کنجکاو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تصاویر: تصویری از افراد با پس‌زمینه‌های مختلف که دور هم جمع می‌شوند و با تجسم‌هایی با تم تمیز کردن احاطه شده‌اند.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"به گفتگوی ما در مورد تغییر عملیات نظافت سنتی از طریق یکپارچه سازی فناوری بپیوندید. افکار و ایده های خود را با ما در میان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#Colaborate #TransformingCleaning #FutureOfWork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تعداد چت های قبلی را می توان با ذکر آن مکالمات در یک بخش جداگانه "همانطور که قبلاً بحث شد..." در هر پست اضافه کرد و در عین حال جریان یکپارچه ایده ها را حفظ کرد.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"انقلابی کردن صنعت نظافت: چگونه یکپارچه سازی فناوری می تواند کارایی و کیفیت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ادامه تکامل صنعت نظافت، شرکت های نظافتی سنتی با چالش مهمی در انطباق با نیازهای عملیاتی مدرن روبرو هستند. دوران برنامه ریزی دستی، مدیریت موجودی بر اساس کاغذ و ارتباطات ناکارآمد گذشته است. ادغام فناوری دیگر یک امر خوب نیست، بلکه برای شرکت هایی که می خواهند رقابتی باقی بمانند و خدمات استثنایی ارائه دهند یک ضرورت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گفتگوی قبلی خود، در مورد اهمیت پذیرش نوآوری در صنعت نظافت بحث کردیم. ما بر نیاز شرکت‌ها برای به‌روز ماندن با آخرین فن‌آوری‌ها و روندها برای بهبود کارایی، کاهش هزینه‌ها و بهبود تجربه کلی مشتری تاکید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شرکت‌های نظافت سنتی با چه چالش‌هایی در انتقال به خواسته‌های عملیاتی مدرن مواجه هستند؟ بیایید نگاه دقیق تری بیندازیم.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چالش‌های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زمان‌بندی ناکارآمد </w:t>
      </w:r>
      <w:r xmlns:w="http://schemas.openxmlformats.org/wordprocessingml/2006/main">
        <w:t xml:space="preserve">: سیستم‌های زمان‌بندی دستی می‌توانند منجر به تاخیر، از دست دادن قرار ملاقات و کاهش بهره‌وری شوند. شرکت‌ها ساعت‌ها با تلفن وقت می‌گذرانند، سعی می‌کنند برنامه‌ها را هماهنگ کنند، و حتی پس از اجرای ابزارهای زمان‌بندی دیجیتال، کارمندان همچنان استفاده ناکارآمد از زمان خود را گزارش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موجودی بر اساس کاغذ </w:t>
      </w:r>
      <w:r xmlns:w="http://schemas.openxmlformats.org/wordprocessingml/2006/main">
        <w:t xml:space="preserve">: نگهداری سوابق موجودی، ردیابی منابع، و مدیریت سطوح موجودی با استفاده از روش‌های سنتی خسته‌کننده و مستعد خطا می‌شود. این نه تنها باعث اتلاف وقت می شود، بلکه منجر به افزایش یا کمبود ذخایر و در نتیجه هزینه های غیرضروری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عدم ارتباط </w:t>
      </w:r>
      <w:r xmlns:w="http://schemas.openxmlformats.org/wordprocessingml/2006/main">
        <w:t xml:space="preserve">: ارتباط ضعیف بین کارمندان، مشتریان و مدیریت می تواند منجر به سوء تفاهم، عدم ارتباط و کاهش رضایت مشتری شود. سیستم‌های دستی اشتراک‌گذاری اطلاعات، پیگیری پیشرفت و ارائه به‌روزرسانی‌ها را دشوار می‌کنند.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حفظ و رضایت کارکنان </w:t>
      </w:r>
      <w:r xmlns:w="http://schemas.openxmlformats.org/wordprocessingml/2006/main">
        <w:t xml:space="preserve">: عملیات نظافت سنتی اغلب به نرخ بالای جابجایی کارکنان منجر می شود. کارمندان اغلب بیش از حد کار می کنند، حقوق کمتری دریافت می کنند و فرصت رشد و توسعه ندارند. این نه تنها بر قیمت نهایی شرکت بلکه بر شهرت و رضایت مشتری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اتوماسیون و کارایی </w:t>
      </w:r>
      <w:r xmlns:w="http://schemas.openxmlformats.org/wordprocessingml/2006/main">
        <w:t xml:space="preserve">: فناوری می تواند کارهای تکراری مانند زمان بندی، مدیریت موجودی و ارتباطات را خودکار کند. این کار کارکنان را آزاد می کند تا روی وظایف با ارزش بالا تمرکز کنند، بهره وری را بهبود بخشند و هزینه ها را کاهش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بازخورد و ارتباطات بی‌درنگ </w:t>
      </w:r>
      <w:r xmlns:w="http://schemas.openxmlformats.org/wordprocessingml/2006/main">
        <w:t xml:space="preserve">: سیستم‌های دیجیتال بازخورد، به‌روزرسانی‌ها و ارتباطات بی‌درنگ را تسهیل می‌کنند و از همکاری یکپارچه بین کارمندان و مشتریان اطمینان می‌دهند.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رضایت کارکنان </w:t>
      </w:r>
      <w:r xmlns:w="http://schemas.openxmlformats.org/wordprocessingml/2006/main">
        <w:t xml:space="preserve">: فناوری می تواند به مدیریت زمان کارکنان، پیگیری ساعات کار و ایجاد فرصت هایی برای رشد و توسعه کمک کند. این منجر به رضایت بیشتر کارکنان، کاهش نرخ گردش مالی و بهبود حفظ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افزایش تجربه مشتری </w:t>
      </w:r>
      <w:r xmlns:w="http://schemas.openxmlformats.org/wordprocessingml/2006/main">
        <w:t xml:space="preserve">: با به‌روزرسانی‌های بی‌درنگ و ارتباطات خودکار، مشتریان می‌توانند انتظار خدمات استثنایی را داشته باشند که احتمال خطا، ارتباط نادرست و مشتریان ناراضی را کاهش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زمان بندی دیجیتال را پیاده سازی کنید </w:t>
      </w:r>
      <w:r xmlns:w="http://schemas.openxmlformats.org/wordprocessingml/2006/main">
        <w:t xml:space="preserve">: به ابزارهای زمان بندی آنلاین بروید که فرآیند را خودکار می کند، زمان اداری را کاهش می دهد و کارایی کارمندان را بهبود می بخشد.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در سیستم های مدیریت موجودی سرمایه گذاری کنید </w:t>
      </w:r>
      <w:r xmlns:w="http://schemas.openxmlformats.org/wordprocessingml/2006/main">
        <w:t xml:space="preserve">: از فناوری برای ردیابی سطوح موجودی، دریافت هشدار برای موجودی کم، و مدیریت فرآیندهای سفارش برای کاهش ضایعات و ذخیره بیش از حد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یک برنامه موبایل برای ارتباط ایجاد کنید </w:t>
      </w:r>
      <w:r xmlns:w="http://schemas.openxmlformats.org/wordprocessingml/2006/main">
        <w:t xml:space="preserve">: یک برنامه تلفن همراه ایجاد کنید که کارمندان را قادر می‌سازد به‌روزرسانی‌ها را دریافت کنند، مشکلات را گزارش کنند و با مدیریت و مشتریان در زمان واقعی ارتباط برقرار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سرمایه گذاری در برنامه های توسعه کارکنان </w:t>
      </w:r>
      <w:r xmlns:w="http://schemas.openxmlformats.org/wordprocessingml/2006/main">
        <w:t xml:space="preserve">: فرصت های آموزشی و توسعه را برای تقویت مهارت ها، رضایت و حفظ کارکنان فراهم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به سرعت در حال پیشرفت است و عملیات سنتی دیگر عادی نیست. با ادغام فناوری، شرکت ها می توانند کارایی را افزایش دهند، کیفیت خدمات را بهبود بخشند و کارکنان را حفظ کنند. چالش های پیش روی شرکت های نظافت سنتی قابل توجه است، اما مزایای یکپارچه سازی فناوری واضح است. امیدواریم این گزارش راه‌حل‌های عملی را برای شرکت‌هایی که به دنبال تغییر در فعالیت‌های خود و ماندن در رقابت هستند،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نظر شما چیست؟ آیا آماده هستید که عملیات نظافت خود را متحول کنید و به عصر دیجیتال بپیوندید؟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rPr>
          <w:b/>
        </w:rPr>
        <w:t xml:space="preserve">لینکدین پست: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شرکت ما، ما همیشه به دنبال راه های نوآورانه ای برای ایجاد اختلال در صنایع سنتی و ایجاد آینده ای بهتر برای همه هستیم. در پروژه اخیر خود، ما این فرصت را داشتیم تا چالش های پیش روی شرکت های نظافت سنتی و مزایای استفاده از فناوری را در عملیات آنها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فیلمنامه‌نویس رادیویی چت و پست‌نویس تجاری، در این پروژه شرکت داشتم و هیجان‌زده هستم که یافته‌های کلیدی را با شما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های نظافتی سنتی اغلب برای انطباق با نیازهای عملیاتی مدرن تلاش می کنند. از مسیرهای ناکارآمد گرفته تا ردیابی دستی داده‌ها، این شرکت‌ها با چالش‌های متعددی روبرو هستند که بر روی قیمت نهایی و روحیه کارکنان آنها تأثیر می‌گذارد.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یکپارچه‌سازی فناوری، متوجه شدیم که شرکت‌های نظافتی سنتی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کارآیی را بهبود بخشند: وظایف را خودکار کنند، مسیرها را بهینه کنند و زمان‌بندی‌ها را بهینه کنند. </w:t>
      </w:r>
      <w:r xmlns:w="http://schemas.openxmlformats.org/wordprocessingml/2006/main">
        <w:br xmlns:w="http://schemas.openxmlformats.org/wordprocessingml/2006/main"/>
      </w:r>
      <w:r xmlns:w="http://schemas.openxmlformats.org/wordprocessingml/2006/main">
        <w:t xml:space="preserve">کیفیت خدمات را بهبود بخشند: ارتباطات و تجزیه و تحلیل داده‌ها را بهبود بخشند حفظ </w:t>
      </w:r>
      <w:r xmlns:w="http://schemas.openxmlformats.org/wordprocessingml/2006/main">
        <w:br xmlns:w="http://schemas.openxmlformats.org/wordprocessingml/2006/main"/>
      </w:r>
      <w:r xmlns:w="http://schemas.openxmlformats.org/wordprocessingml/2006/main">
        <w:rPr>
          <w:b/>
        </w:rPr>
        <w:t xml:space="preserve">کارکنان </w:t>
      </w:r>
      <w:r xmlns:w="http://schemas.openxmlformats.org/wordprocessingml/2006/main">
        <w:t xml:space="preserve">: محیط کاری مثبت را ایجاد کنند و فرصت‌های آموزشی را فراهم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پروژه، ما راه حل های عملی زیر را برای صنعت نظافت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پیاده سازی برنامه های تلفن همراه برای بهینه سازی مسیر و مدیریت کار </w:t>
      </w:r>
      <w:r xmlns:w="http://schemas.openxmlformats.org/wordprocessingml/2006/main">
        <w:br xmlns:w="http://schemas.openxmlformats.org/wordprocessingml/2006/main"/>
      </w:r>
      <w:r xmlns:w="http://schemas.openxmlformats.org/wordprocessingml/2006/main">
        <w:t xml:space="preserve">استفاده از تجزیه و تحلیل داده ها برای ردیابی عملکرد و بهبود رضایت مشتری </w:t>
      </w:r>
      <w:r xmlns:w="http://schemas.openxmlformats.org/wordprocessingml/2006/main">
        <w:br xmlns:w="http://schemas.openxmlformats.org/wordprocessingml/2006/main"/>
      </w:r>
      <w:r xmlns:w="http://schemas.openxmlformats.org/wordprocessingml/2006/main">
        <w:t xml:space="preserve">سرمایه گذاری در برنامه های آموزشی و توسعه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Let's Connect: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یادگیری بیشتر در مورد این پروژه هستید یا می خواهید در مورد اینکه چگونه یکپارچه سازی فناوری می تواند برای کسب و کار شما مفید باشد، بحث کنید، بیایید با هم ارتباط برقرار کنیم! ما همیشه به دنبال شرکا و همکارانی هستیم که دیدگاه ما برای نوآوری و تحول را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تمیزکاری #ادغام فناوری #کارایی #کیفیت خدمات #توانمندسازی کارکنان #نوآوری</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یک اسکریپت رادیویی برای معرفی ایمیل به سبک پادکست به سازمان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ایمیل: معرفی راه‌حل‌های پاکسازی نوآورانه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تاریخ: [تاریخ امروز]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خوش‌بین و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درود از [شما نام شرکت]، یک تیم پیشگام در دنیای فیلمنامه نویسی رادیویی و نوآورانه حل مسئله تیم ما در [نام شرکت شما] عمیقاً در حوزه طوفان فکری کلاه مشغول بوده است و ما هیجان زده هستیم که فرصتی را به شما ارائه دهیم که تخصص ما را با سازمان محترم شما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گزارش اخیر خود، «تغییر عملیات نظافت سنتی از طریق یکپارچه سازی فناوری»، ما به دنیای سیستم های نظافت خودکار می پردازیم و از فناوری هایی مانند هوش مصنوعی، رباتیک و حسگرهای اینترنت اشیا استفاده می کنیم. هدف تحقیق ما شناسایی راه‌هایی بود که این فناوری‌های پیشرفته می‌توانند صنعت نظافت را متحول کنند و آن را کارآمدتر، سازگار با محیط زیست و مقرون به صرفه‌تر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برجسته تحقیقاتی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جامع ما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[برجسته 1: تاکید بر نکات کلیدی از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[برجسته 2: تاکید بر نکته کلیدی از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همچنین گزیده هایی از گزارش خود را در پلتفرم های رسانه های اجتماعی خود به اشتراک می گذاریم: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لینکدین: [پیوند به پست لینکدین ] </w:t>
      </w:r>
      <w:r xmlns:w="http://schemas.openxmlformats.org/wordprocessingml/2006/main">
        <w:br xmlns:w="http://schemas.openxmlformats.org/wordprocessingml/2006/main"/>
      </w:r>
      <w:r xmlns:w="http://schemas.openxmlformats.org/wordprocessingml/2006/main">
        <w:t xml:space="preserve">توییتر: [پیوند به پست توییتر] </w:t>
      </w:r>
      <w:r xmlns:w="http://schemas.openxmlformats.org/wordprocessingml/2006/main">
        <w:br xmlns:w="http://schemas.openxmlformats.org/wordprocessingml/2006/main"/>
      </w:r>
      <w:r xmlns:w="http://schemas.openxmlformats.org/wordprocessingml/2006/main">
        <w:t xml:space="preserve">اینستاگرام: [پیوند به پست اینستاگرام]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عمیق‌تر کردن یافته‌های ما، لطفا گزارش کامل ما را در زیر دانلود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[PDF پیوند فایل]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با ما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[Your Company Name]، به تخصص ما در حل نوآورانه مشکلات دسترسی پیدا خواهید کرد که به شما امکان می‌دهد سفر تحول خود را تسریع کنید و از مزایای عملیات تمیز کردن مبتنی بر فناوری بهره ببرید. تیم ما مشتاق ارائه راه حل های مناسبی است که به نقاط درد خاص رسیدگی می کند و باعث رشد کسب و کار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می توانیم کمک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شراکت ما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1: بر مزیت کلیدی تأکید کنید] </w:t>
      </w:r>
      <w:r xmlns:w="http://schemas.openxmlformats.org/wordprocessingml/2006/main">
        <w:br xmlns:w="http://schemas.openxmlformats.org/wordprocessingml/2006/main"/>
      </w:r>
      <w:r xmlns:w="http://schemas.openxmlformats.org/wordprocessingml/2006/main">
        <w:t xml:space="preserve">[پیشنهاد 2: بر مزیت کلیدی تأکید کنید] </w:t>
      </w:r>
      <w:r xmlns:w="http://schemas.openxmlformats.org/wordprocessingml/2006/main">
        <w:br xmlns:w="http://schemas.openxmlformats.org/wordprocessingml/2006/main"/>
      </w:r>
      <w:r xmlns:w="http://schemas.openxmlformats.org/wordprocessingml/2006/main">
        <w:t xml:space="preserve">[پیشنهاد 3: بر مزیت کلیدی تأکید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دوست داریم این فرصت را داشته باشیم که در مورد پیشنهاد خود با جزئیات بیشتر بحث کنیم و بررسی کنیم که چگونه می توانیم برای متحول کردن صنعت نظافت با یکدیگر همکاری کنید. لطفا در تماس با ما در [اطلاعات تماس شما] تردید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تشکر از شما برای وقت و توجه شما. ما مشتاقانه منتظر امکان همکاری با یکدیگر برای ایجاد آینده ای پاک تر و کارآمدتر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[نام شرکت شما]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موضوع: ادامه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ایمیل نقطه شروعی برای شروع مکالمه با سازمان، برجسته کردن نکات کلیدی گزارش و دعوت از آنها برای بررسی احتمالات است. یک همکاری به یاد داشته باشید که ایمیل را با توجه به نیازهای خاص و نقاط دردناک سازمان شخصی سازی کنید.</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از اینکه زمینه خود را به اشتراک گذاشتید متشکرم. بر اساس حوزه مدیریت بازرگانی / مدیریت عملیات / پذیرش فناوری در صنایع خدماتی، در اینجا سه سازمان بالقوه ای که ممکن است علاقه مند به همکاری با سازمان شما باشند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موسسه ISS </w:t>
      </w:r>
      <w:r xmlns:w="http://schemas.openxmlformats.org/wordprocessingml/2006/main">
        <w:t xml:space="preserve">: موسسه ISS به عنوان یک ارائه دهنده پیشرو در خدمات تسهیلات، راه حل هایی را ارائه می دهد. بهینه سازی عملیات نظافت، از جمله خدمات مبتنی بر فناوری. آنها ممکن است علاقه مند به همکاری با سازمان شما برای کشف فناوری های نوآورانه ای باشند که کارایی و اثربخشی را در صنعت تمیز کردن بهبود می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گروه بین‌المللی Janus (JIG) </w:t>
      </w:r>
      <w:r xmlns:w="http://schemas.openxmlformats.org/wordprocessingml/2006/main">
        <w:t xml:space="preserve">: با حضور در مدیریت تأسیسات و خدمات نظافت، JIG ممکن است ارزش همکاری با یکدیگر را برای ایجاد اختلال در عملیات نظافت سنتی از طریق یکپارچه‌سازی فناوری ببیند. آنها می توانند علاقه مند به مشارکت در تحقیق و توسعه در این زمینه باشند و از تخصص خود در صنعت خدمات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SFA International (انجمن مدیریت تسهیلات) </w:t>
      </w:r>
      <w:r xmlns:w="http://schemas.openxmlformats.org/wordprocessingml/2006/main">
        <w:t xml:space="preserve">: این سازمان از علاقه مدیران تسهیلات و کسانی که مسئول مدیریت امکانات خدمات فشرده هستند حمایت می کند. SFA International ممکن است با سازمان شما برای پیشبرد به اشتراک گذاری دانش و بهترین شیوه ها در حوزه های مدیریت کسب و کار/مدیریت عملیات/تکنولوژی همکاری کند. همکاری در پروژه های نوآورانه که با موضوع تغییرات اجتماعی همسو هستند می تواند سازمان های همفکر را جذب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سازمان‌ها با حوزه مدیریت بازرگانی/مدیریت عملیات/ پذیرش فناوری در صنایع خدماتی هماهنگ هستند که با متن گزارش‌های شما مطابقت دارد. تمرکز گزارش‌های شما بر نوآوری متحول کننده و همکاری مبتنی بر تأثیر، کار شما بر روی طرح‌های ضد قلدری و دادگاه‌های مجازی در ایران، و موضوع گسترده‌تر تغییر اجتماعی، پژوهش، کار خیریه می‌تواند به ویژه برای این نهادها جذاب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قبل از برقراری تماس اولیه، توصیه می‌کنم نیازها و اهداف خاص هر سازمان را بررسی کنید تا استراتژی توسعه خود را به طور مؤثر تنظیم کنید. همچنین شایان ذکر است که زمینه ای که ارائه کردید به طور خاص یکپارچه سازی فناوری را نشان نمی دهد، بلکه بیشتر به شیوه های عمومی تجاری و مدیریتی اشاره می کند که ممکن است زمینه های مرتبط تری برای همکاری و پروژه ها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می‌توانید با این موارد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انجمن بین‌المللی ASSE (انجمن علوم و مهندسی) برای نوآوری فناوری در خدمات تسهیلات </w:t>
      </w:r>
      <w:r xmlns:w="http://schemas.openxmlformats.org/wordprocessingml/2006/main">
        <w:br xmlns:w="http://schemas.openxmlformats.org/wordprocessingml/2006/main"/>
      </w:r>
      <w:r xmlns:w="http://schemas.openxmlformats.org/wordprocessingml/2006/main">
        <w:t xml:space="preserve">* انجمن کارشناسان بینش افراد تجاری BPIEA (انجمن بین‌المللی محک‌مارک مدیریت تسهیلات) </w:t>
      </w:r>
      <w:r xmlns:w="http://schemas.openxmlformats.org/wordprocessingml/2006/main">
        <w:br xmlns:w="http://schemas.openxmlformats.org/wordprocessingml/2006/main"/>
      </w:r>
      <w:r xmlns:w="http://schemas.openxmlformats.org/wordprocessingml/2006/main">
        <w:t xml:space="preserve">* انجمن مرکز تحقیقات عملیات پشتیبانی، بهینه سازی و استراتژی (COR-OTS) </w:t>
      </w:r>
      <w:r xmlns:w="http://schemas.openxmlformats.org/wordprocessingml/2006/main">
        <w:br xmlns:w="http://schemas.openxmlformats.org/wordprocessingml/2006/main"/>
      </w:r>
      <w:r xmlns:w="http://schemas.openxmlformats.org/wordprocessingml/2006/main">
        <w:t xml:space="preserve">* مرکز مدیریت عملکرد AON</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کاربر از من می‌خواهد که به ایمیل پیشنهاد کسب‌وکار ارائه شده پاسخی ایجاد کنم. 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Re: بررسی همکاری در تبدیل عملیات نظافت سنتی از طریق یکپارچگی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با ما تماس گرفتید و گزارش جامع خود را در مورد تغییر عملیات نظافت سنتی از طریق یکپارچه سازی فناوری به اشتراک گذاشتید متشکریم. ما در واقع به مدیریت بازرگانی / مدیریت عملیات / پذیرش فناوری در صنایع خدماتی متعهد هستیم و دائماً به دنبال راه‌های نوآورانه برای بهبود خدمات خود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ویژه به نظرسنجی پیشنهادی در میان شرکت‌های نظافتی علاقه‌مندیم تا چالش‌های فعلی و راه‌حل‌های فناوری بالقوه را شناسایی کنیم. این کاملاً با اهداف و اهداف ما مطابقت دارد، و ما معتقدیم که همکاری با شما فرصتی عالی برای کشف دیدگاه‌ها و تخصص‌های جدید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در مورد یافته های شما بیشتر بحث کنیم و فرصت های همکاری بالقوه را بررسی کنیم. لطفاً در اولین فرصت به ما اطلاع دهید که آیا برای تماس یا جلسه در دسترس هستید. ما به خصوص علاقه مندیم که بدانیم چگونه سازمان ما می تواند از تخصص و استراتژی های پیشنهادی شما بهره مند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علاقه شما به همکاری با ما سپاسگزاریم. ما مشتاقانه منتظر شنیدن نظرات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در اینجا یک پاسخ بالقوه به سؤال کاربر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ایمیل ارائه شده یک دعوت نامه پیشنهادی از سازمان 1 برای همکاری با سازمان 2 برای تغییر عملیات تمیز کردن سنتی از طریق یکپارچه سازی فناوری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کاربر علاقه مند به همکاری است، می تواند با ابراز تمایل خود برای بحث در مورد هم افزایی بالقوه با سازمان 1 به پیشنهاد پاسخ دهد. در اینجا یک نمونه پاسخ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گذاشتن گزارش در مورد تغییر نظافت سنتی متشکریم. عملیات از طریق یکپارچه سازی فناوری ما مجذوب مزایای بالقوه همکاری هستیم و خوشحال می شویم که در مورد اینکه چگونه سازمان ما می تواند از فناوری برای بهبود عملیات تمیز کردن خود استفاده کند، صحبت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برنامه‌ریزی یک گفتگو یا جلسه در هفته‌های آتی در دسترس هستیم و از فرصتی برای کسب اطلاعات بیشتر در مورد مراحل عملی ذکر شده در گزارش قدردانی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زمان و تاریخ مناسب برای جلسه را به ما اطلاع دهید و ما حتماً آن را برنامه ریزی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غیر این صورت، کاربر می تواند با سؤالات یا درخواست هایی برای اطلاعات بیشتر پاسخ دهد،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آیا می توانید جزئیات بیشتری در مورد نظرسنجی پیشنهاد شده در گزارش ارائه دهید؟ </w:t>
      </w:r>
      <w:r xmlns:w="http://schemas.openxmlformats.org/wordprocessingml/2006/main">
        <w:br xmlns:w="http://schemas.openxmlformats.org/wordprocessingml/2006/main"/>
      </w:r>
      <w:r xmlns:w="http://schemas.openxmlformats.org/wordprocessingml/2006/main">
        <w:t xml:space="preserve">* چه راهکارهای فناوری خاصی در این گزارش برجسته شده است؟ </w:t>
      </w:r>
      <w:r xmlns:w="http://schemas.openxmlformats.org/wordprocessingml/2006/main">
        <w:br xmlns:w="http://schemas.openxmlformats.org/wordprocessingml/2006/main"/>
      </w:r>
      <w:r xmlns:w="http://schemas.openxmlformats.org/wordprocessingml/2006/main">
        <w:t xml:space="preserve">* چه نوع هم افزایی با سازمان ما متصور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پاسخ دادن متفکرانه، کاربر می تواند یک مکالمه سازنده را آغاز کند و فرصت های بالقوه برای همکاری را کشف کند.</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زمینه ارائه شده یک پیشنهاد تجاری برای همکاری در تغییر عملیات نظافت سنتی از طریق یکپارچه سازی فناوری است. هدف این پیشنهاد شناسایی چالش‌های فعلی و راه‌حل‌های تکنولوژیکی بالقوه در صنعت نظافت و همچنین بررسی امکان همکاری یا جلسه برای بحث در مورد هم افزایی بالقوه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سوال کاربر (که به صراحت بیان نشده است) می تواند چیزی شبیه به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اصلی این پیشنهاد تجاری چیست؟ </w:t>
      </w:r>
      <w:r xmlns:w="http://schemas.openxmlformats.org/wordprocessingml/2006/main">
        <w:br xmlns:w="http://schemas.openxmlformats.org/wordprocessingml/2006/main"/>
      </w:r>
      <w:r xmlns:w="http://schemas.openxmlformats.org/wordprocessingml/2006/main">
        <w:t xml:space="preserve">- چه نوع همکاری پیشنهاد می شود؟ </w:t>
      </w:r>
      <w:r xmlns:w="http://schemas.openxmlformats.org/wordprocessingml/2006/main">
        <w:br xmlns:w="http://schemas.openxmlformats.org/wordprocessingml/2006/main"/>
      </w:r>
      <w:r xmlns:w="http://schemas.openxmlformats.org/wordprocessingml/2006/main">
        <w:t xml:space="preserve">- بررسی هم افزایی های بالقوه با سازمان مذکور چه مزایایی می تواند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این سؤالات بر اساس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هدف اصلی این پیشنهاد تجاری، بررسی همکاری در تبدیل عملیات تمیز کردن سنتی از طریق یکپارچه سازی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همکاری پیشنهادی شامل بحث در مورد هم افزایی بالقوه و بررسی امکان سنجی یک جلسه یا بحث برای بررسی امکان همکاری با یکدیگر برای اتخاذ راه حل های تکنولوژیکی، شناسایی چالش های فعلی و ایجاد تغییرات مثبت در صنعت نظافت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مزایای بالقوه این همکاری می تواند شامل موارد زیر باشد: </w:t>
      </w:r>
      <w:r xmlns:w="http://schemas.openxmlformats.org/wordprocessingml/2006/main">
        <w:br xmlns:w="http://schemas.openxmlformats.org/wordprocessingml/2006/main"/>
      </w:r>
      <w:r xmlns:w="http://schemas.openxmlformats.org/wordprocessingml/2006/main">
        <w:t xml:space="preserve">- اتخاذ راه حل های تکنولوژیکی پایدار که باعث بهبود کارایی و کاهش هزینه ها در صنعت نظافت می شود </w:t>
      </w:r>
      <w:r xmlns:w="http://schemas.openxmlformats.org/wordprocessingml/2006/main">
        <w:br xmlns:w="http://schemas.openxmlformats.org/wordprocessingml/2006/main"/>
      </w:r>
      <w:r xmlns:w="http://schemas.openxmlformats.org/wordprocessingml/2006/main">
        <w:t xml:space="preserve">- افزایش رقابت پذیری و نوآوری از طریق اشتراک دانش و همکاری </w:t>
      </w:r>
      <w:r xmlns:w="http://schemas.openxmlformats.org/wordprocessingml/2006/main">
        <w:br xmlns:w="http://schemas.openxmlformats.org/wordprocessingml/2006/main"/>
      </w:r>
      <w:r xmlns:w="http://schemas.openxmlformats.org/wordprocessingml/2006/main">
        <w:t xml:space="preserve">- شناسایی و کاهش چالش های مربوط به پذیرش فناوری های جدید </w:t>
      </w:r>
      <w:r xmlns:w="http://schemas.openxmlformats.org/wordprocessingml/2006/main">
        <w:br xmlns:w="http://schemas.openxmlformats.org/wordprocessingml/2006/main"/>
      </w:r>
      <w:r xmlns:w="http://schemas.openxmlformats.org/wordprocessingml/2006/main">
        <w:t xml:space="preserve">- فرصت برای توسعه و اصلاح استراتژی های جامع برای دگرگونی عملیات نظافت سنتی</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در اینجا چند زوایای بالقوه پیشنهاد تجاری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مشارکت تحقیقاتی </w:t>
      </w:r>
      <w:r xmlns:w="http://schemas.openxmlformats.org/wordprocessingml/2006/main">
        <w:t xml:space="preserve">: پیشنهاد همکاری با [سازمان 1] برای توسعه بیشتر گزارش تحقیقاتی در مورد انتقال عملیات تمیز کردن سنتی از طریق یکپارچه سازی فناوری.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"ابتکار تحقیقات مشترک </w:t>
      </w:r>
      <w:r xmlns:w="http://schemas.openxmlformats.org/wordprocessingml/2006/main">
        <w:br xmlns:w="http://schemas.openxmlformats.org/wordprocessingml/2006/main"/>
      </w:r>
      <w:r xmlns:w="http://schemas.openxmlformats.org/wordprocessingml/2006/main">
        <w:t xml:space="preserve">: افزایش دانش در مورد یکپارچگی فناوری </w:t>
      </w:r>
      <w:r xmlns:w="http://schemas.openxmlformats.org/wordprocessingml/2006/main">
        <w:br xmlns:w="http://schemas.openxmlformats.org/wordprocessingml/2006/main"/>
      </w:r>
      <w:r xmlns:w="http://schemas.openxmlformats.org/wordprocessingml/2006/main">
        <w:t xml:space="preserve">در </w:t>
      </w:r>
      <w:r xmlns:w="http://schemas.openxmlformats.org/wordprocessingml/2006/main">
        <w:t xml:space="preserve">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بهبود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t xml:space="preserve">- ارائه نتایج تحقیق و توصیه ها به [سازمان 1]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مزایا: </w:t>
      </w:r>
      <w:r xmlns:w="http://schemas.openxmlformats.org/wordprocessingml/2006/main">
        <w:br xmlns:w="http://schemas.openxmlformats.org/wordprocessingml/2006/main"/>
      </w:r>
      <w:r xmlns:w="http://schemas.openxmlformats.org/wordprocessingml/2006/main">
        <w:t xml:space="preserve">- درک خود را از چالش‌ها و فرصت‌های صنعت تمیز کردن افزایش دهیم </w:t>
      </w:r>
      <w:r xmlns:w="http://schemas.openxmlformats.org/wordprocessingml/2006/main">
        <w:br xmlns:w="http://schemas.openxmlformats.org/wordprocessingml/2006/main"/>
      </w:r>
      <w:r xmlns:w="http://schemas.openxmlformats.org/wordprocessingml/2006/main">
        <w:t xml:space="preserve">- استراتژی‌های یکپارچه‌سازی فناوری را برای [سازمان 1] آگاه کنیم </w:t>
      </w:r>
      <w:r xmlns:w="http://schemas.openxmlformats.org/wordprocessingml/2006/main">
        <w:br xmlns:w="http://schemas.openxmlformats.org/wordprocessingml/2006/main"/>
      </w:r>
      <w:r xmlns:w="http://schemas.openxmlformats.org/wordprocessingml/2006/main">
        <w:t xml:space="preserve">- از تخصص یکدیگر برای ایجاد تغییرات مثبت در عملیات تمیز کردن سنتی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2. </w:t>
      </w:r>
      <w:r xmlns:w="http://schemas.openxmlformats.org/wordprocessingml/2006/main">
        <w:rPr>
          <w:b/>
        </w:rPr>
        <w:t xml:space="preserve">پیشنهاد راه‌حل یکپارچه‌سازی فناوری </w:t>
      </w:r>
      <w:r xmlns:w="http://schemas.openxmlformats.org/wordprocessingml/2006/main">
        <w:t xml:space="preserve">: پیشنهاد ارائه [ سازمان 1] با راه‌حل‌های ادغام فناوری سفارشی برای عملیات پاکسازی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«بهینه‌سازی عملیات پاکسازی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موارد تحویلی کلیدی: </w:t>
      </w:r>
      <w:r xmlns:w="http://schemas.openxmlformats.org/wordprocessingml/2006/main">
        <w:br xmlns:w="http://schemas.openxmlformats.org/wordprocessingml/2006/main"/>
      </w:r>
      <w:r xmlns:w="http://schemas.openxmlformats.org/wordprocessingml/2006/main">
        <w:t xml:space="preserve">- راه‌حل‌های یکپارچه‌سازی فناوری سفارشی برای رسیدگی به چالش‌های خاص [سازمان 1] </w:t>
      </w:r>
      <w:r xmlns:w="http://schemas.openxmlformats.org/wordprocessingml/2006/main">
        <w:br xmlns:w="http://schemas.openxmlformats.org/wordprocessingml/2006/main"/>
      </w:r>
      <w:r xmlns:w="http://schemas.openxmlformats.org/wordprocessingml/2006/main">
        <w:t xml:space="preserve">- پشتیبانی پیاده‌سازی برای اطمینان از پذیرش یکپارچه فناوری جدید </w:t>
      </w:r>
      <w:r xmlns:w="http://schemas.openxmlformats.org/wordprocessingml/2006/main">
        <w:br xmlns:w="http://schemas.openxmlformats.org/wordprocessingml/2006/main"/>
      </w:r>
      <w:r xmlns:w="http://schemas.openxmlformats.org/wordprocessingml/2006/main">
        <w:t xml:space="preserve">- پشتیبانی و نگهداری مداوم برای تضمین عملکرد بهینه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مزایای: </w:t>
      </w:r>
      <w:r xmlns:w="http://schemas.openxmlformats.org/wordprocessingml/2006/main">
        <w:br xmlns:w="http://schemas.openxmlformats.org/wordprocessingml/2006/main"/>
      </w:r>
      <w:r xmlns:w="http://schemas.openxmlformats.org/wordprocessingml/2006/main">
        <w:t xml:space="preserve">- افزایش کارایی عملیاتی [سازمان 1] </w:t>
      </w:r>
      <w:r xmlns:w="http://schemas.openxmlformats.org/wordprocessingml/2006/main">
        <w:br xmlns:w="http://schemas.openxmlformats.org/wordprocessingml/2006/main"/>
      </w:r>
      <w:r xmlns:w="http://schemas.openxmlformats.org/wordprocessingml/2006/main">
        <w:t xml:space="preserve">- بهبود کیفیت و ثبات خدمات نظافت </w:t>
      </w:r>
      <w:r xmlns:w="http://schemas.openxmlformats.org/wordprocessingml/2006/main">
        <w:br xmlns:w="http://schemas.openxmlformats.org/wordprocessingml/2006/main"/>
      </w:r>
      <w:r xmlns:w="http://schemas.openxmlformats.org/wordprocessingml/2006/main">
        <w:t xml:space="preserve">- از طریق ادغام فناوری نوآورانه از رقابت جلوتر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پیشنهاد اشتراک گذاری بهترین روش </w:t>
      </w:r>
      <w:r xmlns:w="http://schemas.openxmlformats.org/wordprocessingml/2006/main">
        <w:t xml:space="preserve">: پیشنهاد به اشتراک گذاری بهترین شیوه های [سازمان 1] در یکپارچه سازی فناوری برای عملیات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"به اشتراک گذاری بهترین عملکرد: یکپارچه سازی فناوری برای عملیات تمیز کردن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موارد تحویلی کلیدی: </w:t>
      </w:r>
      <w:r xmlns:w="http://schemas.openxmlformats.org/wordprocessingml/2006/main">
        <w:br xmlns:w="http://schemas.openxmlformats.org/wordprocessingml/2006/main"/>
      </w:r>
      <w:r xmlns:w="http://schemas.openxmlformats.org/wordprocessingml/2006/main">
        <w:t xml:space="preserve">- ارزیابی داخلی استراتژی ها و راه حل های یکپارچه سازی فناوری [سازمان 1] </w:t>
      </w:r>
      <w:r xmlns:w="http://schemas.openxmlformats.org/wordprocessingml/2006/main">
        <w:br xmlns:w="http://schemas.openxmlformats.org/wordprocessingml/2006/main"/>
      </w:r>
      <w:r xmlns:w="http://schemas.openxmlformats.org/wordprocessingml/2006/main">
        <w:t xml:space="preserve">- تجزیه و تحلیل جامع چالش ها، موفقیت ها و درس های آموخته شده </w:t>
      </w:r>
      <w:r xmlns:w="http://schemas.openxmlformats.org/wordprocessingml/2006/main">
        <w:br xmlns:w="http://schemas.openxmlformats.org/wordprocessingml/2006/main"/>
      </w:r>
      <w:r xmlns:w="http://schemas.openxmlformats.org/wordprocessingml/2006/main">
        <w:t xml:space="preserve">- گزارش کارشناسی ارائه توصیه های عملی برای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مزایا: </w:t>
      </w:r>
      <w:r xmlns:w="http://schemas.openxmlformats.org/wordprocessingml/2006/main">
        <w:br xmlns:w="http://schemas.openxmlformats.org/wordprocessingml/2006/main"/>
      </w:r>
      <w:r xmlns:w="http://schemas.openxmlformats.org/wordprocessingml/2006/main">
        <w:t xml:space="preserve">- درک پیشرفته از استراتژی های یکپارچه سازی فناوری موثر </w:t>
      </w:r>
      <w:r xmlns:w="http://schemas.openxmlformats.org/wordprocessingml/2006/main">
        <w:br xmlns:w="http://schemas.openxmlformats.org/wordprocessingml/2006/main"/>
      </w:r>
      <w:r xmlns:w="http://schemas.openxmlformats.org/wordprocessingml/2006/main">
        <w:t xml:space="preserve">- بینش در مورد بهترین شیوه ها برای غلبه بر چالش ها </w:t>
      </w:r>
      <w:r xmlns:w="http://schemas.openxmlformats.org/wordprocessingml/2006/main">
        <w:br xmlns:w="http://schemas.openxmlformats.org/wordprocessingml/2006/main"/>
      </w:r>
      <w:r xmlns:w="http://schemas.openxmlformats.org/wordprocessingml/2006/main">
        <w:t xml:space="preserve">- فرصت هایی برای یادگیری از موفقیت ها و تجربیات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مایلید هر یک از این پیشنهادها را گسترش دهم یا اصلاح کنم، به من اطلاع دهید.</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تحقیقاتی که در مورد تغییر عملیات نظافت سنتی از طریق یکپارچه سازی فناوری انجام داده اید، من سه سازمان یا ابتکار بالقوه را شناسایی کرده ام که ممکن است علاقه مند به مشارکت با شما باشند. این سازمان‌ها با چشم‌انداز و اهداف شما در زمینه‌های تغییرات اجتماعی، تحقیقات و کارهای خیریه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صندوق دفاع از محیط زیست (EDF) </w:t>
      </w:r>
      <w:r xmlns:w="http://schemas.openxmlformats.org/wordprocessingml/2006/main">
        <w:t xml:space="preserve">: به عنوان یک سازمان غیرانتفاعی پیشرو با تمرکز بر مسائل زیست‌محیطی، EDF می‌تواند با شما همکاری کند تا تبلیغ کند. شیوه های پاکسازی پایدار و کاهش ضایعات تخصص آنها در تحقیق و حمایت کاملاً با اهداف شما مطابقت دارد و شما می توانید ابتکارات مشترکی را برای افزایش آگاهی و بودجه برای اهداف زیست محیطی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بنیاد X PRIZE </w:t>
      </w:r>
      <w:r xmlns:w="http://schemas.openxmlformats.org/wordprocessingml/2006/main">
        <w:t xml:space="preserve">: بنیاد X PRIZE یک سازمان غیرانتفاعی است که نوآوری و رقابت در زمینه های مختلف از جمله فناوری و پایداری را هدایت می کند. همکاری با X PRIZE می‌تواند منجر به راه‌حل‌های نوآورانه در عملیات نظافت شود و تخصص آن‌ها در تحقیق و نوآوری می‌تواند تاثیر پروژه شما را به میزان قابل توجهی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Ashoka Changemaker Certificate </w:t>
      </w:r>
      <w:r xmlns:w="http://schemas.openxmlformats.org/wordprocessingml/2006/main">
        <w:t xml:space="preserve">: Ashoka یک سازمان غیرانتفاعی است که از کارآفرینان اجتماعی و تغییر دهندگان در سراسر جهان حمایت می کند. شراکت با آشوکا می‌تواند منجر به راهنمایی، فرصت‌های تامین مالی و ارتباط با شبکه‌ای از کارآفرینان اجتماعی شود که در اشتیاق شما برای تغییر اجتماعی شریک هستند. تخصص آنها در توانمندسازی کارآفرینان اجتماعی می تواند به تقویت تأثیر شما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بالقوه، ممکن است بخواهید به سازمان‌هایی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بنیاد Skoll </w:t>
      </w:r>
      <w:r xmlns:w="http://schemas.openxmlformats.org/wordprocessingml/2006/main">
        <w:t xml:space="preserve">: یک سازمان بشردوستانه که از سرمایه‌گذاری‌ها و پروژه‌های کارآفرینی اجتماعی در سراسر جهان پشتیبانی می‌کند، فکر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بنیاد نایت </w:t>
      </w:r>
      <w:r xmlns:w="http://schemas.openxmlformats.org/wordprocessingml/2006/main">
        <w:t xml:space="preserve">: بنیادی که در رسانه ها، آموزش و پرورش و دولت سرمایه گذاری می کند تا زندگی اجتماعی را در ایالات متحده و سراسر جهان تقویت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بنیاد بیل و ملیندا گیتس </w:t>
      </w:r>
      <w:r xmlns:w="http://schemas.openxmlformats.org/wordprocessingml/2006/main">
        <w:t xml:space="preserve">: در حالی که این بنیاد در درجه اول بر روی مسائل بهداشت جهانی متمرکز است، در ابتکارات مربوط به آموزش و مشارکت جامعه نیز سرمایه گذاری می کند که می تواند به پروژه شما مرتبط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فقط چند نمونه برای شروع شما هستند. توصیه می‌کنم در مورد این سازمان‌ها و ابتکارات آنها بیشتر تحقیق کنید تا بهترین شرکای بالقوه پروژه خود را شناسایی کنید.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یک مدل همکاری بالقوه و پیشنهاد حمایت مالی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ساختار مشارکت: </w:t>
      </w:r>
      <w:r xmlns:w="http://schemas.openxmlformats.org/wordprocessingml/2006/main">
        <w:t xml:space="preserve">همکاری در مدل هزینه برای خدمات، که در آن [سازمان 1] ابزار نظرسنجی و تخصص و [سازمان شما را ارائه می‌کند. ] توزیع نظرسنجی، تجزیه و تحلیل داده ها و گزارش را فراهم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انجام نظرسنجی و جمع‌آوری داده‌ها: </w:t>
      </w:r>
      <w:r xmlns:w="http://schemas.openxmlformats.org/wordprocessingml/2006/main">
        <w:t xml:space="preserve">[سازمان 1] نظرسنجی را در میان شرکت‌های نظافتی انجام خواهد داد و ارتباطات و تخصص خود را برای جمع‌آوری داده‌های با کیفیت بالا فراهم می‌کند. تیم شما نظرسنجی را توزیع می کند، داده ها را جمع آوری می کند و نتایج را برای [سازمان 1] تجزیه و تحلیل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اشتراک گذاری مالکیت فکری: </w:t>
      </w:r>
      <w:r xmlns:w="http://schemas.openxmlformats.org/wordprocessingml/2006/main">
        <w:t xml:space="preserve">تیم شما یافته های تحقیق را به اشتراک می گذارد و [سازمان 1] همه مزایا، از جمله حقوق انتشار و ارائه را دریافت خواهد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پشتیبانی فنی: </w:t>
      </w:r>
      <w:r xmlns:w="http://schemas.openxmlformats.org/wordprocessingml/2006/main">
        <w:t xml:space="preserve">[سازمان 1] در صورت نیاز، پشتیبانی فنی را برای توسعه ابزار نظرسنجی ارائه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اهمیت موضوع تحقیق، ما ساختار حمایت مالی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خدمات نظرسنجی: </w:t>
      </w:r>
      <w:r xmlns:w="http://schemas.openxmlformats.org/wordprocessingml/2006/main">
        <w:t xml:space="preserve">X$ به ازای هر ابزار نظرسنجی که هزینه‌های توسعه نظرسنجی و هزینه‌های نگهداری را پوشش می‌دهد، درخواست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بودجه اضطراری: </w:t>
      </w:r>
      <w:r xmlns:w="http://schemas.openxmlformats.org/wordprocessingml/2006/main">
        <w:t xml:space="preserve">بودجه Y$Y را به عنوان یک صندوق اضطراری برای پوشش هر گونه هزینه اضافی، مانند هزینه های سفر و اقامت برای مدیران نظرسنجی یا اعضای تیم، اختصاص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کمک های مالی: </w:t>
      </w:r>
      <w:r xmlns:w="http://schemas.openxmlformats.org/wordprocessingml/2006/main">
        <w:t xml:space="preserve">فرصت های بالقوه کمک های مالی را از سازمان های دولتی یا انجمن های صنعتی که از نوآوری و پذیرش فناوری در صنایع خدماتی حمایت می کنند، بررسی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سهام: </w:t>
      </w:r>
      <w:r xmlns:w="http://schemas.openxmlformats.org/wordprocessingml/2006/main">
        <w:t xml:space="preserve">یک مشارکت سهامی را در نظر بگیرید که در آن هر دو طرف در سازمان تحقیقاتی سرمایه گذاری می کنند و در ازای درصدی از سود پروژه به اهداف پروژه کمک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1] ابزار نظرسنجی و تخصص را برای جمع آوری داده ها (1-2 هفته) فراهم می کند </w:t>
      </w:r>
      <w:r xmlns:w="http://schemas.openxmlformats.org/wordprocessingml/2006/main">
        <w:br xmlns:w="http://schemas.openxmlformats.org/wordprocessingml/2006/main"/>
      </w:r>
      <w:r xmlns:w="http://schemas.openxmlformats.org/wordprocessingml/2006/main">
        <w:t xml:space="preserve">* تیم شما داده های نظرسنجی را توزیع و جمع آوری می کند (2-3 هفته) </w:t>
      </w:r>
      <w:r xmlns:w="http://schemas.openxmlformats.org/wordprocessingml/2006/main">
        <w:br xmlns:w="http://schemas.openxmlformats.org/wordprocessingml/2006/main"/>
      </w:r>
      <w:r xmlns:w="http://schemas.openxmlformats.org/wordprocessingml/2006/main">
        <w:t xml:space="preserve">* تجزیه و تحلیل و گزارش داده ها (2-3 هفته) </w:t>
      </w:r>
      <w:r xmlns:w="http://schemas.openxmlformats.org/wordprocessingml/2006/main">
        <w:br xmlns:w="http://schemas.openxmlformats.org/wordprocessingml/2006/main"/>
      </w:r>
      <w:r xmlns:w="http://schemas.openxmlformats.org/wordprocessingml/2006/main">
        <w:t xml:space="preserve">* ارسال یافته‌های تحقیق و گزارش نهایی پروژه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اظهارات پایانی: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مدل همکاری کاملاً با تخصص و علایق سازمان شما مطابقت دارد و تعادلی در اشتراک مالکیت معنوی ارائه می‌کند. و مزایای مشترک ما مشتاقیم که درباره جزئیات بیشتر و الزامات حمایت مالی صحبت کنیم. لطفا پاسخ خود را تا [تاریخ بسته شدن] به ما اطلاع دهید.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داده شده، به نظر می رسد فرستنده به دنبال: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با سازمان هایی است که در زمینه مدیریت بازرگانی / مدیریت عملیات / پذیرش فناوری در صنایع خدماتی درگیر هستند. </w:t>
      </w:r>
      <w:r xmlns:w="http://schemas.openxmlformats.org/wordprocessingml/2006/main">
        <w:br xmlns:w="http://schemas.openxmlformats.org/wordprocessingml/2006/main"/>
      </w:r>
      <w:r xmlns:w="http://schemas.openxmlformats.org/wordprocessingml/2006/main">
        <w:t xml:space="preserve">2. توصیه ها یا بینش هایی در مورد همکاران بالقوه ای که ممکن است با اهداف خود هماهنگ باشند. </w:t>
      </w:r>
      <w:r xmlns:w="http://schemas.openxmlformats.org/wordprocessingml/2006/main">
        <w:br xmlns:w="http://schemas.openxmlformats.org/wordprocessingml/2006/main"/>
      </w:r>
      <w:r xmlns:w="http://schemas.openxmlformats.org/wordprocessingml/2006/main">
        <w:t xml:space="preserve">3. حمایت مالی بالقوه برای یک همکاری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فرستنده به طور خاص به دنبال سازمانی (سازمان 2) است تا این نوع توصیه ها، بینش ها یا پشتیبانی مالی را برای تحقیقات و پروژه خود در مورد تغییر عملیات تمیز کردن سنتی از طریق یکپارچه سازی فناوری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آنها به عنوان بخشی از تحقیقات خود در مورد این موضوع با سازمان 2 تماس می گیرند تا به عنوان بخشی از اهداف خود با یکدیگر ارتباط برقرار کنند و همکاری کنند و از کمک آنها قدردانی کنند و ابراز امیدواری کنند که بعداً در این همکاری مورد حمایت قرار گیرند.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به نظر می رسد که فرستنده به دنبال همکاری و حمایت مالی از سازمان 3 است تا عملیات نظافت سنتی را از طریق یکپارچه سازی فناوری تغییر دهد. برای ارائه پاسخ دقیق تر، به اطلاعات بیشتری در مورد سازمان 3 و سازمان فرستنده نیاز دارم. با این حال، 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3]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بابت وقت و توجه شما متشکرم. بر اساس درک ما از تمرکز سازمان شما بر [منطقه خاص تمرکز، به عنوان مثال، پایداری، فناوری، یا حفاظت از محیط زیست]، ما معتقدیم که مشارکت بین سازمان ما و [نام سازمان شما] می‌تواند به مزایای قابل توجهی برای هر دو طرف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می‌خواهیم یک تلاش مشترک برای ایجاد یک طرح جامع برای ادغام فناوری در عملیات نظافت، با تمرکز بر [زمینه‌های خاص تمرکز، به عنوان مثال، بهره‌وری انرژی، کاهش ضایعات، یا بهبود ایمنی کارگران] پیشنهاد کنیم. این طرح می تواند شامل تحقیق، توسعه و اجرای راه حل های نوآورانه مشترک و همچنین برنامه های آموزشی و ظرفیت سازی برای ذینفعان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ما آماده بحث درباره فرصت‌های بالقوه مالی از طریق کمک‌های مالی، حمایت‌های مالی یا سایر منابع هستیم. سازمان ما با چندین آژانس تامین مالی و شرکای صنعتی همکاری هایی ایجاد کرده است که به طور بالقوه می تواند از تلاش های مشترک ما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سازمان‌ها یا ابتکارات بالقوه که ممکن است برای همکاری ما مناسب باشند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سازمان‌های دولتی محلی که ابتکارات مرتبط با مدیریت زباله پایدار یا حفاظت از محیط زیست را اجرا یا راه‌اندازی کرده‌اند. </w:t>
      </w:r>
      <w:r xmlns:w="http://schemas.openxmlformats.org/wordprocessingml/2006/main">
        <w:br xmlns:w="http://schemas.openxmlformats.org/wordprocessingml/2006/main"/>
      </w:r>
      <w:r xmlns:w="http://schemas.openxmlformats.org/wordprocessingml/2006/main">
        <w:t xml:space="preserve">2. شرکت های فناوری که در راه حل های پاکسازی سبز یا تجهیزات کم مصرف تخصص دارند. </w:t>
      </w:r>
      <w:r xmlns:w="http://schemas.openxmlformats.org/wordprocessingml/2006/main">
        <w:br xmlns:w="http://schemas.openxmlformats.org/wordprocessingml/2006/main"/>
      </w:r>
      <w:r xmlns:w="http://schemas.openxmlformats.org/wordprocessingml/2006/main">
        <w:t xml:space="preserve">3. مؤسسات آموزشی که بر آموزش علوم محیطی، فناوری، مهندسی و ریاضیات (STEM) تمرکز دارند. </w:t>
      </w:r>
      <w:r xmlns:w="http://schemas.openxmlformats.org/wordprocessingml/2006/main">
        <w:br xmlns:w="http://schemas.openxmlformats.org/wordprocessingml/2006/main"/>
      </w:r>
      <w:r xmlns:w="http://schemas.openxmlformats.org/wordprocessingml/2006/main">
        <w:t xml:space="preserve">4. انجمن های صنعتی که پایداری و نظارت بر محیط زیست را در بخش خدمات پاکسازی ترویج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شنیدن نظرات شما و بررسی احتمالات همکاری و حمایت مالی برای این پروژه متحول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در اینجا یک پیشنهاد تجاری بالقوه برای همکاری با [سازمان 1]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مشارکت: تغییر عملیات سنتی پاکسازی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[سازمان شما]، هیجان زده هستیم که فرصت های همکاری بالقوه را با [سازمان 1] برای ایجاد تغییرات مثبت در صنعت نظافت. تحقیقات مشترک ما در مورد تغییر عملیات نظافت سنتی از طریق یکپارچه سازی فناوری، اهمیت کار تیمی را برجسته می کند و ما معتقدیم که با هم، می توانیم به نتایج قابل توجهی دست یابیم.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استفاده از تخصص و منابع [سازمان 1] برای تقویت تلاش های تحقیقاتی ما. </w:t>
      </w:r>
      <w:r xmlns:w="http://schemas.openxmlformats.org/wordprocessingml/2006/main">
        <w:br xmlns:w="http://schemas.openxmlformats.org/wordprocessingml/2006/main"/>
      </w:r>
      <w:r xmlns:w="http://schemas.openxmlformats.org/wordprocessingml/2006/main">
        <w:t xml:space="preserve">2. حمایت مالی از [سازمان 1] برای توسعه بیشتر پروژه آزمایشی ما. </w:t>
      </w:r>
      <w:r xmlns:w="http://schemas.openxmlformats.org/wordprocessingml/2006/main">
        <w:br xmlns:w="http://schemas.openxmlformats.org/wordprocessingml/2006/main"/>
      </w:r>
      <w:r xmlns:w="http://schemas.openxmlformats.org/wordprocessingml/2006/main">
        <w:t xml:space="preserve">3. برای تقویت همکاری معنادار و به اشتراک گذاری دانش بین سازمان های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همکاری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همکاری چند وجهی را پیشنهاد می کنیم،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مشترک راه حل تمیز کردن مبتنی بر فناوری. </w:t>
      </w:r>
      <w:r xmlns:w="http://schemas.openxmlformats.org/wordprocessingml/2006/main">
        <w:br xmlns:w="http://schemas.openxmlformats.org/wordprocessingml/2006/main"/>
      </w:r>
      <w:r xmlns:w="http://schemas.openxmlformats.org/wordprocessingml/2006/main">
        <w:t xml:space="preserve">2. اجرای یک پروژه آزمایشی برای آزمایش و اصلاح راه حل ما. </w:t>
      </w:r>
      <w:r xmlns:w="http://schemas.openxmlformats.org/wordprocessingml/2006/main">
        <w:br xmlns:w="http://schemas.openxmlformats.org/wordprocessingml/2006/main"/>
      </w:r>
      <w:r xmlns:w="http://schemas.openxmlformats.org/wordprocessingml/2006/main">
        <w:t xml:space="preserve">3. کارگاه های آموزشی بین سازمانی اشتراک دانش و مهارت سازی. </w:t>
      </w:r>
      <w:r xmlns:w="http://schemas.openxmlformats.org/wordprocessingml/2006/main">
        <w:br xmlns:w="http://schemas.openxmlformats.org/wordprocessingml/2006/main"/>
      </w:r>
      <w:r xmlns:w="http://schemas.openxmlformats.org/wordprocessingml/2006/main">
        <w:t xml:space="preserve">4. ارزیابی و ارزیابی تلاش های مشترک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کارایی تمیز کردن از طریق یکپارچه سازی فناوری. </w:t>
      </w:r>
      <w:r xmlns:w="http://schemas.openxmlformats.org/wordprocessingml/2006/main">
        <w:br xmlns:w="http://schemas.openxmlformats.org/wordprocessingml/2006/main"/>
      </w:r>
      <w:r xmlns:w="http://schemas.openxmlformats.org/wordprocessingml/2006/main">
        <w:t xml:space="preserve">2. بهبود پایداری و کاهش اثرات زیست محیطی. </w:t>
      </w:r>
      <w:r xmlns:w="http://schemas.openxmlformats.org/wordprocessingml/2006/main">
        <w:br xmlns:w="http://schemas.openxmlformats.org/wordprocessingml/2006/main"/>
      </w:r>
      <w:r xmlns:w="http://schemas.openxmlformats.org/wordprocessingml/2006/main">
        <w:t xml:space="preserve">3. افزایش بهره وری و رقابت در صنعت نظافت. </w:t>
      </w:r>
      <w:r xmlns:w="http://schemas.openxmlformats.org/wordprocessingml/2006/main">
        <w:br xmlns:w="http://schemas.openxmlformats.org/wordprocessingml/2006/main"/>
      </w:r>
      <w:r xmlns:w="http://schemas.openxmlformats.org/wordprocessingml/2006/main">
        <w:t xml:space="preserve">4. تأثیر ماندگار بر جامعه از طریق تغییرات مثبت.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دوره همکاری شش ماهه را با به‌روزرسانی‌های منظم پیشرفت و نقاط عطف پیشنهاد می‌کنیم. نتایج زیر مورد انتظار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مراحل تحقیق و توسعه تکراری. </w:t>
      </w:r>
      <w:r xmlns:w="http://schemas.openxmlformats.org/wordprocessingml/2006/main">
        <w:br xmlns:w="http://schemas.openxmlformats.org/wordprocessingml/2006/main"/>
      </w:r>
      <w:r xmlns:w="http://schemas.openxmlformats.org/wordprocessingml/2006/main">
        <w:t xml:space="preserve">2. اجرا و ارزیابی پروژه آزمایشی. </w:t>
      </w:r>
      <w:r xmlns:w="http://schemas.openxmlformats.org/wordprocessingml/2006/main">
        <w:br xmlns:w="http://schemas.openxmlformats.org/wordprocessingml/2006/main"/>
      </w:r>
      <w:r xmlns:w="http://schemas.openxmlformats.org/wordprocessingml/2006/main">
        <w:t xml:space="preserve">3. کارگاه های مشترک و جلسات اشتراک دانش. </w:t>
      </w:r>
      <w:r xmlns:w="http://schemas.openxmlformats.org/wordprocessingml/2006/main">
        <w:br xmlns:w="http://schemas.openxmlformats.org/wordprocessingml/2006/main"/>
      </w:r>
      <w:r xmlns:w="http://schemas.openxmlformats.org/wordprocessingml/2006/main">
        <w:t xml:space="preserve">4. گزارش نهایی و ارزیابی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درخواست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درخواست حمایت مالی به مبلغ [مقدار] از [سازمان 1] برای پوشش هزینه های مرتبط با پروژه آزمایشی،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هزینه های تحقیق و توسعه داریم. </w:t>
      </w:r>
      <w:r xmlns:w="http://schemas.openxmlformats.org/wordprocessingml/2006/main">
        <w:br xmlns:w="http://schemas.openxmlformats.org/wordprocessingml/2006/main"/>
      </w:r>
      <w:r xmlns:w="http://schemas.openxmlformats.org/wordprocessingml/2006/main">
        <w:t xml:space="preserve">2. هزینه های اکتساب و اجرای فناوری. </w:t>
      </w:r>
      <w:r xmlns:w="http://schemas.openxmlformats.org/wordprocessingml/2006/main">
        <w:br xmlns:w="http://schemas.openxmlformats.org/wordprocessingml/2006/main"/>
      </w:r>
      <w:r xmlns:w="http://schemas.openxmlformats.org/wordprocessingml/2006/main">
        <w:t xml:space="preserve">3. هزینه های پرسنل و آموزش. </w:t>
      </w:r>
      <w:r xmlns:w="http://schemas.openxmlformats.org/wordprocessingml/2006/main">
        <w:br xmlns:w="http://schemas.openxmlformats.org/wordprocessingml/2006/main"/>
      </w:r>
      <w:r xmlns:w="http://schemas.openxmlformats.org/wordprocessingml/2006/main">
        <w:t xml:space="preserve">4. هزینه های ارزیابی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ما منجر به نوآوری معنادار و تغییرات مثبت در صنعت نظافت خواهد شد. با حمایت شما، ما می توانیم دیدگاه خود را به واقعیت تبدیل کنیم و تاثیری ماندگار ایجاد کنیم. از اینکه پیشنهاد ما را در نظر گرفتید متشکرم. ما مشتاقانه منتظر فرصت هستیم تا در مورد این پروژه بیشتر بحث کنیم.</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پس از بررسی زمینه تبدیل عملیات نظافت سنتی از طریق ادغام فناوری، می‌خواهم روی چالش خاصی تمرکز کنم که هدف این پروژه رفع آن است: مبارزه شرکت‌های نظافت سنتی در حفظ کارمندان. تحقیقات نشان می دهد که یکی از دلایل اصلی جابجایی کارکنان در صنعت نظافت، فقدان فرصت های توسعه حرفه ای و رضایت شغلی است (ACOA، 2020). این چالش با برنامه‌های سنتی نظافت و ساعات کاری تشدید می‌شود، که ممکن است با تقاضاهای در حال تغییر سریع نیروی کار مدرن مطابقت نداشته باشد (OTRA، 2019).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عملیات نظافت سنتی، کارکنان اغلب ساعات طولانی، فشار فیزیکی و عدم استقلال را تجربه می کنند که می تواند منجر به فرسودگی شغلی و بی انگیزگی شود. علاوه بر این، ساختار سفت و سخت صنعت و فرصت‌های محدود پیشرفت شغلی، دیدن مسیر روشنی برای پیشرفت را برای کارکنان دشوار می‌کند (HSE, 2018). برای مقابله با این چالش، پروژه پیشنهادی باید استراتژی‌هایی را برای ترکیب فناوری‌های دیجیتال، مانند زمان‌بندی خودکار، پلت‌فرم‌های توسعه مهارت، و ردیابی عملکرد در زمان واقعی، برای افزایش مشارکت و رضایت کارکنان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این پروژه می‌تواند نقش فناوری بلاک چین را در ساده‌سازی هزینه‌های نیروی کار، اطمینان از گزارش دقیق نیروی کار، و ایجاد محیط کاری شفاف‌تر و عادلانه‌تر بررسی کند (Deloitte، 2020). علاوه بر این، با استفاده از تجزیه و تحلیل داده ها و هوش مصنوعی، شرکت های نظافتی سنتی می توانند عملیات خود را بهینه کنند، زمان پاسخگویی را بهبود بخشند و خدمات بهتری را به مشتریان خود ارائه دهند. به عنوان مثال، شرکت‌های نظافتی با استفاده از فناوری‌هایی مانند تعمیر و نگهداری پیش‌بینی‌کننده، می‌توانند ضایعات را کاهش دهند، هزینه‌ها را به حداقل برسانند و اثرات زیست‌محیطی آن‌ها را کاهش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بیشتر حفظ کارکنان، این پروژه باید مزایای اتخاذ ترتیبات کاری انعطاف‌پذیر و مدرن، مانند کارکنان بر اساس تقاضا، برنامه‌ریزی 24/7 و پلت‌فرم‌های تطبیق کار را نیز بررسی کند (FSS، 2020). این راه حل ها می توانند نیازهای در حال تغییر مشتریان را برآورده کنند و رضایت شغلی کارکنان را بهبود بخشند. با پذیرش این چالش‌ها و توسعه راه‌حل‌های عملی، پروژه تبدیل عملیات نظافت سنتی از طریق یکپارچه‌سازی فناوری می‌تواند به صنعت نظافت کارآمدتر، پایدارتر و جذاب‌تر برای کارفرمایان و کارمندان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ACOA (2020). نقشه مهارت های صنعت نظافت. شورای استرالیا برای سلامت و ایمنی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دیلویت (2020). بلاک چین در صنعت نظافت: از نوآوری تا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FSS (2020). راه حل های کارکنان انعطاف پذیر راه حل های کارکنان انعطاف 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HSE (2018). صنعت پاکسازی بهداشت، ایمنی و محیط زیست. مجری سلامت و ایمنی.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OTRA (2019). دگرگونی صنعت نظافت: مطالعه ای در مورد تأثیر فناوری بر عملیات نظافت سنتی.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