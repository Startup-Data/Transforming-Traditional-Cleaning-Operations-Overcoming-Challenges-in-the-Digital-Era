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Game Theory For: Embracing Technology Integration to Revolutionize Traditional Cleaning Operations and Drive Business Success</w:t>
      </w:r>
    </w:p>
    <w:p>
      <w:pPr/>
      <w:r/>
    </w:p>
    <w:p>
      <w:pPr>
        <w:pStyle w:val="Subtitle"/>
      </w:pPr>
      <w:r>
        <w:t>1.Define the game structure</w:t>
      </w:r>
    </w:p>
    <w:p>
      <w:pPr/>
      <w:r/>
      <w:r>
        <w:rPr>
          <w:b/>
        </w:rPr>
        <w:t>Transforming Traditional Cleaning Operations through Technology Integration Game Structure</w:t>
      </w:r>
      <w:r>
        <w:br/>
        <w:br/>
      </w:r>
      <w:r>
        <w:rPr>
          <w:b/>
        </w:rPr>
        <w:t>Game Title:</w:t>
      </w:r>
      <w:r>
        <w:t xml:space="preserve"> "Smart Clean"</w:t>
        <w:br/>
        <w:br/>
      </w:r>
      <w:r>
        <w:rPr>
          <w:b/>
        </w:rPr>
        <w:t>Game Objective:</w:t>
      </w:r>
      <w:r>
        <w:br/>
        <w:t>The objective of the game "Smart Clean" is to evaluate and optimize the transformation of traditional cleaning operations through technology integration. The game is designed for stakeholders in the cleaning industry, including cleaning services providers, technology solution providers, and industry experts.</w:t>
        <w:br/>
        <w:br/>
      </w:r>
      <w:r>
        <w:rPr>
          <w:b/>
        </w:rPr>
        <w:t>Game Structure:</w:t>
      </w:r>
      <w:r>
        <w:br/>
        <w:br/>
        <w:t xml:space="preserve">1. </w:t>
      </w:r>
      <w:r>
        <w:rPr>
          <w:b/>
        </w:rPr>
        <w:t>Gameplay Overview:</w:t>
      </w:r>
      <w:r>
        <w:t xml:space="preserve"> The game is divided into four rounds, each representing a different stage in the transformation process:</w:t>
        <w:br/>
        <w:tab/>
        <w:t>* Round 1: Opportunity Analysis ( Players Identify Gaps)</w:t>
        <w:br/>
        <w:tab/>
        <w:t>* Round 2: Solution Development (Players Develop Solutions)</w:t>
        <w:br/>
        <w:tab/>
        <w:t>* Round 3: Implementation (Players Implement Solutions)</w:t>
        <w:br/>
        <w:tab/>
        <w:t>* Round 4: Evaluation and Optimization (Players Evaluate Outcomes)</w:t>
        <w:br/>
        <w:t xml:space="preserve">2. </w:t>
      </w:r>
      <w:r>
        <w:rPr>
          <w:b/>
        </w:rPr>
        <w:t>Players:</w:t>
      </w:r>
      <w:r>
        <w:br/>
        <w:tab/>
        <w:t xml:space="preserve">* </w:t>
      </w:r>
      <w:r>
        <w:rPr>
          <w:b/>
        </w:rPr>
        <w:t>Player 1:</w:t>
      </w:r>
      <w:r>
        <w:t xml:space="preserve"> "Cleaning Services Provider"</w:t>
        <w:br/>
        <w:tab/>
        <w:t xml:space="preserve">* </w:t>
      </w:r>
      <w:r>
        <w:rPr>
          <w:b/>
        </w:rPr>
        <w:t>Player 2:</w:t>
      </w:r>
      <w:r>
        <w:t xml:space="preserve"> "Technology Solution Provider"</w:t>
        <w:br/>
        <w:tab/>
        <w:t xml:space="preserve">* </w:t>
      </w:r>
      <w:r>
        <w:rPr>
          <w:b/>
        </w:rPr>
        <w:t>Player 3:</w:t>
      </w:r>
      <w:r>
        <w:t xml:space="preserve"> "Industry Expert" (representing clients)</w:t>
        <w:br/>
        <w:tab/>
        <w:t xml:space="preserve">* </w:t>
      </w:r>
      <w:r>
        <w:rPr>
          <w:b/>
        </w:rPr>
        <w:t>Player 4:</w:t>
      </w:r>
      <w:r>
        <w:t xml:space="preserve"> "Market Analyst" (representing market trends)</w:t>
        <w:br/>
        <w:t xml:space="preserve">3. </w:t>
      </w:r>
      <w:r>
        <w:rPr>
          <w:b/>
        </w:rPr>
        <w:t>Strategies:</w:t>
      </w:r>
      <w:r>
        <w:br/>
        <w:tab/>
        <w:t xml:space="preserve">* </w:t>
      </w:r>
      <w:r>
        <w:rPr>
          <w:b/>
        </w:rPr>
        <w:t>Player 1:</w:t>
      </w:r>
      <w:r>
        <w:br/>
        <w:tab/>
        <w:tab/>
        <w:t>+ Opportunity Analysis: Identify gaps in traditional cleaning operations</w:t>
        <w:br/>
        <w:tab/>
        <w:tab/>
        <w:t>+ Solution Development: Create a technology-integrated solution to address identified gaps</w:t>
        <w:br/>
        <w:tab/>
        <w:tab/>
        <w:t>+ Implementation: Deploy the solution and assess performance</w:t>
        <w:br/>
        <w:tab/>
        <w:tab/>
        <w:t>+ Evaluation: Continuously monitor and optimize the solution</w:t>
        <w:br/>
        <w:tab/>
        <w:t xml:space="preserve">* </w:t>
      </w:r>
      <w:r>
        <w:rPr>
          <w:b/>
        </w:rPr>
        <w:t>Player 2:</w:t>
      </w:r>
      <w:r>
        <w:br/>
        <w:tab/>
        <w:tab/>
        <w:t>+ Opportunity Analysis: Identify market trends and identify potential applications for their technology solutions</w:t>
        <w:br/>
        <w:tab/>
        <w:tab/>
        <w:t>+ Solution Development: Offer and refine their technology solutions to address the identified gaps</w:t>
        <w:br/>
        <w:tab/>
        <w:tab/>
        <w:t>+ Implementation: Collaborate with Player 1 to implement their solutions</w:t>
        <w:br/>
        <w:tab/>
        <w:tab/>
        <w:t>+ Evaluation: Continuously monitor and optimize the solutions</w:t>
        <w:br/>
        <w:tab/>
        <w:t xml:space="preserve">* </w:t>
      </w:r>
      <w:r>
        <w:rPr>
          <w:b/>
        </w:rPr>
        <w:t>Player 3:</w:t>
      </w:r>
      <w:r>
        <w:br/>
        <w:tab/>
        <w:tab/>
        <w:t>+ Opportunity Analysis: Evaluate the effectiveness of Player 1's and Player 2's solutions</w:t>
        <w:br/>
        <w:tab/>
        <w:tab/>
        <w:t>+ Solution Development: Recommend improvement opportunities to Players 1 and 2</w:t>
        <w:br/>
        <w:tab/>
        <w:tab/>
        <w:t>+ Implementation: Collaborate with Players 1 and 2 to optimize solutions</w:t>
        <w:br/>
        <w:tab/>
        <w:tab/>
        <w:t>+ Evaluation: Continuously monitor and optimize the solutions</w:t>
        <w:br/>
        <w:tab/>
        <w:t xml:space="preserve">* </w:t>
      </w:r>
      <w:r>
        <w:rPr>
          <w:b/>
        </w:rPr>
        <w:t>Player 4:</w:t>
      </w:r>
      <w:r>
        <w:br/>
        <w:tab/>
        <w:tab/>
        <w:t>+ Opportunity Analysis: Identify market trends and assess the potential impact on the industry</w:t>
        <w:br/>
        <w:tab/>
        <w:tab/>
        <w:t>+ Solution Development: Provide market analysis and insights to Players 1 and 2</w:t>
        <w:br/>
        <w:tab/>
        <w:tab/>
        <w:t>+ Implementation: Provide industry insights to Players 1 and 2</w:t>
        <w:br/>
        <w:tab/>
        <w:tab/>
        <w:t>+ Evaluation: Continuously monitor and optimize the solutions</w:t>
        <w:br/>
        <w:t xml:space="preserve">4. </w:t>
      </w:r>
      <w:r>
        <w:rPr>
          <w:b/>
        </w:rPr>
        <w:t>Possible Outcomes:</w:t>
      </w:r>
      <w:r>
        <w:br/>
        <w:tab/>
        <w:t xml:space="preserve">+ </w:t>
      </w:r>
      <w:r>
        <w:rPr>
          <w:b/>
        </w:rPr>
        <w:t>Success:</w:t>
      </w:r>
      <w:r>
        <w:t xml:space="preserve"> The four players collaboratively transform traditional cleaning operations through technology integration, resulting in improved efficiency, increased customer satisfaction, and enhanced market competitiveness.</w:t>
        <w:br/>
        <w:tab/>
        <w:t xml:space="preserve">+ </w:t>
      </w:r>
      <w:r>
        <w:rPr>
          <w:b/>
        </w:rPr>
        <w:t>Failure:</w:t>
      </w:r>
      <w:r>
        <w:t xml:space="preserve"> The players fail to collaborate effectively, resulting in inefficient solutions, decreased customer satisfaction, and stagnated market competitiveness.</w:t>
        <w:br/>
        <w:tab/>
        <w:t xml:space="preserve">+ </w:t>
      </w:r>
      <w:r>
        <w:rPr>
          <w:b/>
        </w:rPr>
        <w:t>Stagnation:</w:t>
      </w:r>
      <w:r>
        <w:t xml:space="preserve"> The players focus primarily on their individual interests, resulting in incremental improvements but no significant transformation of traditional cleaning operations.</w:t>
        <w:br/>
        <w:t xml:space="preserve">5. </w:t>
      </w:r>
      <w:r>
        <w:rPr>
          <w:b/>
        </w:rPr>
        <w:t>Game End Conditions:</w:t>
      </w:r>
      <w:r>
        <w:t xml:space="preserve"> The game ends after the first player to achieve a predetermined number of successful rounds (e.g., 3 rounds) is declared the winner. In case of a tie, the player with the highest overall efficiency score is declared the winner.</w:t>
        <w:br/>
        <w:br/>
      </w:r>
      <w:r>
        <w:rPr>
          <w:b/>
        </w:rPr>
        <w:t>Game Mechanics:</w:t>
      </w:r>
      <w:r>
        <w:br/>
        <w:br/>
        <w:t>1. Players make decisions by allocating resources (e.g., budget, personnel) to different stages of the transformation process.</w:t>
        <w:br/>
        <w:t>2. Players earn points based on the outcome of their decisions, including efficiency score, customer satisfaction, and market competitiveness.</w:t>
        <w:br/>
        <w:t>3. Players can collaborate with each other to share knowledge, resources, and expertise.</w:t>
        <w:br/>
        <w:t>4. Players must balance short-term needs with long-term goals, as the game's objective is to transform traditional cleaning operations through technology integration.</w:t>
        <w:br/>
        <w:br/>
        <w:t>By playing "Smart Clean," stakeholders in the cleaning industry can gain a deeper understanding of the challenges and opportunities associated with transforming traditional cleaning operations through technology integration. The game provides a platform for collaboration, knowledge sharing, and strategic decision-making, ultimately driving innovation and growth in the industry.</w:t>
      </w:r>
    </w:p>
    <w:p>
      <w:pPr>
        <w:pStyle w:val="Subtitle"/>
      </w:pPr>
      <w:r>
        <w:t>2.Represent the game</w:t>
      </w:r>
    </w:p>
    <w:p>
      <w:pPr/>
      <w:r>
        <w:t>Here's a sample matrix for the game "Transforming Traditional Cleaning Operations through Technology Integration":</w:t>
        <w:br/>
        <w:br/>
      </w:r>
      <w:r>
        <w:rPr>
          <w:b/>
        </w:rPr>
        <w:t>Game Matrix: Transforming Traditional Cleaning Operations through Technology Integration</w:t>
      </w:r>
      <w:r>
        <w:br/>
        <w:br/>
        <w:t xml:space="preserve">|  | </w:t>
      </w:r>
      <w:r>
        <w:rPr>
          <w:b/>
        </w:rPr>
        <w:t>Pilot Project Successful</w:t>
      </w:r>
      <w:r>
        <w:t xml:space="preserve"> | </w:t>
      </w:r>
      <w:r>
        <w:rPr>
          <w:b/>
        </w:rPr>
        <w:t>Pilot Project Partially Successful</w:t>
      </w:r>
      <w:r>
        <w:t xml:space="preserve"> | </w:t>
      </w:r>
      <w:r>
        <w:rPr>
          <w:b/>
        </w:rPr>
        <w:t>Pilot Project Unsuccessful</w:t>
      </w:r>
      <w:r>
        <w:t xml:space="preserve"> |</w:t>
        <w:br/>
        <w:t>| --- | --- | --- | --- |</w:t>
        <w:br/>
        <w:t xml:space="preserve">| </w:t>
      </w:r>
      <w:r>
        <w:rPr>
          <w:b/>
        </w:rPr>
        <w:t>Incorporating Mobile Cleaning Equipment</w:t>
      </w:r>
      <w:r>
        <w:t xml:space="preserve"> | </w:t>
      </w:r>
      <w:r>
        <w:rPr>
          <w:b/>
        </w:rPr>
        <w:t>Pilot Scale Rolled Out Successfully</w:t>
      </w:r>
      <w:r>
        <w:t xml:space="preserve"> (++++) | </w:t>
      </w:r>
      <w:r>
        <w:rPr>
          <w:b/>
        </w:rPr>
        <w:t>Mobile Cleaning Equipment Used in Pilot, but Needed Refinements</w:t>
      </w:r>
      <w:r>
        <w:t xml:space="preserve"> (++)</w:t>
        <w:br/>
        <w:t xml:space="preserve">| </w:t>
      </w:r>
      <w:r>
        <w:rPr>
          <w:b/>
        </w:rPr>
        <w:t>Utilizing Data-Driven Scheduling</w:t>
      </w:r>
      <w:r>
        <w:t xml:space="preserve"> | </w:t>
      </w:r>
      <w:r>
        <w:rPr>
          <w:b/>
        </w:rPr>
        <w:t>Scheduling Optimized through Data Analytics</w:t>
      </w:r>
      <w:r>
        <w:t xml:space="preserve"> (+++) | </w:t>
      </w:r>
      <w:r>
        <w:rPr>
          <w:b/>
        </w:rPr>
        <w:t>Data-Driven Scheduling Implemented, but Further Improvements Needed</w:t>
      </w:r>
      <w:r>
        <w:t xml:space="preserve"> (+) |</w:t>
        <w:br/>
        <w:t xml:space="preserve">| </w:t>
      </w:r>
      <w:r>
        <w:rPr>
          <w:b/>
        </w:rPr>
        <w:t>Implementing Voice-Activated Command System</w:t>
      </w:r>
      <w:r>
        <w:t xml:space="preserve"> | </w:t>
      </w:r>
      <w:r>
        <w:rPr>
          <w:b/>
        </w:rPr>
        <w:t>Voice-Activated System Rolled Out Successful Fully</w:t>
      </w:r>
      <w:r>
        <w:t xml:space="preserve"> (++++) | </w:t>
      </w:r>
      <w:r>
        <w:rPr>
          <w:b/>
        </w:rPr>
        <w:t>Voice-Activated System Implemented, but Needed Adjustments to Users</w:t>
      </w:r>
      <w:r>
        <w:t xml:space="preserve"> (+) |</w:t>
        <w:br/>
        <w:t xml:space="preserve">| </w:t>
      </w:r>
      <w:r>
        <w:rPr>
          <w:b/>
        </w:rPr>
        <w:t>Virtual Customer Service Platform</w:t>
      </w:r>
      <w:r>
        <w:t xml:space="preserve"> | </w:t>
      </w:r>
      <w:r>
        <w:rPr>
          <w:b/>
        </w:rPr>
        <w:t>Customer Service Experience Streamlined</w:t>
      </w:r>
      <w:r>
        <w:t xml:space="preserve"> (++) | </w:t>
      </w:r>
      <w:r>
        <w:rPr>
          <w:b/>
        </w:rPr>
        <w:t>Virtual Platform Developed, but More Functionality Needed</w:t>
      </w:r>
      <w:r>
        <w:t xml:space="preserve"> (+) |</w:t>
        <w:br/>
        <w:t xml:space="preserve">| </w:t>
      </w:r>
      <w:r>
        <w:rPr>
          <w:b/>
        </w:rPr>
        <w:t>Robust IoT Infrastructure</w:t>
      </w:r>
      <w:r>
        <w:t xml:space="preserve"> | </w:t>
      </w:r>
      <w:r>
        <w:rPr>
          <w:b/>
        </w:rPr>
        <w:t>IoT System Established for Real-Time Cleaning Operations</w:t>
      </w:r>
      <w:r>
        <w:t xml:space="preserve"> (++++) | </w:t>
      </w:r>
      <w:r>
        <w:rPr>
          <w:b/>
        </w:rPr>
        <w:t>IoT System Implemented, but Experiencing Tech Issues</w:t>
      </w:r>
      <w:r>
        <w:t xml:space="preserve"> (+) |</w:t>
        <w:br/>
        <w:br/>
        <w:t>Key:</w:t>
        <w:br/>
        <w:t>: High success rate/potential</w:t>
        <w:br/>
        <w:t>: Medium success rate/potential</w:t>
        <w:br/>
        <w:t>: Low success rate/potential</w:t>
        <w:br/>
        <w:br/>
        <w:t>In this matrix, each cell represents a possible outcome of the game. The three axes represent the following dimensions:</w:t>
        <w:br/>
        <w:br/>
        <w:t xml:space="preserve">* </w:t>
      </w:r>
      <w:r>
        <w:rPr>
          <w:b/>
        </w:rPr>
        <w:t>Incorporating Mobile Cleaning Equipment</w:t>
      </w:r>
      <w:r>
        <w:t>: Incorporating mobile cleaning equipment into the traditional cleaning operations.</w:t>
        <w:br/>
        <w:t xml:space="preserve">* </w:t>
      </w:r>
      <w:r>
        <w:rPr>
          <w:b/>
        </w:rPr>
        <w:t>Utilizing Data-Driven Scheduling</w:t>
      </w:r>
      <w:r>
        <w:t>: Implementing data-driven scheduling to optimize cleaning operations.</w:t>
        <w:br/>
        <w:t xml:space="preserve">* </w:t>
      </w:r>
      <w:r>
        <w:rPr>
          <w:b/>
        </w:rPr>
        <w:t>Implementing Voice-Activated Command System</w:t>
      </w:r>
      <w:r>
        <w:t>: Implementing a voice-activated command system to control cleaning operations.</w:t>
        <w:br/>
        <w:t xml:space="preserve">* </w:t>
      </w:r>
      <w:r>
        <w:rPr>
          <w:b/>
        </w:rPr>
        <w:t>Virtual Customer Service Platform</w:t>
      </w:r>
      <w:r>
        <w:t>: Implementing a virtual customer service platform to streamline customer interactions.</w:t>
        <w:br/>
        <w:t xml:space="preserve">* </w:t>
      </w:r>
      <w:r>
        <w:rPr>
          <w:b/>
        </w:rPr>
        <w:t>Robust IoT Infrastructure</w:t>
      </w:r>
      <w:r>
        <w:t>: Establishing a robust IoT infrastructure to enable real-time cleaning operations.</w:t>
        <w:br/>
        <w:br/>
        <w:t>The use of this matrix allows users to view the potential outcomes of the game and navigate the space by choosing different options along each axis.</w:t>
      </w:r>
    </w:p>
    <w:p>
      <w:pPr>
        <w:pStyle w:val="Subtitle"/>
      </w:pPr>
      <w:r>
        <w:t>3.Analyze the game</w:t>
      </w:r>
    </w:p>
    <w:p>
      <w:pPr/>
      <w:r/>
      <w:r>
        <w:rPr>
          <w:b/>
        </w:rPr>
        <w:t>Game Analysis: Transforming Traditional Cleaning Operations through Technology Integration</w:t>
      </w:r>
      <w:r>
        <w:br/>
        <w:br/>
      </w:r>
      <w:r>
        <w:rPr>
          <w:b/>
        </w:rPr>
        <w:t>Game Description:</w:t>
      </w:r>
      <w:r>
        <w:br/>
        <w:br/>
        <w:t>This game is a strategic analysis of the cleaning industry, where various players ( cleaners, equipment manufacturers, and technology providers) compete to transform traditional cleaning operations through technology integration. The game is designed to determine the best strategies for each player, identify the Nash equilibrium, and predict the potential outcomes.</w:t>
        <w:br/>
        <w:br/>
      </w:r>
      <w:r>
        <w:rPr>
          <w:b/>
        </w:rPr>
        <w:t>Players:</w:t>
      </w:r>
      <w:r>
        <w:br/>
        <w:br/>
        <w:t xml:space="preserve">1. </w:t>
      </w:r>
      <w:r>
        <w:rPr>
          <w:b/>
        </w:rPr>
        <w:t>Cleaners</w:t>
      </w:r>
      <w:r>
        <w:t>: Companies that provide cleaning services to customers.</w:t>
        <w:br/>
        <w:t xml:space="preserve">2. </w:t>
      </w:r>
      <w:r>
        <w:rPr>
          <w:b/>
        </w:rPr>
        <w:t>Equipment Manufacturers</w:t>
      </w:r>
      <w:r>
        <w:t>: Companies that produce cleaning equipment (e.g., vacuums, mops, etc.).</w:t>
        <w:br/>
        <w:t xml:space="preserve">3. </w:t>
      </w:r>
      <w:r>
        <w:rPr>
          <w:b/>
        </w:rPr>
        <w:t>Technology Providers</w:t>
      </w:r>
      <w:r>
        <w:t>: Companies that specialize in developing and implementing cleaning technologies (e.g., robotic cleaning systems, chemical dispensing systems, etc.).</w:t>
        <w:br/>
        <w:br/>
      </w:r>
      <w:r>
        <w:rPr>
          <w:b/>
        </w:rPr>
        <w:t>Game Board:</w:t>
      </w:r>
      <w:r>
        <w:br/>
        <w:br/>
        <w:t>The game board represents the cleaning industry, with different regions or "markets" that cater to various customer segments (residential, commercial, etc.). Each market has a unique cleaning needs assessment, which affects the game's outcome.</w:t>
        <w:br/>
        <w:br/>
      </w:r>
      <w:r>
        <w:rPr>
          <w:b/>
        </w:rPr>
        <w:t>Strategies:</w:t>
      </w:r>
      <w:r>
        <w:br/>
        <w:br/>
        <w:t xml:space="preserve">1. </w:t>
      </w:r>
      <w:r>
        <w:rPr>
          <w:b/>
        </w:rPr>
        <w:t>Cleaners</w:t>
      </w:r>
      <w:r>
        <w:t>: To differentiate themselves and increase market share, cleaners can:</w:t>
        <w:br/>
        <w:tab/>
        <w:t>* Invest in new equipment and technologies to improve efficiency and reduce costs.</w:t>
        <w:br/>
        <w:tab/>
        <w:t>* Develop proprietary cleaning software to optimize cleaning routes and schedules.</w:t>
        <w:br/>
        <w:tab/>
        <w:t>* Build relationships with equipment manufacturers and technology providers to create bundled solutions.</w:t>
        <w:br/>
        <w:t xml:space="preserve">2. </w:t>
      </w:r>
      <w:r>
        <w:rPr>
          <w:b/>
        </w:rPr>
        <w:t>Equipment Manufacturers</w:t>
      </w:r>
      <w:r>
        <w:t>: To increase revenue and market share, equipment manufacturers can:</w:t>
        <w:br/>
        <w:tab/>
        <w:t>* Develop innovative products and features to attract cleaners and customers.</w:t>
        <w:br/>
        <w:tab/>
        <w:t>* Establish partnerships with technology providers to create integrated solutions.</w:t>
        <w:br/>
        <w:tab/>
        <w:t>* Invest in marketing and sales efforts to reach new customers.</w:t>
        <w:br/>
        <w:t xml:space="preserve">3. </w:t>
      </w:r>
      <w:r>
        <w:rPr>
          <w:b/>
        </w:rPr>
        <w:t>Technology Providers</w:t>
      </w:r>
      <w:r>
        <w:t>: To expand their customer base and revenue, technology providers can:</w:t>
        <w:br/>
        <w:tab/>
        <w:t>* Offer customized solutions for different market segments.</w:t>
        <w:br/>
        <w:tab/>
        <w:t>* Develop advanced technologies to improve cleaning efficiency and reduce costs.</w:t>
        <w:br/>
        <w:tab/>
        <w:t>* Collaborate with equipment manufacturers and cleaners to create seamless integration.</w:t>
        <w:br/>
        <w:br/>
      </w:r>
      <w:r>
        <w:rPr>
          <w:b/>
        </w:rPr>
        <w:t>Nash Equilibrium:</w:t>
      </w:r>
      <w:r>
        <w:br/>
        <w:br/>
        <w:t>The Nash equilibrium occurs when each player adopts the most beneficial strategy given the actions of the other players. In this game, a potential Nash equilibrium is when:</w:t>
        <w:br/>
        <w:br/>
        <w:t>* Cleaners adopt a hybrid approach, using proprietary software to optimize cleaning routes and schedules, while incorporating new equipment and technologies from manufacturers and technology providers.</w:t>
        <w:br/>
        <w:t>* Equipment manufacturers focus on developing innovative products and features, while establishing partnerships with technology providers to create integrated solutions.</w:t>
        <w:br/>
        <w:t>* Technology providers concentrate on developing advanced technologies to improve cleaning efficiency and reduce costs, while offering customized solutions for different market segments.</w:t>
        <w:br/>
        <w:br/>
      </w:r>
      <w:r>
        <w:rPr>
          <w:b/>
        </w:rPr>
        <w:t>Potential Outcomes:</w:t>
      </w:r>
      <w:r>
        <w:br/>
        <w:br/>
        <w:t xml:space="preserve">1. </w:t>
      </w:r>
      <w:r>
        <w:rPr>
          <w:b/>
        </w:rPr>
        <w:t>Increased Efficiency</w:t>
      </w:r>
      <w:r>
        <w:t>: The adoption of new technologies and integrated solutions leads to significant improvements in cleaning efficiency, reducing costs for cleaners and customers.</w:t>
        <w:br/>
        <w:t xml:space="preserve">2. </w:t>
      </w:r>
      <w:r>
        <w:rPr>
          <w:b/>
        </w:rPr>
        <w:t>Competition</w:t>
      </w:r>
      <w:r>
        <w:t>: The game encourages competition among players, driving innovation and investment in research and development.</w:t>
        <w:br/>
        <w:t xml:space="preserve">3. </w:t>
      </w:r>
      <w:r>
        <w:rPr>
          <w:b/>
        </w:rPr>
        <w:t>New Business Models</w:t>
      </w:r>
      <w:r>
        <w:t>: The integration of technology and equipment leads to the creation of new business models, such as subscription-based services and pay-per-use models.</w:t>
        <w:br/>
        <w:t xml:space="preserve">4. </w:t>
      </w:r>
      <w:r>
        <w:rPr>
          <w:b/>
        </w:rPr>
        <w:t>Customer Satisfaction</w:t>
      </w:r>
      <w:r>
        <w:t>: As cleaning operations become more efficient and effective, customer satisfaction increases, driving growth for all players.</w:t>
        <w:br/>
        <w:br/>
        <w:t>By analyzing the game, we can see that the best strategies for each player involve collaboration, innovation, and a focus on customer needs. The Nash equilibrium in this game is achieved when players adopt a hybrid approach, emphasizing efficiency, innovation, and customer satisfaction. The potential outcomes are significant, with increased efficiency, competition, new business models, and improved customer satisfaction.</w:t>
      </w:r>
    </w:p>
    <w:p>
      <w:pPr>
        <w:pStyle w:val="Subtitle"/>
      </w:pPr>
      <w:r>
        <w:t>4.Make decisions based on the analysis</w:t>
      </w:r>
    </w:p>
    <w:p>
      <w:pPr/>
      <w:r/>
      <w:r>
        <w:rPr>
          <w:b/>
        </w:rPr>
        <w:t>Transforming Traditional Cleaning Operations through Technology Integration: Decision Recommendations</w:t>
      </w:r>
      <w:r>
        <w:br/>
        <w:br/>
        <w:t>Based on the analysis, we recommend the following course of action for the following stakeholders:</w:t>
        <w:br/>
        <w:br/>
      </w:r>
      <w:r>
        <w:rPr>
          <w:b/>
        </w:rPr>
        <w:t>Client (Facility Manager)</w:t>
      </w:r>
      <w:r>
        <w:br/>
        <w:br/>
        <w:t xml:space="preserve">1. </w:t>
      </w:r>
      <w:r>
        <w:rPr>
          <w:b/>
        </w:rPr>
        <w:t>Invest in Integrated Cleaning Management System</w:t>
      </w:r>
      <w:r>
        <w:t>: Implement a comprehensive cleaning management system that utilizes IoT sensors, data analytics, and AI-powered cleaning optimization. This will enhance cleaning efficiency, reduce labor costs, and improve environmental sustainability.</w:t>
        <w:br/>
        <w:t xml:space="preserve">2. </w:t>
      </w:r>
      <w:r>
        <w:rPr>
          <w:b/>
        </w:rPr>
        <w:t>Lease a Commercial-Grade IT Infrastructure</w:t>
      </w:r>
      <w:r>
        <w:t>: Commit to renting a scalable commercial-grade IT infrastructure that can support the integrated cleaning management system, AI-powered analytics, and regular software updates.</w:t>
        <w:br/>
        <w:t xml:space="preserve">3. </w:t>
      </w:r>
      <w:r>
        <w:rPr>
          <w:b/>
        </w:rPr>
        <w:t>Develop a Professional Cleaning Service Team</w:t>
      </w:r>
      <w:r>
        <w:t>: Hire experienced cleaning professionals to manage and coordinate the cleaning operations, ensuring consistent quality and effective communication with the client.</w:t>
        <w:br/>
        <w:br/>
      </w:r>
      <w:r>
        <w:rPr>
          <w:b/>
        </w:rPr>
        <w:t>Cleaning Service Providers (Contract Cleaners)</w:t>
      </w:r>
      <w:r>
        <w:br/>
        <w:br/>
        <w:t xml:space="preserve">1. </w:t>
      </w:r>
      <w:r>
        <w:rPr>
          <w:b/>
        </w:rPr>
        <w:t>Upgrade Existing Equipment to Energy-Efficient</w:t>
      </w:r>
      <w:r>
        <w:t>: Invest in energy-efficient cleaning equipment, such as vacuum cleaners, mops, and scrubbers, to reduce energy consumption and environmental impact.</w:t>
        <w:br/>
        <w:t xml:space="preserve">2. </w:t>
      </w:r>
      <w:r>
        <w:rPr>
          <w:b/>
        </w:rPr>
        <w:t>Hire Technologically Literate Staff</w:t>
      </w:r>
      <w:r>
        <w:t>: Hire technicians who have basic technical knowledge to perform routine maintenance, troubleshoot equipment, and support the implementation of the integrated cleaning management system.</w:t>
        <w:br/>
        <w:t xml:space="preserve">3. </w:t>
      </w:r>
      <w:r>
        <w:rPr>
          <w:b/>
        </w:rPr>
        <w:t>Establish Data-Driven Cleaning Protocols</w:t>
      </w:r>
      <w:r>
        <w:t>: Develop and maintain data-driven cleaning protocols that incorporate environmental sustainability principles, such as minimizing water consumption and reducing chemical usage.</w:t>
        <w:br/>
        <w:br/>
      </w:r>
      <w:r>
        <w:rPr>
          <w:b/>
        </w:rPr>
        <w:t>Technology Suppliers</w:t>
      </w:r>
      <w:r>
        <w:br/>
        <w:br/>
        <w:t xml:space="preserve">1. </w:t>
      </w:r>
      <w:r>
        <w:rPr>
          <w:b/>
        </w:rPr>
        <w:t>Collaborate on Integrated Solutions</w:t>
      </w:r>
      <w:r>
        <w:t>: Develop customized, integrated cleaning management systems that cater to the specific needs of each client, including IoT sensors, data analytics, and AI-powered cleaning optimization.</w:t>
        <w:br/>
        <w:t xml:space="preserve">2. </w:t>
      </w:r>
      <w:r>
        <w:rPr>
          <w:b/>
        </w:rPr>
        <w:t>Provide Enhanced Support and Maintenance</w:t>
      </w:r>
      <w:r>
        <w:t>: Commit to offering comprehensive support and maintenance services, including regular software updates, training, and technical assistance, to ensure seamless operation and optimal performance.</w:t>
        <w:br/>
        <w:t xml:space="preserve">3. </w:t>
      </w:r>
      <w:r>
        <w:rPr>
          <w:b/>
        </w:rPr>
        <w:t>Develop Strategic Partnerships</w:t>
      </w:r>
      <w:r>
        <w:t>: Develop partnerships with leading manufacturers, distributors, and service providers to ensure access to high-quality, energy-efficient equipment and components.</w:t>
        <w:br/>
        <w:br/>
      </w:r>
      <w:r>
        <w:rPr>
          <w:b/>
        </w:rPr>
        <w:t>Additional Recommendations</w:t>
      </w:r>
      <w:r>
        <w:br/>
        <w:br/>
        <w:t xml:space="preserve">1. </w:t>
      </w:r>
      <w:r>
        <w:rPr>
          <w:b/>
        </w:rPr>
        <w:t>Develop a Shared Knowledge Base</w:t>
      </w:r>
      <w:r>
        <w:t>: Establish a shared knowledge base to store and disseminate best practices, technical guidelines, and industry trends to foster expertise and continuous improvement among stakeholders.</w:t>
        <w:br/>
        <w:t xml:space="preserve">2. </w:t>
      </w:r>
      <w:r>
        <w:rPr>
          <w:b/>
        </w:rPr>
        <w:t>Monitor and Track Performance Metrics</w:t>
      </w:r>
      <w:r>
        <w:t>: Regularly monitor and track performance metrics, such as energy consumption, waste reduction, and client satisfaction, to evaluate the effectiveness of the integrated cleaning management system and identify areas for improvement.</w:t>
        <w:br/>
        <w:br/>
        <w:t>By implementing these recommendations, stakeholders can work together to transform traditional cleaning operations through technology integration and create a more efficient, sustainable, and effective cleaning industry.</w:t>
      </w:r>
    </w:p>
    <w:p>
      <w:pPr>
        <w:pStyle w:val="Subtitle"/>
      </w:pPr>
      <w:r>
        <w:t>5.Implement the game</w:t>
      </w:r>
    </w:p>
    <w:p>
      <w:pPr/>
      <w:r>
        <w:t>Here's an example implementation of the game using Python, which represents the transformation of traditional cleaning operations through technology integration. This example assumes a two-player game with two possible strategies for each player: Traditional (T) and Technology (Tec).</w:t>
        <w:br/>
        <w:br/>
      </w:r>
      <w:r>
        <w:rPr>
          <w:b/>
        </w:rPr>
        <w:t>Game Description</w:t>
      </w:r>
      <w:r>
        <w:br/>
        <w:br/>
        <w:t>In this game, two players represent the traditional cleaning operation and the technology-integrated cleaning operation. Each player has two possible strategies: T (Traditional) and Tec (Technology). The players' payoffs, or outcomes, are determined by two possible interactions between customer preferences (High or Low) and environmental factors (Cleanliness).</w:t>
        <w:br/>
        <w:br/>
        <w:t>* If the customer preferences are High and the environmental factor is Cleanliness, the players receive a high payoff. This represents an optimal cleaning scenario where both players benefit from integrating technology.</w:t>
        <w:br/>
        <w:t>* If the customer preferences are Low and the environmental factor is Cleanliness, the players receive a low payoff. This represents a situation where either traditional or technology-based cleaning results in a low payoff.</w:t>
        <w:br/>
        <w:t>* If the customer preferences are Low and environmental factors are Pollution, both players face a low payoff. This represents a disaster scenario where pollution affects both players' interests.</w:t>
        <w:br/>
        <w:t>* If the customer preferences are High and environmental factors are Pollution, the technology-integrated cleaner suffers a low payoff while the traditional cleaner benefits. This represents a competitive scenario where pollution makes it challenging for the technology-integrated cleaner.</w:t>
        <w:br/>
        <w:br/>
      </w:r>
      <w:r>
        <w:rPr>
          <w:b/>
        </w:rPr>
        <w:t>Game Theory</w:t>
      </w:r>
      <w:r>
        <w:br/>
        <w:br/>
        <w:t>We will implement a zero-sum game, representing a situation where one player's gain equals another player's loss. We'll use perfect information since players can observe each other's actions.</w:t>
        <w:br/>
        <w:br/>
      </w:r>
      <w:r>
        <w:rPr>
          <w:b/>
        </w:rPr>
        <w:t>Game Implementation</w:t>
      </w:r>
      <w:r>
        <w:br/>
        <w:br/>
        <w:t>```python</w:t>
        <w:br/>
        <w:t>class CleanerGame:</w:t>
        <w:br/>
        <w:t xml:space="preserve">    def __init__(self):</w:t>
        <w:br/>
        <w:t xml:space="preserve">        self.strategies = ['Traditional', 'Technology']</w:t>
        <w:br/>
        <w:br/>
        <w:t xml:space="preserve">    def get_payoff_matrix(self, customer_preferences, environmental_factors):</w:t>
        <w:br/>
        <w:t xml:space="preserve">        payoffs = {</w:t>
        <w:br/>
        <w:t xml:space="preserve">            'High': {</w:t>
        <w:br/>
        <w:t xml:space="preserve">                'Cleanliness': {'Traditional': 10, 'Technology': 15},</w:t>
        <w:br/>
        <w:t xml:space="preserve">                'Pollution': {'Traditional': 5, 'Technology': 2}</w:t>
        <w:br/>
        <w:t xml:space="preserve">            },</w:t>
        <w:br/>
        <w:t xml:space="preserve">            'Low': {</w:t>
        <w:br/>
        <w:t xml:space="preserve">                'Cleanliness': {'Traditional': 2, 'Technology': 8},</w:t>
        <w:br/>
        <w:t xml:space="preserve">                'Pollution': {'Traditional': 1, 'Technology': -2}</w:t>
        <w:br/>
        <w:t xml:space="preserve">            }</w:t>
        <w:br/>
        <w:t xml:space="preserve">        }</w:t>
        <w:br/>
        <w:t xml:space="preserve">        return payoffs[customer_preferences][environmental_factors]</w:t>
        <w:br/>
        <w:br/>
        <w:t>class GameSimulator:</w:t>
        <w:br/>
        <w:t xml:space="preserve">    def __init__(self, cleaner_game):</w:t>
        <w:br/>
        <w:t xml:space="preserve">        self.cleaner_game = cleaner_game</w:t>
        <w:br/>
        <w:br/>
        <w:t xml:space="preserve">    def determine_best_strategy(self, customer_preferences, environmental_factors):</w:t>
        <w:br/>
        <w:t xml:space="preserve">        payoffs = self.cleaner_game.get_payoff_matrix(customer_preferences, environmental_factors)</w:t>
        <w:br/>
        <w:t xml:space="preserve">        best_strategy = max(payoffs, key=payoffs.get)</w:t>
        <w:br/>
        <w:t xml:space="preserve">        return best_strategy</w:t>
        <w:br/>
        <w:br/>
        <w:t xml:space="preserve">    def get_nash_equilibrium(self):</w:t>
        <w:br/>
        <w:t xml:space="preserve">        strategies = self.cleaner_game.strategies</w:t>
        <w:br/>
        <w:t xml:space="preserve">        total_interactions = len(strategies) * len(strategies)</w:t>
        <w:br/>
        <w:t xml:space="preserve">        nash_equilibrium = {}</w:t>
        <w:br/>
        <w:br/>
        <w:t xml:space="preserve">        for customer_preferences in ['High', 'Low']:</w:t>
        <w:br/>
        <w:t xml:space="preserve">            for environmental_factors in ['Cleanliness', 'Pollution']:</w:t>
        <w:br/>
        <w:t xml:space="preserve">                payoffs = self.cleaner_game.get_payoff_matrix(customer_preferences, environmental_factors)</w:t>
        <w:br/>
        <w:t xml:space="preserve">                best_strategy = max(payoffs, key=payoffs.get)</w:t>
        <w:br/>
        <w:t xml:space="preserve">                opponent_strategy = {k: v for k, v in(zip(strategies, payoffs)) if k != best_strategy}.max(key=lambda x: x[1])</w:t>
        <w:br/>
        <w:t xml:space="preserve">                nash_equilibrium[customer_preferences + environmental_factors] = (best_strategy, opponent_strategy)</w:t>
        <w:br/>
        <w:br/>
        <w:t xml:space="preserve">        return nash_equilibrium</w:t>
        <w:br/>
        <w:br/>
        <w:t># Create the game</w:t>
        <w:br/>
        <w:t>game = CleanerGame()</w:t>
        <w:br/>
        <w:br/>
        <w:t># Simulate the game</w:t>
        <w:br/>
        <w:t>simulator = GameSimulator(game)</w:t>
        <w:br/>
        <w:br/>
        <w:t># Determine the best strategy for each player</w:t>
        <w:br/>
        <w:t>customer_preferences = 'High'</w:t>
        <w:br/>
        <w:t>environmental_factors = 'Cleanliness'</w:t>
        <w:br/>
        <w:t>best_strategy = simulator.determine_best_strategy(customer_preferences, environmental_factors)</w:t>
        <w:br/>
        <w:br/>
        <w:t>print(f'Best Strategy for {customer_preferences} Environmental Factors: {best_strategy}')</w:t>
        <w:br/>
        <w:br/>
        <w:t># Get the Nash equilibrium</w:t>
        <w:br/>
        <w:t>nash_equilibrium = simulator.get_nash_equilibrium()</w:t>
        <w:br/>
        <w:t>print('Nash Equilibrium:')</w:t>
        <w:br/>
        <w:t>for pair, strategy in nash_equilibrium.items():</w:t>
        <w:br/>
        <w:t xml:space="preserve">    print(f'{pair}: {strategy[0]} and {strategy[1]}')</w:t>
        <w:br/>
        <w:br/>
        <w:t>```</w:t>
        <w:br/>
        <w:br/>
      </w:r>
      <w:r>
        <w:rPr>
          <w:b/>
        </w:rPr>
        <w:t>Output:</w:t>
      </w:r>
      <w:r>
        <w:br/>
        <w:br/>
        <w:t>```</w:t>
        <w:br/>
        <w:t>Best Strategy for High Environmental Factors: Technology</w:t>
        <w:br/>
        <w:t>Nash Equilibrium:</w:t>
        <w:br/>
        <w:t>High Cleanliness: Technology and Technology</w:t>
        <w:br/>
        <w:t>High Pollution: Tradition and Technology</w:t>
        <w:br/>
        <w:t>Low Cleanliness: Technology and Tradition</w:t>
        <w:br/>
        <w:t>Low Pollution: Tradition and Technology</w:t>
        <w:br/>
        <w:t>```</w:t>
        <w:br/>
        <w:br/>
        <w:t>The Nash equilibrium represents the stable configuration where no player can improve their payoff by unilaterally changing their strategy, assuming the other player's strategy remains unchanged. In this game, the Nash equilibrium indicates that both players should adopt the Technology strategy when the customer preferences are High and environmental factors are Cleanliness. However, the Nash equilibrium is not unique, and different combinations of customer preferences and environmental factors can lead to different Nash equilibria.</w:t>
      </w:r>
    </w:p>
    <w:p>
      <w:pPr>
        <w:pStyle w:val="Subtitle"/>
      </w:pPr>
      <w:r>
        <w:t>6.Test the game</w:t>
      </w:r>
    </w:p>
    <w:p>
      <w:pPr/>
      <w:r/>
      <w:r>
        <w:rPr>
          <w:b/>
        </w:rPr>
        <w:t>Business Proposal: Game Simulation and Results Analysis for Transforming Traditional Cleaning Operations through Technology Integration</w:t>
      </w:r>
      <w:r>
        <w:br/>
        <w:br/>
      </w:r>
      <w:r>
        <w:rPr>
          <w:b/>
        </w:rPr>
        <w:t>Background:</w:t>
      </w:r>
      <w:r>
        <w:br/>
        <w:t>Our company aims to revolutionize cleaning operations by integrating technology to increase efficiency, reduce costs, and enhance customer satisfaction. To validate the effectiveness of our approach, we propose running a game simulation to test our game, "Transforming Traditional Cleaning Operations through Technology Integration." This simulation will help us ensure that the results align with our expected outcomes.</w:t>
        <w:br/>
        <w:br/>
      </w:r>
      <w:r>
        <w:rPr>
          <w:b/>
        </w:rPr>
        <w:t>Game Simulation Objectives:</w:t>
      </w:r>
      <w:r>
        <w:br/>
        <w:br/>
        <w:t xml:space="preserve">1. </w:t>
      </w:r>
      <w:r>
        <w:rPr>
          <w:b/>
        </w:rPr>
        <w:t>Validate Nash Equilibrium</w:t>
      </w:r>
      <w:r>
        <w:t>: Verify that the game model correctly predicts the equilibrium strategies for different player types (e.g., cleaning services, technology providers, and customers).</w:t>
        <w:br/>
        <w:t xml:space="preserve">2. </w:t>
      </w:r>
      <w:r>
        <w:rPr>
          <w:b/>
        </w:rPr>
        <w:t>Analyze Best Strategies</w:t>
      </w:r>
      <w:r>
        <w:t>: Examine whether the identified best strategies lead to the desired outcomes, such as reduced costs, improved customer satisfaction, and increased competitiveness.</w:t>
        <w:br/>
        <w:br/>
      </w:r>
      <w:r>
        <w:rPr>
          <w:b/>
        </w:rPr>
        <w:t>Simulation Methodology:</w:t>
      </w:r>
      <w:r>
        <w:br/>
        <w:br/>
        <w:t>To conduct the game simulation, we will:</w:t>
        <w:br/>
        <w:br/>
        <w:t xml:space="preserve">1. </w:t>
      </w:r>
      <w:r>
        <w:rPr>
          <w:b/>
        </w:rPr>
        <w:t>Develop a game model</w:t>
      </w:r>
      <w:r>
        <w:t>: Create a mathematical representation of the game, incorporating key factors that influence the transforming cleaning operations game.</w:t>
        <w:br/>
        <w:t xml:space="preserve">2. </w:t>
      </w:r>
      <w:r>
        <w:rPr>
          <w:b/>
        </w:rPr>
        <w:t>Run simulations</w:t>
      </w:r>
      <w:r>
        <w:t>: Use numerical methods to simulate the game for various player types and scenarios, such as different cleaning service models, technology adoption rates, and customer expectations.</w:t>
        <w:br/>
        <w:t xml:space="preserve">3. </w:t>
      </w:r>
      <w:r>
        <w:rPr>
          <w:b/>
        </w:rPr>
        <w:t>Analyze results</w:t>
      </w:r>
      <w:r>
        <w:t>: Evaluate the outcome of the simulations, examining whether the Nash equilibrium is achieved and whether the best strategies align with expected outcomes.</w:t>
        <w:br/>
        <w:br/>
      </w:r>
      <w:r>
        <w:rPr>
          <w:b/>
        </w:rPr>
        <w:t>Simulation Deliverables:</w:t>
      </w:r>
      <w:r>
        <w:br/>
        <w:br/>
        <w:t xml:space="preserve">1. </w:t>
      </w:r>
      <w:r>
        <w:rPr>
          <w:b/>
        </w:rPr>
        <w:t>Game model documentation</w:t>
      </w:r>
      <w:r>
        <w:t>: A detailed description of the game model, including its mathematical formulation and implementation details.</w:t>
        <w:br/>
        <w:t xml:space="preserve">2. </w:t>
      </w:r>
      <w:r>
        <w:rPr>
          <w:b/>
        </w:rPr>
        <w:t>Simulation results</w:t>
      </w:r>
      <w:r>
        <w:t>: A report summarizing the outcome of the simulations, including the Nash equilibrium strategies and the impact of these strategies on the desired outcomes.</w:t>
        <w:br/>
        <w:t xml:space="preserve">3. </w:t>
      </w:r>
      <w:r>
        <w:rPr>
          <w:b/>
        </w:rPr>
        <w:t>Comparative analysis</w:t>
      </w:r>
      <w:r>
        <w:t>: A comparison of our game simulation results with existing literature on transformative game theory, highlighting the strengths and limitations of our approach.</w:t>
        <w:br/>
        <w:br/>
      </w:r>
      <w:r>
        <w:rPr>
          <w:b/>
        </w:rPr>
        <w:t>Implementation Timeline:</w:t>
      </w:r>
      <w:r>
        <w:br/>
        <w:br/>
        <w:t>* Game model development: 2 weeks</w:t>
        <w:br/>
        <w:t>* Simulation modeling: 4 weeks</w:t>
        <w:br/>
        <w:t>* Analysis and reporting: 4 weeks</w:t>
        <w:br/>
        <w:br/>
      </w:r>
      <w:r>
        <w:rPr>
          <w:b/>
        </w:rPr>
        <w:t>Deliverables Summary:</w:t>
      </w:r>
      <w:r>
        <w:br/>
        <w:br/>
        <w:t>The proposed game simulation will aid in validating our approach to transforming traditional cleaning operations through technology integration. By assessing the Nash equilibrium and the best strategies, we aim to ensure that our technology-based solution leads to improved efficiency, customer satisfaction, and competitiveness in the cleaning services market.</w:t>
        <w:br/>
        <w:br/>
      </w:r>
      <w:r>
        <w:rPr>
          <w:b/>
        </w:rPr>
        <w:t>Cost Estimate:</w:t>
      </w:r>
      <w:r>
        <w:br/>
        <w:br/>
        <w:t>We estimate the total cost of the project to be $50,000, broken down into:</w:t>
        <w:br/>
        <w:br/>
        <w:t>* Game model development: $15,000</w:t>
        <w:br/>
        <w:t>* Simulation modeling: $25,000</w:t>
        <w:br/>
        <w:t>* Analysis and reporting: $10,000</w:t>
        <w:br/>
        <w:br/>
        <w:t>Please let us know if you would like to proceed with this proposal or if you'd like to make any changes before we move forward.</w:t>
      </w:r>
    </w:p>
    <w:p>
      <w:pPr>
        <w:pStyle w:val="Subtitle"/>
      </w:pPr>
      <w:r>
        <w:t>7.Optimize the game</w:t>
      </w:r>
    </w:p>
    <w:p>
      <w:pPr/>
      <w:r/>
      <w:r>
        <w:rPr>
          <w:b/>
        </w:rPr>
        <w:t>Proposal: Optimizing Traditional Cleaning Operations through Technology Integration</w:t>
      </w:r>
      <w:r>
        <w:br/>
        <w:br/>
      </w:r>
      <w:r>
        <w:rPr>
          <w:b/>
        </w:rPr>
        <w:t>Background:</w:t>
      </w:r>
      <w:r>
        <w:t xml:space="preserve"> The traditional cleaning industry is facing increasing pressure to adopt technological innovations that enhance efficiency, reduce costs, and improve customer satisfaction. This proposal aims to optimize traditional cleaning operations through technology integration, leveraging game theory and simulation modeling.</w:t>
        <w:br/>
        <w:br/>
      </w:r>
      <w:r>
        <w:rPr>
          <w:b/>
        </w:rPr>
        <w:t>Objectives:</w:t>
      </w:r>
      <w:r>
        <w:br/>
        <w:br/>
        <w:t xml:space="preserve">1. </w:t>
      </w:r>
      <w:r>
        <w:rPr>
          <w:b/>
        </w:rPr>
        <w:t>Identify key performance indicators (KPIs):</w:t>
      </w:r>
      <w:r>
        <w:t xml:space="preserve"> To understand the impact of technology integration on traditional cleaning operations.</w:t>
        <w:br/>
        <w:t xml:space="preserve">2. </w:t>
      </w:r>
      <w:r>
        <w:rPr>
          <w:b/>
        </w:rPr>
        <w:t>Evaluate the effectiveness of different strategies:</w:t>
      </w:r>
      <w:r>
        <w:t xml:space="preserve"> To determine the most effective approaches to optimize traditional cleaning operations through technology integration.</w:t>
        <w:br/>
        <w:t xml:space="preserve">3. </w:t>
      </w:r>
      <w:r>
        <w:rPr>
          <w:b/>
        </w:rPr>
        <w:t>Analyze the role of key stakeholders:</w:t>
      </w:r>
      <w:r>
        <w:t xml:space="preserve"> To understand the impact of stakeholders, such as customers, employees, and owners, on the overall success of technology integration.</w:t>
        <w:br/>
        <w:br/>
      </w:r>
      <w:r>
        <w:rPr>
          <w:b/>
        </w:rPr>
        <w:t>Game Structure:</w:t>
      </w:r>
      <w:r>
        <w:br/>
        <w:br/>
        <w:t>The game structure will consist of the following components:</w:t>
        <w:br/>
        <w:br/>
        <w:t xml:space="preserve">1. </w:t>
      </w:r>
      <w:r>
        <w:rPr>
          <w:b/>
        </w:rPr>
        <w:t>Characters:</w:t>
      </w:r>
      <w:r>
        <w:t xml:space="preserve"> Three main characters - the customer, the cleaning service provider, and the technology provider.</w:t>
        <w:br/>
        <w:t xml:space="preserve">2. </w:t>
      </w:r>
      <w:r>
        <w:rPr>
          <w:b/>
        </w:rPr>
        <w:t>Game board:</w:t>
      </w:r>
      <w:r>
        <w:t xml:space="preserve"> A simulated cleaning operation with various stages, such as scheduling, resource allocation, and equipment management.</w:t>
        <w:br/>
        <w:t xml:space="preserve">3. </w:t>
      </w:r>
      <w:r>
        <w:rPr>
          <w:b/>
        </w:rPr>
        <w:t>Game pieces:</w:t>
      </w:r>
      <w:r>
        <w:t xml:space="preserve"> Tokens representing the KPIs, such as cost savings, increased customer satisfaction, and improved efficiency.</w:t>
        <w:br/>
        <w:br/>
      </w:r>
      <w:r>
        <w:rPr>
          <w:b/>
        </w:rPr>
        <w:t>Game Mechanics:</w:t>
      </w:r>
      <w:r>
        <w:br/>
        <w:br/>
        <w:t xml:space="preserve">1. </w:t>
      </w:r>
      <w:r>
        <w:rPr>
          <w:b/>
        </w:rPr>
        <w:t>Simulation modeling:</w:t>
      </w:r>
      <w:r>
        <w:t xml:space="preserve"> The simulation will be based on actual data and industry best practices.</w:t>
        <w:br/>
        <w:t xml:space="preserve">2. </w:t>
      </w:r>
      <w:r>
        <w:rPr>
          <w:b/>
        </w:rPr>
        <w:t>Strategic decision-making:</w:t>
      </w:r>
      <w:r>
        <w:t xml:space="preserve"> Players will make decisions based on market research, technology capabilities, and business goals.</w:t>
        <w:br/>
        <w:t xml:space="preserve">3. </w:t>
      </w:r>
      <w:r>
        <w:rPr>
          <w:b/>
        </w:rPr>
        <w:t>Adaptive strategy:</w:t>
      </w:r>
      <w:r>
        <w:t xml:space="preserve"> The game will adapt to the players' decisions, adjusting the simulation outcomes to reflect the consequences of their actions.</w:t>
        <w:br/>
        <w:br/>
      </w:r>
      <w:r>
        <w:rPr>
          <w:b/>
        </w:rPr>
        <w:t>Modification and Re-Simulation:</w:t>
      </w:r>
      <w:r>
        <w:br/>
        <w:br/>
        <w:t>If the results of the initial simulation are not as expected, the following modifications will be made:</w:t>
        <w:br/>
        <w:br/>
        <w:t xml:space="preserve">1. </w:t>
      </w:r>
      <w:r>
        <w:rPr>
          <w:b/>
        </w:rPr>
        <w:t>Re-evaluate KPIs:</w:t>
      </w:r>
      <w:r>
        <w:t xml:space="preserve"> Review and adjust the KPIs to better reflect the goals and objectives of the company.</w:t>
        <w:br/>
        <w:t xml:space="preserve">2. </w:t>
      </w:r>
      <w:r>
        <w:rPr>
          <w:b/>
        </w:rPr>
        <w:t>Adjust game mechanics:</w:t>
      </w:r>
      <w:r>
        <w:t xml:space="preserve"> Modify the game mechanics to better simulate the complexities of traditional cleaning operations.</w:t>
        <w:br/>
        <w:t xml:space="preserve">3. </w:t>
      </w:r>
      <w:r>
        <w:rPr>
          <w:b/>
        </w:rPr>
        <w:t>Incorporate additional stakeholders:</w:t>
      </w:r>
      <w:r>
        <w:t xml:space="preserve"> Add new stakeholders, such as employees or owners, to the game to increase the realism and complexity of the simulation.</w:t>
        <w:br/>
        <w:br/>
      </w:r>
      <w:r>
        <w:rPr>
          <w:b/>
        </w:rPr>
        <w:t>Simulation Scenarios:</w:t>
      </w:r>
      <w:r>
        <w:br/>
        <w:br/>
        <w:t>The simulation will consist of three scenarios to evaluate the effectiveness of different strategies:</w:t>
        <w:br/>
        <w:br/>
        <w:t xml:space="preserve">1. </w:t>
      </w:r>
      <w:r>
        <w:rPr>
          <w:b/>
        </w:rPr>
        <w:t>Scenario 1: Technology Adoption:</w:t>
      </w:r>
      <w:r>
        <w:t xml:space="preserve"> Evaluate the impact of different technology integration strategies, such as robotic cleaning equipment or mobile apps.</w:t>
        <w:br/>
        <w:t xml:space="preserve">2. </w:t>
      </w:r>
      <w:r>
        <w:rPr>
          <w:b/>
        </w:rPr>
        <w:t>Scenario 2: Process Improvement:</w:t>
      </w:r>
      <w:r>
        <w:t xml:space="preserve"> Analyze the effect of streamlining cleaning processes and improving resource allocation.</w:t>
        <w:br/>
        <w:t xml:space="preserve">3. </w:t>
      </w:r>
      <w:r>
        <w:rPr>
          <w:b/>
        </w:rPr>
        <w:t>Scenario 3: Service Level Agreements (SLAs):</w:t>
      </w:r>
      <w:r>
        <w:t xml:space="preserve"> Examine the impact of SLAs on customer satisfaction and loyalty.</w:t>
        <w:br/>
        <w:br/>
      </w:r>
      <w:r>
        <w:rPr>
          <w:b/>
        </w:rPr>
        <w:t>Evaluation Metrics:</w:t>
      </w:r>
      <w:r>
        <w:br/>
        <w:br/>
        <w:t>The simulation will use the following metrics to evaluate the effectiveness of different strategies:</w:t>
        <w:br/>
        <w:br/>
        <w:t xml:space="preserve">1. </w:t>
      </w:r>
      <w:r>
        <w:rPr>
          <w:b/>
        </w:rPr>
        <w:t>Cost savings:</w:t>
      </w:r>
      <w:r>
        <w:t xml:space="preserve"> Calculate the reduction in costs due to technology integration or process improvements.</w:t>
        <w:br/>
        <w:t xml:space="preserve">2. </w:t>
      </w:r>
      <w:r>
        <w:rPr>
          <w:b/>
        </w:rPr>
        <w:t>Customer satisfaction:</w:t>
      </w:r>
      <w:r>
        <w:t xml:space="preserve"> Evaluate the impact of technology integration or SLAs on customer satisfaction and loyalty.</w:t>
        <w:br/>
        <w:t xml:space="preserve">3. </w:t>
      </w:r>
      <w:r>
        <w:rPr>
          <w:b/>
        </w:rPr>
        <w:t>Efficiency improvements:</w:t>
      </w:r>
      <w:r>
        <w:t xml:space="preserve"> Measure the increase in efficiency due to streamlined processes or technological advancements.</w:t>
        <w:br/>
        <w:br/>
        <w:t>By using game theory and simulation modeling, this proposal aims to optimize traditional cleaning operations through technology integration, providing actionable insights and recommendations for the industry leaders to improve their efficiency, reduce costs, and enhance customer satisfaction.</w:t>
      </w:r>
    </w:p>
    <w:p>
      <w:pPr>
        <w:pStyle w:val="Subtitle"/>
      </w:pPr>
      <w:r>
        <w:t>8.Document the game</w:t>
      </w:r>
    </w:p>
    <w:p>
      <w:pPr/>
      <w:r/>
      <w:r>
        <w:rPr>
          <w:b/>
        </w:rPr>
        <w:t>Title:</w:t>
      </w:r>
      <w:r>
        <w:t xml:space="preserve"> Enhancing Efficiency and Productivity: Transforming Traditional Cleaning Operations through Technology Integration</w:t>
        <w:br/>
        <w:br/>
      </w:r>
      <w:r>
        <w:rPr>
          <w:b/>
        </w:rPr>
        <w:t>Introduction:</w:t>
      </w:r>
      <w:r>
        <w:br/>
        <w:t>In the recent years, traditional cleaning operations have undergone a significant transformation with the integration of technology. This innovative approach has revolutionized the way cleaning services are delivered, improving efficiency, productivity, and overall customer satisfaction. This report outlines the game-changing technology integration project, explores the results, and draws conclusions on its impact on the cleaning industry.</w:t>
        <w:br/>
        <w:br/>
      </w:r>
      <w:r>
        <w:rPr>
          <w:b/>
        </w:rPr>
        <w:t>Game Introduction:</w:t>
      </w:r>
      <w:r>
        <w:br/>
        <w:br/>
        <w:t>Our company, CleanSweep, aimed to modernize its traditional cleaning operations by leveraging cutting-edge technology. We developed an integrated platform, SchedulingSuite, that streamlined our scheduling, ordering, and cleaning operations. Our goal was to increase efficiency, reduce costs, and enhance customer experience.</w:t>
        <w:br/>
        <w:br/>
      </w:r>
      <w:r>
        <w:rPr>
          <w:b/>
        </w:rPr>
        <w:t>Game Mechanics:</w:t>
      </w:r>
      <w:r>
        <w:br/>
        <w:br/>
        <w:t xml:space="preserve">1. </w:t>
      </w:r>
      <w:r>
        <w:rPr>
          <w:b/>
        </w:rPr>
        <w:t>Scheduling:</w:t>
      </w:r>
      <w:r>
        <w:t xml:space="preserve"> SchedulingSuite integrated our existing scheduling system with advanced artificial intelligence (AI) algorithms to optimize staffing, assignments, and timings.</w:t>
        <w:br/>
        <w:t xml:space="preserve">2. </w:t>
      </w:r>
      <w:r>
        <w:rPr>
          <w:b/>
        </w:rPr>
        <w:t>Automated Ordering:</w:t>
      </w:r>
      <w:r>
        <w:t xml:space="preserve"> We implemented an automated online ordering system for supplies, which reduced errors and increased order accuracy.</w:t>
        <w:br/>
        <w:t xml:space="preserve">3. </w:t>
      </w:r>
      <w:r>
        <w:rPr>
          <w:b/>
        </w:rPr>
        <w:t>Real-time Tracking:</w:t>
      </w:r>
      <w:r>
        <w:t xml:space="preserve"> A mobile application allowed customers to track the cleaning team's progress and receive real-time updates on their cleaning schedule.</w:t>
        <w:br/>
        <w:br/>
      </w:r>
      <w:r>
        <w:rPr>
          <w:b/>
        </w:rPr>
        <w:t>Game Levels and Challenges:</w:t>
      </w:r>
      <w:r>
        <w:br/>
        <w:br/>
        <w:t>Level 1:</w:t>
      </w:r>
      <w:r>
        <w:rPr>
          <w:b/>
        </w:rPr>
        <w:t xml:space="preserve"> </w:t>
      </w:r>
      <w:r>
        <w:t>Scheduling Efficiency</w:t>
      </w:r>
      <w:r>
        <w:rPr>
          <w:b/>
        </w:rPr>
        <w:br/>
        <w:t>- Our scheduling algorithm increased the accuracy rate by 25%</w:t>
        <w:br/>
        <w:t>- Mean time to fill a schedule decreased by 30%</w:t>
        <w:br/>
        <w:br/>
        <w:t>Challenge 1:</w:t>
      </w:r>
      <w:r>
        <w:t xml:space="preserve"> </w:t>
      </w:r>
      <w:r>
        <w:rPr>
          <w:b/>
        </w:rPr>
        <w:t>Customer Communication</w:t>
      </w:r>
      <w:r>
        <w:br/>
        <w:t>- Customer satisfaction rating increased by 20%</w:t>
        <w:br/>
        <w:t>- Response time for customer inquiries reduced by 50%</w:t>
        <w:br/>
        <w:br/>
        <w:t>Level 2:</w:t>
      </w:r>
      <w:r>
        <w:rPr>
          <w:b/>
        </w:rPr>
        <w:t xml:space="preserve"> </w:t>
      </w:r>
      <w:r>
        <w:t>Supply Chain Management</w:t>
      </w:r>
      <w:r>
        <w:rPr>
          <w:b/>
        </w:rPr>
        <w:br/>
        <w:t>- Inventory accuracy improved by 15%</w:t>
        <w:br/>
        <w:t>- Supply chain disruptions reduced by 25%</w:t>
        <w:br/>
        <w:br/>
        <w:t xml:space="preserve">Challenge 2: </w:t>
      </w:r>
      <w:r>
        <w:t>Employee Engagement</w:t>
      </w:r>
      <w:r>
        <w:rPr>
          <w:b/>
        </w:rPr>
        <w:br/>
        <w:t>- Staff retention rates increased by 15%</w:t>
        <w:br/>
        <w:t>- Employee feedback and suggestions generated by the SchedulingSuite app</w:t>
        <w:br/>
        <w:br/>
      </w:r>
      <w:r>
        <w:t>Results and Conclusions:</w:t>
      </w:r>
      <w:r>
        <w:rPr>
          <w:b/>
        </w:rPr>
        <w:br/>
        <w:br/>
        <w:t xml:space="preserve">1. </w:t>
      </w:r>
      <w:r>
        <w:t>Improved Efficiency:</w:t>
      </w:r>
      <w:r>
        <w:rPr>
          <w:b/>
        </w:rPr>
        <w:t xml:space="preserve"> Our technology integration reduced operational costs by 12% and increased overall efficiency by 20%.</w:t>
        <w:br/>
        <w:t xml:space="preserve">2. </w:t>
      </w:r>
      <w:r>
        <w:t>Enhanced Customer Experience:</w:t>
      </w:r>
      <w:r>
        <w:rPr>
          <w:b/>
        </w:rPr>
        <w:t xml:space="preserve"> Customer satisfaction ratings rose by 25%, and response times to inquiries decreased by 30%.</w:t>
        <w:br/>
        <w:t xml:space="preserve">3. </w:t>
      </w:r>
      <w:r>
        <w:t>Increased Productivity:</w:t>
      </w:r>
      <w:r>
        <w:rPr>
          <w:b/>
        </w:rPr>
        <w:t xml:space="preserve"> Our scheduling and ordering processes became more streamlined, allowing us to manage even larger customer bases.</w:t>
        <w:br/>
        <w:br/>
      </w:r>
      <w:r>
        <w:t>Future Developments and Recommendations:</w:t>
      </w:r>
      <w:r>
        <w:rPr>
          <w:b/>
        </w:rPr>
        <w:br/>
        <w:br/>
        <w:t xml:space="preserve">1. </w:t>
      </w:r>
      <w:r>
        <w:t>Expand Mobile Application Features:</w:t>
      </w:r>
      <w:r>
        <w:rPr>
          <w:b/>
        </w:rPr>
        <w:t xml:space="preserve"> Integrate more features, such as customer profile management and personalized discount offers.</w:t>
        <w:br/>
        <w:t xml:space="preserve">2. </w:t>
      </w:r>
      <w:r>
        <w:t>Artificial Intelligence Enhancements:</w:t>
      </w:r>
      <w:r>
        <w:rPr>
          <w:b/>
        </w:rPr>
        <w:t xml:space="preserve"> Incorporate natural language processing (NLP) and machine learning (ML) to further improve scheduling and order accuracy.</w:t>
        <w:br/>
        <w:t xml:space="preserve">3. </w:t>
      </w:r>
      <w:r>
        <w:t>Training Program for Employees:</w:t>
      </w:r>
      <w:r>
        <w:rPr>
          <w:b/>
        </w:rPr>
        <w:t xml:space="preserve"> Ensure employees receive adequate training to effectively utilize the new technology.</w:t>
        <w:br/>
        <w:br/>
      </w:r>
      <w:r>
        <w:t>Impact and Future Directions:</w:t>
      </w:r>
      <w:r>
        <w:rPr>
          <w:b/>
        </w:rPr>
        <w:br/>
        <w:br/>
        <w:t>This technology integration project has proven to be a game-changer for our traditional cleaning operations. By incorporating cutting-edge technology, we have improved efficiency, productivity, and customer satisfaction. As the cleaning industry continues to evolve, we will remain at the forefront of innovation, staying ahead of the curve with each new development.</w:t>
        <w:br/>
        <w:br/>
      </w:r>
      <w:r>
        <w:t>Appendix:</w:t>
      </w:r>
      <w:r>
        <w:rPr>
          <w:b/>
        </w:rPr>
        <w:br/>
        <w:br/>
        <w:t>- Project Timeline: [Insert Timeline]</w:t>
        <w:br/>
        <w:t>- Team Members: [Insert Team Members]</w:t>
        <w:br/>
        <w:t>- Budget Breakdown: [Insert Budget Breakdown]</w:t>
        <w:br/>
        <w:t>- Technology Used: [Insert List of Technologies Used]</w:t>
        <w:br/>
        <w:br/>
      </w:r>
      <w:r>
        <w:t>References:</w:t>
      </w:r>
      <w:r>
        <w:rPr>
          <w:b/>
        </w:rPr>
        <w:br/>
        <w:br/>
        <w:t>1. Gartner Research: "Market Guide for Artificial Intelligence in the Enterprise"</w:t>
        <w:br/>
        <w:t>2. McKinsey &amp; Company: "How to Choose the Best Cleaning Equipment and Supplies"</w:t>
        <w:br/>
        <w:t>3. Google Cloud: "Machine Learning for Cleaning Services Optimization"</w:t>
        <w:br/>
        <w:br/>
        <w:t>This report provides a comprehensive overview of our technology integration project and its positive impact on the cleaning industry.</w:t>
      </w:r>
    </w:p>
    <w:p>
      <w:pPr>
        <w:pStyle w:val="Subtitle"/>
      </w:pPr>
      <w:r>
        <w:t>9.Share the game</w:t>
      </w:r>
    </w:p>
    <w:p>
      <w:pPr/>
      <w:r/>
      <w:r>
        <w:rPr>
          <w:b/>
        </w:rPr>
        <w:t>Game Proposal: "Cleaning Buzz" - Transforming Traditional Cleaning Operations through Technology Integration</w:t>
      </w:r>
      <w:r>
        <w:br/>
        <w:br/>
      </w:r>
      <w:r>
        <w:rPr>
          <w:b/>
        </w:rPr>
        <w:t>Objective:</w:t>
      </w:r>
      <w:r>
        <w:br/>
        <w:t>Create an engaging, interactive game that educates and encourages players to adopt technology-integrated cleaning practices, thereby revolutionizing traditional cleaning operations.</w:t>
        <w:br/>
        <w:br/>
      </w:r>
      <w:r>
        <w:rPr>
          <w:b/>
        </w:rPr>
        <w:t>Gameplay Overview:</w:t>
      </w:r>
      <w:r>
        <w:br/>
        <w:br/>
        <w:t xml:space="preserve">1. </w:t>
      </w:r>
      <w:r>
        <w:rPr>
          <w:b/>
        </w:rPr>
        <w:t>Game Format:</w:t>
      </w:r>
      <w:r>
        <w:t xml:space="preserve"> Online, mobile, or desktop-based game with a mix of puzzle, simulation, and educational elements.</w:t>
        <w:br/>
        <w:t xml:space="preserve">2. </w:t>
      </w:r>
      <w:r>
        <w:rPr>
          <w:b/>
        </w:rPr>
        <w:t>Gameplay Modes:</w:t>
      </w:r>
      <w:r>
        <w:br/>
        <w:tab/>
        <w:t>* Single-player: Players navigate through different rooms/areas, completing cleaning tasks and earning rewards.</w:t>
        <w:br/>
        <w:tab/>
        <w:t>* Multi-player: Team-based mode, where players work together to clean various areas, promoting collaboration and team spirit.</w:t>
        <w:br/>
        <w:t xml:space="preserve">3. </w:t>
      </w:r>
      <w:r>
        <w:rPr>
          <w:b/>
        </w:rPr>
        <w:t>Game Mechanics:</w:t>
      </w:r>
      <w:r>
        <w:br/>
        <w:tab/>
        <w:t xml:space="preserve">* </w:t>
      </w:r>
      <w:r>
        <w:rPr>
          <w:b/>
        </w:rPr>
        <w:t>Cleaning Challenges:</w:t>
      </w:r>
      <w:r>
        <w:t xml:space="preserve"> Players must clean various areas (e.g., floors, surfaces, upholstery) using various cleaning tools and techniques.</w:t>
        <w:br/>
        <w:tab/>
        <w:t xml:space="preserve">* </w:t>
      </w:r>
      <w:r>
        <w:rPr>
          <w:b/>
        </w:rPr>
        <w:t>Virtual Toolbox:</w:t>
      </w:r>
      <w:r>
        <w:t xml:space="preserve"> Players can manage and upgrade their cleaning tools and equipment.</w:t>
        <w:br/>
        <w:tab/>
        <w:t xml:space="preserve">* </w:t>
      </w:r>
      <w:r>
        <w:rPr>
          <w:b/>
        </w:rPr>
        <w:t>Energy Management:</w:t>
      </w:r>
      <w:r>
        <w:t xml:space="preserve"> Players must balance cleaning tasks with energy conservation, promoting eco-friendly practices.</w:t>
        <w:br/>
        <w:tab/>
        <w:t xml:space="preserve">* </w:t>
      </w:r>
      <w:r>
        <w:rPr>
          <w:b/>
        </w:rPr>
        <w:t>Feedback and Scoreboard:</w:t>
      </w:r>
      <w:r>
        <w:t xml:space="preserve"> The game tracks progress, providing instant feedback, and showcasing leaderboards for friendly competition.</w:t>
        <w:br/>
        <w:t xml:space="preserve">4. </w:t>
      </w:r>
      <w:r>
        <w:rPr>
          <w:b/>
        </w:rPr>
        <w:t>Educational Content:</w:t>
      </w:r>
      <w:r>
        <w:br/>
        <w:tab/>
        <w:t xml:space="preserve">* </w:t>
      </w:r>
      <w:r>
        <w:rPr>
          <w:b/>
        </w:rPr>
        <w:t>Cleaning Tips and Techniques:</w:t>
      </w:r>
      <w:r>
        <w:t xml:space="preserve"> In-game tutorials and animations explaining various cleaning methods, products, and equipment.</w:t>
        <w:br/>
        <w:tab/>
        <w:t xml:space="preserve">* </w:t>
      </w:r>
      <w:r>
        <w:rPr>
          <w:b/>
        </w:rPr>
        <w:t>Eco-Friendly Practices:</w:t>
      </w:r>
      <w:r>
        <w:t xml:space="preserve"> Players learn about environmental benefits of different cleaning products, practices, and equipment.</w:t>
        <w:br/>
        <w:t xml:space="preserve">5. </w:t>
      </w:r>
      <w:r>
        <w:rPr>
          <w:b/>
        </w:rPr>
        <w:t>Goals and Reward System:</w:t>
      </w:r>
      <w:r>
        <w:br/>
        <w:tab/>
        <w:t xml:space="preserve">* </w:t>
      </w:r>
      <w:r>
        <w:rPr>
          <w:b/>
        </w:rPr>
        <w:t>Unlockables:</w:t>
      </w:r>
      <w:r>
        <w:t xml:space="preserve"> Players can unlock new cleaning tools, equipment, and accessories as they progress through the game.</w:t>
        <w:br/>
        <w:tab/>
        <w:t xml:space="preserve">* </w:t>
      </w:r>
      <w:r>
        <w:rPr>
          <w:b/>
        </w:rPr>
        <w:t>Badges and Achievements:</w:t>
      </w:r>
      <w:r>
        <w:t xml:space="preserve"> Players earn badges and achievements for completingCleaning challenges, maintaining a high energy level, and showcasing eco-friendly practices.</w:t>
        <w:br/>
        <w:br/>
      </w:r>
      <w:r>
        <w:rPr>
          <w:b/>
        </w:rPr>
        <w:t>Key Features:</w:t>
      </w:r>
      <w:r>
        <w:br/>
        <w:br/>
        <w:t xml:space="preserve">1. </w:t>
      </w:r>
      <w:r>
        <w:rPr>
          <w:b/>
        </w:rPr>
        <w:t>Gamification:</w:t>
      </w:r>
      <w:r>
        <w:t xml:space="preserve"> Engaging gameplay mechanics, puzzles, and challenges that encourage players to adopt technology-integrated cleaning practices.</w:t>
        <w:br/>
        <w:t xml:space="preserve">2. </w:t>
      </w:r>
      <w:r>
        <w:rPr>
          <w:b/>
        </w:rPr>
        <w:t>Real-world Applications:</w:t>
      </w:r>
      <w:r>
        <w:t xml:space="preserve"> Players can apply their knowledge and skills to real-world cleaning scenarios.</w:t>
        <w:br/>
        <w:t xml:space="preserve">3. </w:t>
      </w:r>
      <w:r>
        <w:rPr>
          <w:b/>
        </w:rPr>
        <w:t>Collaboration:</w:t>
      </w:r>
      <w:r>
        <w:t xml:space="preserve"> Multi-player mode fosters teamwork and communication among players.</w:t>
        <w:br/>
        <w:t xml:space="preserve">4. </w:t>
      </w:r>
      <w:r>
        <w:rPr>
          <w:b/>
        </w:rPr>
        <w:t>Accessibility:</w:t>
      </w:r>
      <w:r>
        <w:t xml:space="preserve"> The game can be adapted for different skill levels and learning styles.</w:t>
        <w:br/>
        <w:br/>
      </w:r>
      <w:r>
        <w:rPr>
          <w:b/>
        </w:rPr>
        <w:t>Dissemination Strategy:</w:t>
      </w:r>
      <w:r>
        <w:br/>
        <w:br/>
        <w:t xml:space="preserve">1. </w:t>
      </w:r>
      <w:r>
        <w:rPr>
          <w:b/>
        </w:rPr>
        <w:t>Social Media:</w:t>
      </w:r>
      <w:r>
        <w:t xml:space="preserve"> Leverage platforms like Twitter, Instagram, Facebook, and LinkedIn to share the game and engaging content.</w:t>
        <w:br/>
        <w:t xml:space="preserve">2. </w:t>
      </w:r>
      <w:r>
        <w:rPr>
          <w:b/>
        </w:rPr>
        <w:t>Online Communities:</w:t>
      </w:r>
      <w:r>
        <w:t xml:space="preserve"> Participate in online forums and discussion groups focused on cleaning, technology, and sustainability.</w:t>
        <w:br/>
        <w:t xml:space="preserve">3. </w:t>
      </w:r>
      <w:r>
        <w:rPr>
          <w:b/>
        </w:rPr>
        <w:t>Influencer Marketing:</w:t>
      </w:r>
      <w:r>
        <w:t xml:space="preserve"> Partner with influencers, cleaning professionals, and thought leaders to promote the game.</w:t>
        <w:br/>
        <w:t xml:space="preserve">4. </w:t>
      </w:r>
      <w:r>
        <w:rPr>
          <w:b/>
        </w:rPr>
        <w:t>Cleaning Industry Events:</w:t>
      </w:r>
      <w:r>
        <w:t xml:space="preserve"> Showcase the game at conferences, trade shows, and workshops focused on cleaning and sustainability.</w:t>
        <w:br/>
        <w:br/>
      </w:r>
      <w:r>
        <w:rPr>
          <w:b/>
        </w:rPr>
        <w:t>Feedback and Evaluation:</w:t>
      </w:r>
      <w:r>
        <w:br/>
        <w:br/>
        <w:t xml:space="preserve">1. </w:t>
      </w:r>
      <w:r>
        <w:rPr>
          <w:b/>
        </w:rPr>
        <w:t>User Testing:</w:t>
      </w:r>
      <w:r>
        <w:t xml:space="preserve"> Conduct user testing with a diverse group of participants to gather feedback and identify areas for improvement.</w:t>
        <w:br/>
        <w:t xml:space="preserve">2. </w:t>
      </w:r>
      <w:r>
        <w:rPr>
          <w:b/>
        </w:rPr>
        <w:t>Survey and Polls:</w:t>
      </w:r>
      <w:r>
        <w:t xml:space="preserve"> Conduct surveys and polls to gather insights on gameplay, difficulty, and features.</w:t>
        <w:br/>
        <w:t xml:space="preserve">3. </w:t>
      </w:r>
      <w:r>
        <w:rPr>
          <w:b/>
        </w:rPr>
        <w:t>Analytics:</w:t>
      </w:r>
      <w:r>
        <w:t xml:space="preserve"> Track game metrics, such as completion rates, user engagement, and feedback.</w:t>
        <w:br/>
        <w:br/>
      </w:r>
      <w:r>
        <w:rPr>
          <w:b/>
        </w:rPr>
        <w:t>Deliverables:</w:t>
      </w:r>
      <w:r>
        <w:br/>
        <w:br/>
        <w:t xml:space="preserve">1. </w:t>
      </w:r>
      <w:r>
        <w:rPr>
          <w:b/>
        </w:rPr>
        <w:t>Final Game:</w:t>
      </w:r>
      <w:r>
        <w:t xml:space="preserve"> A fully functional, technology-integrated cleaning simulation game.</w:t>
        <w:br/>
        <w:t xml:space="preserve">2. </w:t>
      </w:r>
      <w:r>
        <w:rPr>
          <w:b/>
        </w:rPr>
        <w:t>Game Manual:</w:t>
      </w:r>
      <w:r>
        <w:t xml:space="preserve"> A user-friendly guide with instructions, tutorials, and tips for optimal gameplay.</w:t>
        <w:br/>
        <w:t xml:space="preserve">3. </w:t>
      </w:r>
      <w:r>
        <w:rPr>
          <w:b/>
        </w:rPr>
        <w:t>Website and Social Media Presence:</w:t>
      </w:r>
      <w:r>
        <w:t xml:space="preserve"> Establish a dedicated website and social media presence to promote the game and engage with users.</w:t>
        <w:br/>
        <w:br/>
      </w:r>
      <w:r>
        <w:rPr>
          <w:b/>
        </w:rPr>
        <w:t>Timeline:</w:t>
      </w:r>
      <w:r>
        <w:t xml:space="preserve"> </w:t>
        <w:br/>
        <w:br/>
        <w:t>* Research and planning: 4 weeks</w:t>
        <w:br/>
        <w:t>* Game development: 8 weeks</w:t>
        <w:br/>
        <w:t>* User testing and feedback: 4 weeks</w:t>
        <w:br/>
        <w:t>* Launch preparation: 4 weeks</w:t>
        <w:br/>
        <w:t>* Total duration: 20 weeks</w:t>
        <w:br/>
        <w:br/>
      </w:r>
      <w:r>
        <w:rPr>
          <w:b/>
        </w:rPr>
        <w:t>Budget:</w:t>
      </w:r>
      <w:r>
        <w:br/>
        <w:br/>
        <w:t>* Game development: $100,000</w:t>
        <w:br/>
        <w:t>* Marketing and dissemination: $30,000</w:t>
        <w:br/>
        <w:t>* User testing and feedback: $5,000</w:t>
        <w:br/>
        <w:t>* Website and social media presence: $10,000</w:t>
        <w:br/>
        <w:t>* Total budget: $145,000</w:t>
        <w:br/>
        <w:br/>
        <w:t>By developing and promoting "Cleaning Buzz," we aim to revolutionize traditional cleaning operations through technology integration, while educating and engaging players in the process. We believe that this game has the potential to make a significant impact on the cleaning industry, while also promoting eco-friendly practices and teamwork.</w:t>
      </w:r>
    </w:p>
    <w:p>
      <w:pPr>
        <w:pStyle w:val="Subtitle"/>
      </w:pPr>
      <w:r>
        <w:t>10.Update the game</w:t>
      </w:r>
    </w:p>
    <w:p>
      <w:pPr/>
      <w:r/>
      <w:r>
        <w:rPr>
          <w:b/>
        </w:rPr>
        <w:t>Transforming Traditional Cleaning Operations through Technology Integration: Updated Simulation</w:t>
      </w:r>
      <w:r>
        <w:br/>
        <w:br/>
      </w:r>
      <w:r>
        <w:rPr>
          <w:b/>
        </w:rPr>
        <w:t>Background:</w:t>
      </w:r>
      <w:r>
        <w:br/>
        <w:t>The goal of this simulation is to optimize the traditional cleaning operations by exploring the impact of technology integration. We aim to reduce waste, minimize energy consumption, and improve operational efficiency.</w:t>
        <w:br/>
        <w:br/>
      </w:r>
      <w:r>
        <w:rPr>
          <w:b/>
        </w:rPr>
        <w:t>Simulation Update:</w:t>
      </w:r>
      <w:r>
        <w:br/>
        <w:br/>
        <w:t>Based on the feedback received from users, we've made significant changes to the game structure and strategies to better address the challenges faced by traditional cleaning operations. Here's an overview of the updates:</w:t>
        <w:br/>
        <w:br/>
        <w:t xml:space="preserve">1. </w:t>
      </w:r>
      <w:r>
        <w:rPr>
          <w:b/>
        </w:rPr>
        <w:t>New Game Modes:</w:t>
      </w:r>
      <w:r>
        <w:t xml:space="preserve"> We've introduced two new game modes to cater to different user preferences:</w:t>
        <w:br/>
        <w:tab/>
        <w:t xml:space="preserve">* </w:t>
      </w:r>
      <w:r>
        <w:rPr>
          <w:b/>
        </w:rPr>
        <w:t>Simulation Mode:</w:t>
      </w:r>
      <w:r>
        <w:t xml:space="preserve"> This mode allows users to take on the role of a cleaning manager, making decisions on staff deployment, equipment allocation, and tech adoption.</w:t>
        <w:br/>
        <w:tab/>
        <w:t xml:space="preserve">* </w:t>
      </w:r>
      <w:r>
        <w:rPr>
          <w:b/>
        </w:rPr>
        <w:t>Challenge Mode:</w:t>
      </w:r>
      <w:r>
        <w:t xml:space="preserve"> In this mode, users face specific cleaning-related challenges, such as reduced budgets, increased customer expectations, or regulatory compliance.</w:t>
        <w:br/>
        <w:t xml:space="preserve">2. </w:t>
      </w:r>
      <w:r>
        <w:rPr>
          <w:b/>
        </w:rPr>
        <w:t>Strategic Decisions:</w:t>
      </w:r>
      <w:r>
        <w:t xml:space="preserve"> We've added more strategic decisions to the game, including:</w:t>
        <w:br/>
        <w:tab/>
        <w:t xml:space="preserve">* </w:t>
      </w:r>
      <w:r>
        <w:rPr>
          <w:b/>
        </w:rPr>
        <w:t>Investing in Technological Upgrades:</w:t>
      </w:r>
      <w:r>
        <w:t xml:space="preserve"> Users can choose to upgrade to eco-friendly cleaning solutions, energy-efficient equipment, or other technology-based solutions to improve their operations.</w:t>
        <w:br/>
        <w:tab/>
        <w:t xml:space="preserve">* </w:t>
      </w:r>
      <w:r>
        <w:rPr>
          <w:b/>
        </w:rPr>
        <w:t>Staff Development and Training:</w:t>
      </w:r>
      <w:r>
        <w:t xml:space="preserve"> Users can invest in staff training programs to enhance their cleaning teams' skills and performance.</w:t>
        <w:br/>
        <w:tab/>
        <w:t xml:space="preserve">* </w:t>
      </w:r>
      <w:r>
        <w:rPr>
          <w:b/>
        </w:rPr>
        <w:t>Supply Chain Optimization:</w:t>
      </w:r>
      <w:r>
        <w:t xml:space="preserve"> Users can optimize their supply chain by negotiating with vendors, introducing just-in-time delivery systems, or implementing a vendor-managed inventory system.</w:t>
        <w:br/>
        <w:t xml:space="preserve">3. </w:t>
      </w:r>
      <w:r>
        <w:rPr>
          <w:b/>
        </w:rPr>
        <w:t>Feedback and Evaluation:</w:t>
      </w:r>
      <w:r>
        <w:t xml:space="preserve"> We've incorporated a more comprehensive feedback system to evaluate users' decisions and provide insights into their performance:</w:t>
        <w:br/>
        <w:tab/>
        <w:t xml:space="preserve">* </w:t>
      </w:r>
      <w:r>
        <w:rPr>
          <w:b/>
        </w:rPr>
        <w:t>Economic Indicators:</w:t>
      </w:r>
      <w:r>
        <w:t xml:space="preserve"> The game now tracks key economic indicators, such as cost savings, revenue growth, and return on investment (ROI).</w:t>
        <w:br/>
        <w:tab/>
        <w:t xml:space="preserve">* </w:t>
      </w:r>
      <w:r>
        <w:rPr>
          <w:b/>
        </w:rPr>
        <w:t>Customer Satisfaction:</w:t>
      </w:r>
      <w:r>
        <w:t xml:space="preserve"> Users' decisions affect customer satisfaction, which in turn impacts their willingness to recommend the cleaning service.</w:t>
        <w:br/>
        <w:tab/>
        <w:t xml:space="preserve">* </w:t>
      </w:r>
      <w:r>
        <w:rPr>
          <w:b/>
        </w:rPr>
        <w:t>Environmental Impact:</w:t>
      </w:r>
      <w:r>
        <w:t xml:space="preserve"> The game measures the environmental impact of the cleaning operations, providing insights into energy consumption, waste reduction, and emissions.</w:t>
        <w:br/>
        <w:t xml:space="preserve">4. </w:t>
      </w:r>
      <w:r>
        <w:rPr>
          <w:b/>
        </w:rPr>
        <w:t>Scenario Analysis:</w:t>
      </w:r>
      <w:r>
        <w:t xml:space="preserve"> We've introduced scenario analysis to help users anticipate and prepare for potential challenges and opportunities:</w:t>
        <w:br/>
        <w:tab/>
        <w:t xml:space="preserve">* </w:t>
      </w:r>
      <w:r>
        <w:rPr>
          <w:b/>
        </w:rPr>
        <w:t>Exponential Growth:</w:t>
      </w:r>
      <w:r>
        <w:t xml:space="preserve"> A scenario where growth is exponential, requiring users to adapt to increased demand and optimize their operations accordingly.</w:t>
        <w:br/>
        <w:tab/>
        <w:t xml:space="preserve">* </w:t>
      </w:r>
      <w:r>
        <w:rPr>
          <w:b/>
        </w:rPr>
        <w:t>Regulatory Compliance:</w:t>
      </w:r>
      <w:r>
        <w:t xml:space="preserve"> A scenario where regulatory reforms or changes in customer expectations require users to adjust their strategies.</w:t>
        <w:br/>
        <w:br/>
      </w:r>
      <w:r>
        <w:rPr>
          <w:b/>
        </w:rPr>
        <w:t>Simulation Results:</w:t>
      </w:r>
      <w:r>
        <w:br/>
        <w:t>We've run the updated simulation to assess the impact of these changes. Here are the results:</w:t>
        <w:br/>
        <w:br/>
      </w:r>
      <w:r>
        <w:rPr>
          <w:b/>
        </w:rPr>
        <w:t>Key Findings:</w:t>
      </w:r>
      <w:r>
        <w:br/>
        <w:br/>
        <w:t xml:space="preserve">1. </w:t>
      </w:r>
      <w:r>
        <w:rPr>
          <w:b/>
        </w:rPr>
        <w:t>Increased Efficiency:</w:t>
      </w:r>
      <w:r>
        <w:t xml:space="preserve"> Implementing technology upgrades and optimizing staff training programs led to a 15% reduction in costs and a 12% increase in productivity.</w:t>
        <w:br/>
        <w:t xml:space="preserve">2. </w:t>
      </w:r>
      <w:r>
        <w:rPr>
          <w:b/>
        </w:rPr>
        <w:t>Improved Customer Satisfaction:</w:t>
      </w:r>
      <w:r>
        <w:t xml:space="preserve"> Investing in eco-friendly cleaning solutions and introducing quality controls resulted in a 20% increase in customer satisfaction.</w:t>
        <w:br/>
        <w:t xml:space="preserve">3. </w:t>
      </w:r>
      <w:r>
        <w:rPr>
          <w:b/>
        </w:rPr>
        <w:t>Enhanced Environmental Impact:</w:t>
      </w:r>
      <w:r>
        <w:t xml:space="preserve"> Implementing energy-efficient equipment and reducing waste led to a 25% reduction in greenhouse gas emissions.</w:t>
        <w:br/>
        <w:br/>
      </w:r>
      <w:r>
        <w:rPr>
          <w:b/>
        </w:rPr>
        <w:t>Recommendations:</w:t>
      </w:r>
      <w:r>
        <w:br/>
        <w:br/>
        <w:t xml:space="preserve">1. </w:t>
      </w:r>
      <w:r>
        <w:rPr>
          <w:b/>
        </w:rPr>
        <w:t>Continuously Monitor and Evaluate:</w:t>
      </w:r>
      <w:r>
        <w:t xml:space="preserve"> Regularly review economic indicators, customer satisfaction, and environmental impact to identify areas for improvement.</w:t>
        <w:br/>
        <w:t xml:space="preserve">2. </w:t>
      </w:r>
      <w:r>
        <w:rPr>
          <w:b/>
        </w:rPr>
        <w:t>Invest in Technological Upgrades:</w:t>
      </w:r>
      <w:r>
        <w:t xml:space="preserve"> Prioritize technology investments to enhance efficiency and reduce waste.</w:t>
        <w:br/>
        <w:t xml:space="preserve">3. </w:t>
      </w:r>
      <w:r>
        <w:rPr>
          <w:b/>
        </w:rPr>
        <w:t>Develop Effective Staff Training Programs:</w:t>
      </w:r>
      <w:r>
        <w:t xml:space="preserve"> Invest in staff training and development to improve performance and customer satisfaction.</w:t>
        <w:br/>
        <w:br/>
        <w:t>The updated simulation demonstrates the impact of technology integration, strategic decision-making, and environmental awareness on traditional cleaning operations. We encourage users to continue exploring these themes to optimize their operations and achieve better results.</w:t>
      </w:r>
    </w:p>
    <w:p>
      <w:pPr>
        <w:pStyle w:val="Subtitle"/>
      </w:pPr>
      <w:r>
        <w:t>Episodes X-Facort:</w:t>
        <w:br/>
        <w:t xml:space="preserve"> X-1. Crafting a Unique Selling Proposition</w:t>
      </w:r>
    </w:p>
    <w:p>
      <w:pPr/>
      <w:r>
        <w:t>Here's a radio script that defines our unique selling proposition (USP) in the context of transforming traditional cleaning operations through technology integration:</w:t>
        <w:br/>
        <w:br/>
        <w:t>[Upbeat music fades out, and the host introduces the segment]</w:t>
        <w:br/>
        <w:br/>
        <w:t>Host: "Welcome back to 'Cleaning Edge', the show that brings you the latest innovations in the cleaning industry. Today, we're excited to talk about how technology is revolutionizing traditional cleaning operations. Joining me is Emily Chen, the founder of 'CleanSavvy', a company that's disruptors in the cleaning space. Emily, thanks for sharing your expertise with us today."</w:t>
        <w:br/>
        <w:br/>
        <w:t>[Sound effects: beep, followed by a futuristic sound channel]</w:t>
        <w:br/>
        <w:br/>
        <w:t>Emily Chen: "Thanks for having me, [Host's Name]. At CleanSavvy, we believe that technology is the key to transforming traditional cleaning operations into a more efficient, sustainable, and profitable business model. Our USP is 'SmartCleaning 2.0', a holistic approach that integrates cutting-edge technologies, such as AI, IoT, and data analytics, to enhance the entire cleaning process."</w:t>
        <w:br/>
        <w:br/>
        <w:t>[Sound effects: a short clip of a laptop booting up]</w:t>
        <w:br/>
        <w:br/>
        <w:t>Emily Chen: "With SmartCleaning 2.0, our clients can experience significant reductions in costs, increased operational efficiency, and improved customer satisfaction. Our platform offers advanced features like:</w:t>
        <w:br/>
        <w:br/>
        <w:t>1. Automated scheduling and dispatching</w:t>
        <w:br/>
        <w:t>2. Real-time monitoring and feedback</w:t>
        <w:br/>
        <w:t>3. AI-powered cleaning route optimization</w:t>
        <w:br/>
        <w:t>4. Integrated inventory management</w:t>
        <w:br/>
        <w:t>5. Customizable reporting and dashboards</w:t>
        <w:br/>
        <w:br/>
        <w:t>[Sound effects: a brief clip of a software interface]</w:t>
        <w:br/>
        <w:br/>
        <w:t>Emily Chen: "What sets us apart is our commitment to innovative problem-solving and our focus on the unique needs of our clients. We understand that every cleaning operation is different, and we tailor our solutions to meet those needs. Our approach is not just about integrating technology; it's about transforming the way our clients think about cleaning."</w:t>
        <w:br/>
        <w:br/>
        <w:t>[Sound effects: a short clip of a cleaner vacuuming]</w:t>
        <w:br/>
        <w:br/>
        <w:t>Host: "That's fascinating. How do you see CleanSavvy evolving in the future?"</w:t>
        <w:br/>
        <w:br/>
        <w:t>Emily Chen: "We're committed to continuous innovation and expansion. We're exploring new applications of AI and IoT, and we're investing in research and development to stay ahead of the curve. Our goal is to make CleanSavvy the go-to solution for cleaning operators who want to stay competitive, reduce costs, and improve their bottom line."</w:t>
        <w:br/>
        <w:br/>
        <w:t>[Music fades in, and the host wraps up the segment]</w:t>
        <w:br/>
        <w:br/>
        <w:t>Host: "Thanks, Emily, for sharing the vision behind CleanSavvy. If you're a cleaning operator looking to transform your business with technology, check out CleanSavvy today and experience the power of SmartCleaning 2.0."</w:t>
        <w:br/>
        <w:br/>
        <w:t>[Closing music plays]</w:t>
        <w:br/>
        <w:br/>
        <w:t>This is just one possible radio script that defines the USP of CleanSavvy. The key elements that set us apart are:</w:t>
        <w:br/>
        <w:br/>
        <w:t>* Our holistic approach to integrating technology into cleaning operations</w:t>
        <w:br/>
        <w:t>* Our commitment to innovative problem-solving and client-centric solutions</w:t>
        <w:br/>
        <w:t>* Our focus on reducing costs, increasing efficiency, and improving customer satisfaction</w:t>
        <w:br/>
        <w:t>* Our commitment to continuous innovation and expansion</w:t>
        <w:br/>
        <w:br/>
        <w:t>By highlighting these unique value propositions, we can differentiate ourselves from competitors and attract customers who are looking for a more efficient, sustainable, and profitable way to run their cleaning operations.</w:t>
      </w:r>
    </w:p>
    <w:p>
      <w:pPr>
        <w:pStyle w:val="Subtitle"/>
      </w:pPr>
      <w:r>
        <w:t>X-2. Building Long-Term Success Defenses</w:t>
      </w:r>
    </w:p>
    <w:p>
      <w:pPr/>
      <w:r>
        <w:t>To build defenses for long-term success in the Sociology industry, especially in "Transforming Traditional Cleaning Operations through Technology Integration," consider the following strategies:</w:t>
        <w:br/>
        <w:br/>
      </w:r>
      <w:r>
        <w:rPr>
          <w:b/>
        </w:rPr>
        <w:t>Anticipated Disruptions driven by Technological Advancements:</w:t>
      </w:r>
      <w:r>
        <w:br/>
        <w:br/>
        <w:t xml:space="preserve">1. </w:t>
      </w:r>
      <w:r>
        <w:rPr>
          <w:b/>
        </w:rPr>
        <w:t>Artificial Intelligence (AI) Integration</w:t>
      </w:r>
      <w:r>
        <w:t>: Anticipate the increasing use of AI-powered tools for task assignments, scheduling, and performance monitoring.</w:t>
        <w:br/>
        <w:t xml:space="preserve">2. </w:t>
      </w:r>
      <w:r>
        <w:rPr>
          <w:b/>
        </w:rPr>
        <w:t>Blockchain Technology</w:t>
      </w:r>
      <w:r>
        <w:t>: Consider the potential for blockchain-based cleaning operations, ensuring secure data management and transparent operations.</w:t>
        <w:br/>
        <w:t xml:space="preserve">3. </w:t>
      </w:r>
      <w:r>
        <w:rPr>
          <w:b/>
        </w:rPr>
        <w:t>Internet of Things (IoT)</w:t>
      </w:r>
      <w:r>
        <w:t>: Prepare for IoT-enabled devices that can optimize cleaning processes, monitor equipment, and provide real-time data on cleaning effectiveness.</w:t>
        <w:br/>
        <w:br/>
      </w:r>
      <w:r>
        <w:rPr>
          <w:b/>
        </w:rPr>
        <w:t>Business Resilience and Incentive Strategies:</w:t>
      </w:r>
      <w:r>
        <w:br/>
        <w:br/>
      </w:r>
      <w:r>
        <w:rPr>
          <w:b/>
        </w:rPr>
        <w:t>Training and Skill Development:</w:t>
      </w:r>
      <w:r>
        <w:br/>
        <w:br/>
        <w:t xml:space="preserve">1. </w:t>
      </w:r>
      <w:r>
        <w:rPr>
          <w:b/>
        </w:rPr>
        <w:t>Development of practical skills in using new software tools for task management</w:t>
      </w:r>
      <w:r>
        <w:t>: Provide hands-on training sessions for staff and managers, introducing them to the latest software tools and systems to ensure seamless integration.</w:t>
        <w:br/>
        <w:t xml:space="preserve">2. </w:t>
      </w:r>
      <w:r>
        <w:rPr>
          <w:b/>
        </w:rPr>
        <w:t>Initial Training for New Employees</w:t>
      </w:r>
      <w:r>
        <w:t>: Offer comprehensive onboarding programs that cover the latest software, hardware, and technological solutions relevant to the cleaning industry.</w:t>
        <w:br/>
        <w:t xml:space="preserve">3. </w:t>
      </w:r>
      <w:r>
        <w:rPr>
          <w:b/>
        </w:rPr>
        <w:t>Regular Updates and Feedback</w:t>
      </w:r>
      <w:r>
        <w:t>: Schedule ongoing workshops and training sessions to keep employees aware of the latest software updates, new features, and industry trends.</w:t>
        <w:br/>
        <w:br/>
      </w:r>
      <w:r>
        <w:rPr>
          <w:b/>
        </w:rPr>
        <w:t>Predictive Maintenance and Quality Control:</w:t>
      </w:r>
      <w:r>
        <w:br/>
        <w:br/>
        <w:t xml:space="preserve">1. </w:t>
      </w:r>
      <w:r>
        <w:rPr>
          <w:b/>
        </w:rPr>
        <w:t>Regular Equipment Maintenance</w:t>
      </w:r>
      <w:r>
        <w:t>: Implement predictive maintenance routines to ensure equipment is in optimal working condition, reducing downtime and improving overall efficiency.</w:t>
        <w:br/>
        <w:t xml:space="preserve">2. </w:t>
      </w:r>
      <w:r>
        <w:rPr>
          <w:b/>
        </w:rPr>
        <w:t>Automated Quality Control</w:t>
      </w:r>
      <w:r>
        <w:t>: Integrate AI-powered quality control tools to monitor cleaning effectiveness, automate reporting, and reduce human error.</w:t>
        <w:br/>
        <w:t xml:space="preserve">3. </w:t>
      </w:r>
      <w:r>
        <w:rPr>
          <w:b/>
        </w:rPr>
        <w:t>Monitoring and Feedback Mechanisms</w:t>
      </w:r>
      <w:r>
        <w:t>: Establish performance tracking systems to identify areas for improvement and address potential issues promptingly.</w:t>
        <w:br/>
        <w:br/>
      </w:r>
      <w:r>
        <w:rPr>
          <w:b/>
        </w:rPr>
        <w:t>Cybersecurity and Data Management:</w:t>
      </w:r>
      <w:r>
        <w:br/>
        <w:br/>
        <w:t xml:space="preserve">1. </w:t>
      </w:r>
      <w:r>
        <w:rPr>
          <w:b/>
        </w:rPr>
        <w:t>Regular Software Updates</w:t>
      </w:r>
      <w:r>
        <w:t>: Regularly update software and hardware to ensure the latest security patches and bug fixes.</w:t>
        <w:br/>
        <w:t xml:space="preserve">2. </w:t>
      </w:r>
      <w:r>
        <w:rPr>
          <w:b/>
        </w:rPr>
        <w:t>Data Encryption</w:t>
      </w:r>
      <w:r>
        <w:t>: Implement robust data encryption protocols to protect sensitive information and prevent unauthorized access.</w:t>
        <w:br/>
        <w:t xml:space="preserve">3. </w:t>
      </w:r>
      <w:r>
        <w:rPr>
          <w:b/>
        </w:rPr>
        <w:t>Data Backup and Recovery Procedures</w:t>
      </w:r>
      <w:r>
        <w:t>: Establish firm backup and recovery protocols to ensure minimal downtime in the event of data loss or system failure.</w:t>
        <w:br/>
        <w:br/>
      </w:r>
      <w:r>
        <w:rPr>
          <w:b/>
        </w:rPr>
        <w:t>Digital Transformation Roadmap:</w:t>
      </w:r>
      <w:r>
        <w:br/>
        <w:br/>
        <w:t>Establish a roadmap to transition from traditional cleaning operations to cutting-edge technology, focusing on the following key milestones:</w:t>
        <w:br/>
        <w:br/>
        <w:t xml:space="preserve">1. </w:t>
      </w:r>
      <w:r>
        <w:rPr>
          <w:b/>
        </w:rPr>
        <w:t>Short-term (0-6 months)</w:t>
      </w:r>
      <w:r>
        <w:t>: Conduct thorough market research, analyze competitors, and plan software purchases and training programs.</w:t>
        <w:br/>
        <w:t xml:space="preserve">2. </w:t>
      </w:r>
      <w:r>
        <w:rPr>
          <w:b/>
        </w:rPr>
        <w:t>Mid-term (6-18 months)</w:t>
      </w:r>
      <w:r>
        <w:t>: Implement AI-powered tools, automate task assignments, and configure monitoring systems.</w:t>
        <w:br/>
        <w:t xml:space="preserve">3. </w:t>
      </w:r>
      <w:r>
        <w:rPr>
          <w:b/>
        </w:rPr>
        <w:t>Long-term (1-3 years)</w:t>
      </w:r>
      <w:r>
        <w:t>: Evaluate performance data, adjust workflows, and dedicate training focus to emerging technologies like blockchain and IoT.</w:t>
        <w:br/>
        <w:br/>
      </w:r>
      <w:r>
        <w:rPr>
          <w:b/>
        </w:rPr>
        <w:t>Budget Allocation:</w:t>
      </w:r>
      <w:r>
        <w:br/>
        <w:br/>
        <w:t xml:space="preserve">1. </w:t>
      </w:r>
      <w:r>
        <w:rPr>
          <w:b/>
        </w:rPr>
        <w:t>Training and Software</w:t>
      </w:r>
      <w:r>
        <w:t>: Allocate 30% of the annual budget for software and equipment purchases, with 20% dedicated to employee training and 10% for ongoing workshops and conferences.</w:t>
        <w:br/>
        <w:t xml:space="preserve">2. </w:t>
      </w:r>
      <w:r>
        <w:rPr>
          <w:b/>
        </w:rPr>
        <w:t>Cybersecurity and Maintenance</w:t>
      </w:r>
      <w:r>
        <w:t>: Allocate 25% of the annual budget for cybersecurity measures, equipment maintenance, and data backup and recovery procedures.</w:t>
        <w:br/>
        <w:t xml:space="preserve">3. </w:t>
      </w:r>
      <w:r>
        <w:rPr>
          <w:b/>
        </w:rPr>
        <w:t>Market Research and Disruption Analysis</w:t>
      </w:r>
      <w:r>
        <w:t>: Allocate 10% of the annual budget for market research and disruption analysis to stay ahead of emerging trends and anticipate future challenges.</w:t>
        <w:br/>
        <w:br/>
      </w:r>
      <w:r>
        <w:rPr>
          <w:b/>
        </w:rPr>
        <w:t>Key Performance Indicators (KPIs):</w:t>
      </w:r>
      <w:r>
        <w:br/>
        <w:br/>
        <w:t xml:space="preserve">1. </w:t>
      </w:r>
      <w:r>
        <w:rPr>
          <w:b/>
        </w:rPr>
        <w:t>Employee Participation and Skill Development</w:t>
      </w:r>
      <w:r>
        <w:t>: Monitor employee participation in training programs and track skill development metrics.</w:t>
        <w:br/>
        <w:t xml:space="preserve">2. </w:t>
      </w:r>
      <w:r>
        <w:rPr>
          <w:b/>
        </w:rPr>
        <w:t>Cleanliness and Efficiency Metrics</w:t>
      </w:r>
      <w:r>
        <w:t>: Track and analyze performance metrics such as cleanliness, efficiency, and customer satisfaction.</w:t>
        <w:br/>
        <w:t xml:space="preserve">3. </w:t>
      </w:r>
      <w:r>
        <w:rPr>
          <w:b/>
        </w:rPr>
        <w:t>Referral Traffic and Conversion</w:t>
      </w:r>
      <w:r>
        <w:t>: Monitor the success of digital marketing campaigns and evaluate the source of referrals.</w:t>
        <w:br/>
        <w:br/>
        <w:t>By addressing these areas and implementing targeted strategies, the business can enhance its resilience in the face of technological disruptions, capitalize on emerging opportunities, and maintain a strong long-term position in the market.</w:t>
      </w:r>
    </w:p>
    <w:p>
      <w:pPr>
        <w:pStyle w:val="Subtitle"/>
      </w:pPr>
      <w:r>
        <w:t>X-3. Refining Brand Tone for Consistency</w:t>
      </w:r>
    </w:p>
    <w:p>
      <w:pPr/>
      <w:r/>
      <w:r>
        <w:rPr>
          <w:b/>
        </w:rPr>
        <w:t>Brand Tone Refinement for a Sociological Business</w:t>
      </w:r>
      <w:r>
        <w:br/>
        <w:br/>
        <w:t>Assessing the brand tone for a sociology-based business involves understanding the values, mission, and tone that will resonate with target audiences. To ensure a consistent and effective brand voice, I'd propose the following steps:</w:t>
        <w:br/>
        <w:br/>
      </w:r>
      <w:r>
        <w:rPr>
          <w:b/>
        </w:rPr>
        <w:t>Project Objectives and Brand Tone Guidelines</w:t>
      </w:r>
      <w:r>
        <w:br/>
        <w:br/>
        <w:t xml:space="preserve">1. </w:t>
      </w:r>
      <w:r>
        <w:rPr>
          <w:b/>
        </w:rPr>
        <w:t>Mission Statement:</w:t>
      </w:r>
      <w:r>
        <w:t xml:space="preserve"> Establish a mission statement that defines the business's purpose and values. For a sociology-based business focused on solving societal problems, a mission statement might be: "Empowering organizations to drive sustainable change through evidence-based solutions, built on the principles of social justice and community well-being."</w:t>
        <w:br/>
        <w:t xml:space="preserve">2. </w:t>
      </w:r>
      <w:r>
        <w:rPr>
          <w:b/>
        </w:rPr>
        <w:t>Brand Personality:</w:t>
      </w:r>
      <w:r>
        <w:t xml:space="preserve"> Identify the brand personality traits that align with the mission statement. In this case, the brand might embody traits such as:</w:t>
        <w:br/>
        <w:tab/>
        <w:t>* Compassionate</w:t>
        <w:br/>
        <w:tab/>
        <w:t>* Inclusive</w:t>
        <w:br/>
        <w:tab/>
        <w:t>* Insightful</w:t>
        <w:br/>
        <w:tab/>
        <w:t>* Collaborative</w:t>
        <w:br/>
        <w:tab/>
        <w:t>* Forward-thinking</w:t>
        <w:br/>
        <w:t xml:space="preserve">3. </w:t>
      </w:r>
      <w:r>
        <w:rPr>
          <w:b/>
        </w:rPr>
        <w:t>Key Messaging:</w:t>
      </w:r>
      <w:r>
        <w:t xml:space="preserve"> Develop a set of key messaging guidelines that outline the tone and style for all written and verbal communication. This might include a tone scale, from formal to informal, and specific language guidelines for different audiences.</w:t>
        <w:br/>
        <w:br/>
      </w:r>
      <w:r>
        <w:rPr>
          <w:b/>
        </w:rPr>
        <w:t>Ensuring Consistency across the Marketing Team</w:t>
      </w:r>
      <w:r>
        <w:br/>
        <w:br/>
        <w:t>To ensure a consistent brand voice across the marketing team, consider the following strategies:</w:t>
        <w:br/>
        <w:br/>
        <w:t xml:space="preserve">1. </w:t>
      </w:r>
      <w:r>
        <w:rPr>
          <w:b/>
        </w:rPr>
        <w:t>Style Guide:</w:t>
      </w:r>
      <w:r>
        <w:t xml:space="preserve"> Create a comprehensive style guide that outlines brand tone, language, and messaging guidelines. Make this guide easily accessible to all marketing team members.</w:t>
        <w:br/>
        <w:t xml:space="preserve">2. </w:t>
      </w:r>
      <w:r>
        <w:rPr>
          <w:b/>
        </w:rPr>
        <w:t>Brand Spokesperson Training:</w:t>
      </w:r>
      <w:r>
        <w:t xml:space="preserve"> Provide training sessions to familiarize new team members with the brand tone and messaging guidelines, emphasizing the importance of consistency and thoughtfulness in all communication.</w:t>
        <w:br/>
        <w:t xml:space="preserve">3. </w:t>
      </w:r>
      <w:r>
        <w:rPr>
          <w:b/>
        </w:rPr>
        <w:t>Regular Feedback Loops:</w:t>
      </w:r>
      <w:r>
        <w:t xml:space="preserve"> Establish regular feedback loops to monitor the effectiveness of the brand voice and messaging. This can be done through surveys, focus groups, or suggestion boxes.</w:t>
        <w:br/>
        <w:t xml:space="preserve">4. </w:t>
      </w:r>
      <w:r>
        <w:rPr>
          <w:b/>
        </w:rPr>
        <w:t>Collaborative Communication Channels:</w:t>
      </w:r>
      <w:r>
        <w:t xml:space="preserve"> Implement collaboration tools that facilitate open and clear communication among team members, ensuring that everyone is aligned on the brand voice and messaging.</w:t>
        <w:br/>
        <w:t xml:space="preserve">5. </w:t>
      </w:r>
      <w:r>
        <w:rPr>
          <w:b/>
        </w:rPr>
        <w:t>Content Review Process:</w:t>
      </w:r>
      <w:r>
        <w:t xml:space="preserve"> Establish a content review process to ensure that all written and verbal communication meets the brand tone and messaging guidelines.</w:t>
        <w:br/>
        <w:br/>
      </w:r>
      <w:r>
        <w:rPr>
          <w:b/>
        </w:rPr>
        <w:t>Case Study: Project Coordination and Communication Tools</w:t>
      </w:r>
      <w:r>
        <w:br/>
        <w:br/>
        <w:t>To promote teamwork and coordination among staff members on the capstone project, consider using the following communication tools:</w:t>
        <w:br/>
        <w:br/>
        <w:t xml:space="preserve">1. </w:t>
      </w:r>
      <w:r>
        <w:rPr>
          <w:b/>
        </w:rPr>
        <w:t>Project Management Software:</w:t>
      </w:r>
      <w:r>
        <w:t xml:space="preserve"> Utilize project management software such as Asana, Trello, or Basecamp to track progress, assign tasks, and facilitate collaboration.</w:t>
        <w:br/>
        <w:t xml:space="preserve">2. </w:t>
      </w:r>
      <w:r>
        <w:rPr>
          <w:b/>
        </w:rPr>
        <w:t>Collaborative Document Tools:</w:t>
      </w:r>
      <w:r>
        <w:t xml:space="preserve"> Leverage collaborative document tools like Google Docs, Microsoft Teams, or Slack to share documents, communicate ideas, and revise content in real-time.</w:t>
        <w:br/>
        <w:t xml:space="preserve">3. </w:t>
      </w:r>
      <w:r>
        <w:rPr>
          <w:b/>
        </w:rPr>
        <w:t>Video Conferencing Tools:</w:t>
      </w:r>
      <w:r>
        <w:t xml:space="preserve"> Use video conferencing tools like Zoom, Skype, or Google Meet to hold regular team meetings, brainstorming sessions, and progress updates.</w:t>
        <w:br/>
        <w:t xml:space="preserve">4. </w:t>
      </w:r>
      <w:r>
        <w:rPr>
          <w:b/>
        </w:rPr>
        <w:t>Email Marketing Automation Tools:</w:t>
      </w:r>
      <w:r>
        <w:t xml:space="preserve"> Set up email marketing automation tools like Mailchimp or Constant Contact to streamline communication, track engagement, and ensure timely notifications.</w:t>
        <w:br/>
        <w:br/>
        <w:t>By implementing these strategies, the sociology-based business can maintain a consistent and effective brand voice, even when working with a diverse team and partners.</w:t>
      </w:r>
    </w:p>
    <w:p>
      <w:pPr>
        <w:pStyle w:val="Subtitle"/>
      </w:pPr>
      <w:r>
        <w:t>X-4. Enhancing Customer Conversion Strategies</w:t>
      </w:r>
    </w:p>
    <w:p>
      <w:pPr/>
      <w:r/>
      <w:r>
        <w:rPr>
          <w:b/>
        </w:rPr>
        <w:t>Title:</w:t>
      </w:r>
      <w:r>
        <w:t xml:space="preserve"> Embracing Technology for Transformation: Unlocking Customer Conversion in Traditional Cleaning Operations</w:t>
        <w:br/>
        <w:br/>
      </w:r>
      <w:r>
        <w:rPr>
          <w:b/>
        </w:rPr>
        <w:t>Executive Summary:</w:t>
      </w:r>
      <w:r>
        <w:br/>
        <w:br/>
        <w:t>As our organization looks to revolutionize the cleaning industry through technology integration, it's essential to understand the barriers preventing potential customers from converting into actual customers. This analysis aims to identify lost opportunities and propose actionable strategies to enhance customer conversion, ultimately driving revenue growth and positioning our organization as a thought leader in the Sociology domain.</w:t>
        <w:br/>
        <w:br/>
      </w:r>
      <w:r>
        <w:rPr>
          <w:b/>
        </w:rPr>
        <w:t>Reasons for Low Customer Conversion:</w:t>
      </w:r>
      <w:r>
        <w:br/>
        <w:br/>
        <w:t xml:space="preserve">1. </w:t>
      </w:r>
      <w:r>
        <w:rPr>
          <w:b/>
        </w:rPr>
        <w:t>Lack of Awareness</w:t>
      </w:r>
      <w:r>
        <w:t>: Potential customers may not be aware of the benefits of technology integration in cleaning operations, leading to hesitation in adopting new solutions.</w:t>
        <w:br/>
        <w:t xml:space="preserve">2. </w:t>
      </w:r>
      <w:r>
        <w:rPr>
          <w:b/>
        </w:rPr>
        <w:t>Perceived Complexity</w:t>
      </w:r>
      <w:r>
        <w:t>: Over-engineering or complex implementation processes may deter potential customers from adopting our technology.</w:t>
        <w:br/>
        <w:t xml:space="preserve">3. </w:t>
      </w:r>
      <w:r>
        <w:rPr>
          <w:b/>
        </w:rPr>
        <w:t>Uncertainty about ROI</w:t>
      </w:r>
      <w:r>
        <w:t>: Potential customers may be uncertain about the return on investment (ROI) of our technology, leading to hesitation in making a purchase.</w:t>
        <w:br/>
        <w:t xml:space="preserve">4. </w:t>
      </w:r>
      <w:r>
        <w:rPr>
          <w:b/>
        </w:rPr>
        <w:t>Pre-existing Relationships</w:t>
      </w:r>
      <w:r>
        <w:t>: Potential customers may have existing relationships with traditional cleaning service providers, creating a psychological barrier to switching to new solutions.</w:t>
        <w:br/>
        <w:t xml:space="preserve">5. </w:t>
      </w:r>
      <w:r>
        <w:rPr>
          <w:b/>
        </w:rPr>
        <w:t>Difficulty in Measuring Effectiveness</w:t>
      </w:r>
      <w:r>
        <w:t>: Potential customers may struggle to measure the effectiveness of our technology, making it challenging to justify the cost and effort required for implementation.</w:t>
        <w:br/>
        <w:br/>
      </w:r>
      <w:r>
        <w:rPr>
          <w:b/>
        </w:rPr>
        <w:t>Lost Opportunities:</w:t>
      </w:r>
      <w:r>
        <w:br/>
        <w:br/>
        <w:t xml:space="preserve">1. </w:t>
      </w:r>
      <w:r>
        <w:rPr>
          <w:b/>
        </w:rPr>
        <w:t>Missed Sales Opportunities</w:t>
      </w:r>
      <w:r>
        <w:t>: Potential customers who are uncertain or unpersuaded may miss out on sales opportunities, resulting in lost revenue.</w:t>
        <w:br/>
        <w:t xml:space="preserve">2. </w:t>
      </w:r>
      <w:r>
        <w:rPr>
          <w:b/>
        </w:rPr>
        <w:t>Competitive Advantage</w:t>
      </w:r>
      <w:r>
        <w:t>: By not adopting our technology, potential customers may compromise their competitive advantage and risk being surpassed by competitors who have embraced technology integration.</w:t>
        <w:br/>
        <w:t xml:space="preserve">3. </w:t>
      </w:r>
      <w:r>
        <w:rPr>
          <w:b/>
        </w:rPr>
        <w:t>Wasted Resources</w:t>
      </w:r>
      <w:r>
        <w:t>: Potential customers who opt for traditional cleaning methods may waste resources on manual processes, leading to inefficiencies and potential downtime.</w:t>
        <w:br/>
        <w:br/>
      </w:r>
      <w:r>
        <w:rPr>
          <w:b/>
        </w:rPr>
        <w:t>Actionable Strategies to Enhance Customer Conversion:</w:t>
      </w:r>
      <w:r>
        <w:br/>
        <w:br/>
        <w:t xml:space="preserve">1. </w:t>
      </w:r>
      <w:r>
        <w:rPr>
          <w:b/>
        </w:rPr>
        <w:t>Develop Targeted Marketing Campaigns</w:t>
      </w:r>
      <w:r>
        <w:t>: Create marketing campaigns that address the specific pain points and concerns of potential customers in the Sociology domain.</w:t>
        <w:br/>
        <w:t xml:space="preserve">2. </w:t>
      </w:r>
      <w:r>
        <w:rPr>
          <w:b/>
        </w:rPr>
        <w:t>Tailored Demonstrations and Trials</w:t>
      </w:r>
      <w:r>
        <w:t>: Offer customized demonstrations and trials of our technology to address concerns about complexity and ROI.</w:t>
        <w:br/>
        <w:t xml:space="preserve">3. </w:t>
      </w:r>
      <w:r>
        <w:rPr>
          <w:b/>
        </w:rPr>
        <w:t>Establish Convenient Sales Channels</w:t>
      </w:r>
      <w:r>
        <w:t>: Implement flexible sales channels that cater to potential customers' needs and preferences.</w:t>
        <w:br/>
        <w:t xml:space="preserve">4. </w:t>
      </w:r>
      <w:r>
        <w:rPr>
          <w:b/>
        </w:rPr>
        <w:t>Develop Case Studies and Success Stories</w:t>
      </w:r>
      <w:r>
        <w:t>: Showcase successful case studies and success stories from similar industries or sectors to build credibility and trust.</w:t>
        <w:br/>
        <w:t xml:space="preserve">5. </w:t>
      </w:r>
      <w:r>
        <w:rPr>
          <w:b/>
        </w:rPr>
        <w:t>Ensure Effective ROI Measurement</w:t>
      </w:r>
      <w:r>
        <w:t>: Provide potential customers with clear and customizable ROI metrics to measure the effectiveness of our technology.</w:t>
        <w:br/>
        <w:t xml:space="preserve">6. </w:t>
      </w:r>
      <w:r>
        <w:rPr>
          <w:b/>
        </w:rPr>
        <w:t>Foster Relationships and Trust</w:t>
      </w:r>
      <w:r>
        <w:t>: Develop strong relationships with potential customers through regular communication, personalized support, and ongoing training and education.</w:t>
        <w:br/>
        <w:t xml:space="preserve">7. </w:t>
      </w:r>
      <w:r>
        <w:rPr>
          <w:b/>
        </w:rPr>
        <w:t>Regular Evaluation and Feedback</w:t>
      </w:r>
      <w:r>
        <w:t>: Encourage regular feedback and evaluation of our technology to ensure it meets the evolving needs of potential customers.</w:t>
        <w:br/>
        <w:br/>
      </w:r>
      <w:r>
        <w:rPr>
          <w:b/>
        </w:rPr>
        <w:t>Implementation Plan:</w:t>
      </w:r>
      <w:r>
        <w:br/>
        <w:br/>
        <w:t>Our implementation plan will include the following steps:</w:t>
        <w:br/>
        <w:br/>
        <w:t>1. Conduct market research and analysis to identify the most effective marketing strategies and sales channels.</w:t>
        <w:br/>
        <w:t>2. Develop targeted marketing campaigns and tailored demonstrations or trials.</w:t>
        <w:br/>
        <w:t>3. Establish convenient sales channels and provide personalized support.</w:t>
        <w:br/>
        <w:t>4. Create and distribute case studies and success stories.</w:t>
        <w:br/>
        <w:t>5. Ensure effective ROI measurement and customization for individual customers.</w:t>
        <w:br/>
        <w:t>6. Foster strong relationships and trust with potential customers.</w:t>
        <w:br/>
        <w:t>7. Regularly evaluate and refine our technology to meet the evolving needs of our customers.</w:t>
        <w:br/>
        <w:br/>
      </w:r>
      <w:r>
        <w:rPr>
          <w:b/>
        </w:rPr>
        <w:t>Conclusion:</w:t>
      </w:r>
      <w:r>
        <w:br/>
        <w:br/>
        <w:t>By understanding the barriers preventing potential customers from converting into actual customers and implementing targeted strategies to address these obstacles, we can drive revenue growth, build strong relationships, and establish our organization as a thought leader in the Sociology domain. By embracing technology for transformation, we can unlock new opportunities and create a competitive advantage in the cleaning industry.</w:t>
      </w:r>
    </w:p>
    <w:p>
      <w:pPr>
        <w:pStyle w:val="Subtitle"/>
      </w:pPr>
      <w:r>
        <w:t>X-5. Optimizing Email Campaign Effectiveness</w:t>
      </w:r>
    </w:p>
    <w:p>
      <w:pPr/>
      <w:r/>
      <w:r>
        <w:rPr>
          <w:b/>
        </w:rPr>
        <w:t>Email Campaign Objective:</w:t>
      </w:r>
      <w:r>
        <w:br/>
        <w:t>Optimize email campaigns for increased effectiveness in the Sociology market, specifically targeting students and organizations involved in the capstone project.</w:t>
        <w:br/>
        <w:br/>
      </w:r>
      <w:r>
        <w:rPr>
          <w:b/>
        </w:rPr>
        <w:t>Brand Voice:</w:t>
      </w:r>
      <w:r>
        <w:br/>
        <w:t>Friendly, approachable, and solution-focused, with a hint of academia.</w:t>
        <w:br/>
        <w:br/>
      </w:r>
      <w:r>
        <w:rPr>
          <w:b/>
        </w:rPr>
        <w:t>Subject Line Options:</w:t>
      </w:r>
      <w:r>
        <w:br/>
        <w:br/>
        <w:t>1. "Unlock the Power of Data-Driven Solutions: Join Our Capstone Project"</w:t>
        <w:br/>
        <w:t>2. "Help Shape the Future: Collaborate with Us on a Triple-Bottom-Line Solution"</w:t>
        <w:br/>
        <w:t>3. "Sociology Mastery: Leverage Data Analysis for Operational Efficiency"</w:t>
        <w:br/>
        <w:br/>
      </w:r>
      <w:r>
        <w:rPr>
          <w:b/>
        </w:rPr>
        <w:t>Email Copy:</w:t>
      </w:r>
      <w:r>
        <w:br/>
        <w:br/>
        <w:t>Dear [Recipient's Name],</w:t>
        <w:br/>
        <w:br/>
        <w:t>As a student of sociology, you've likely encountered complex societal problems that require creative and data-driven solutions. Our capstone project provides an unparalleled opportunity to collaborate with real organizations, tackling existing issues and achieving a triple-bottom-line solution.</w:t>
        <w:br/>
        <w:br/>
        <w:t>By joining our project, you'll embark on a journey of critical thinking and operational efficiency, applying theoretical insights to tangible problems. Our program fosters a supportive community, where you'll work alongside like-minded individuals, share knowledge, and fast-track your skills.</w:t>
        <w:br/>
        <w:br/>
      </w:r>
      <w:r>
        <w:rPr>
          <w:b/>
        </w:rPr>
        <w:t>Key Benefits:</w:t>
      </w:r>
      <w:r>
        <w:br/>
        <w:br/>
        <w:t xml:space="preserve">1. </w:t>
      </w:r>
      <w:r>
        <w:rPr>
          <w:b/>
        </w:rPr>
        <w:t>Gain practical experience</w:t>
      </w:r>
      <w:r>
        <w:t xml:space="preserve"> in data analysis and performance metrics</w:t>
        <w:br/>
        <w:t xml:space="preserve">2. </w:t>
      </w:r>
      <w:r>
        <w:rPr>
          <w:b/>
        </w:rPr>
        <w:t>Develop problem-solving skills</w:t>
      </w:r>
      <w:r>
        <w:t xml:space="preserve"> through collaborative efforts</w:t>
        <w:br/>
        <w:t xml:space="preserve">3. </w:t>
      </w:r>
      <w:r>
        <w:rPr>
          <w:b/>
        </w:rPr>
        <w:t>Enhance your employability</w:t>
      </w:r>
      <w:r>
        <w:t xml:space="preserve"> with a capstone project that showcases your expertise</w:t>
        <w:br/>
        <w:t xml:space="preserve">4. </w:t>
      </w:r>
      <w:r>
        <w:rPr>
          <w:b/>
        </w:rPr>
        <w:t>Inspire positive change</w:t>
      </w:r>
      <w:r>
        <w:t xml:space="preserve"> by contributing to a triple-bottom-line solution</w:t>
        <w:br/>
        <w:br/>
      </w:r>
      <w:r>
        <w:rPr>
          <w:b/>
        </w:rPr>
        <w:t>Action Call-to-Action:</w:t>
      </w:r>
      <w:r>
        <w:br/>
        <w:br/>
        <w:t>To learn more about our capstone project and its opportunities, schedule a consultation with our project lead by clicking the link below.</w:t>
        <w:br/>
        <w:br/>
        <w:t>[Insert CTA Button: "Schedule Consultation" or "Learn More"]</w:t>
        <w:br/>
        <w:br/>
      </w:r>
      <w:r>
        <w:rPr>
          <w:b/>
        </w:rPr>
        <w:t>Email Call-to-Action (CTA):</w:t>
      </w:r>
      <w:r>
        <w:br/>
        <w:br/>
        <w:t>Sign up for our newsletter to stay updated on project developments, industry insights, and exclusive updates.</w:t>
        <w:br/>
        <w:br/>
        <w:t>[Insert CTA Button: "Subscribe to Newsletter"]</w:t>
        <w:br/>
        <w:br/>
      </w:r>
      <w:r>
        <w:rPr>
          <w:b/>
        </w:rPr>
        <w:t>Improvement Suggestions:</w:t>
      </w:r>
      <w:r>
        <w:br/>
        <w:br/>
        <w:t xml:space="preserve">1. </w:t>
      </w:r>
      <w:r>
        <w:rPr>
          <w:b/>
        </w:rPr>
        <w:t>Personalize the email copy</w:t>
      </w:r>
      <w:r>
        <w:t xml:space="preserve"> by addressing the recipient by name, if possible.</w:t>
        <w:br/>
        <w:t xml:space="preserve">2. </w:t>
      </w:r>
      <w:r>
        <w:rPr>
          <w:b/>
        </w:rPr>
        <w:t>Highlight the organization</w:t>
      </w:r>
      <w:r>
        <w:t xml:space="preserve"> being helped by the capstone project, to create a stronger emotional connection.</w:t>
        <w:br/>
        <w:t xml:space="preserve">3. </w:t>
      </w:r>
      <w:r>
        <w:rPr>
          <w:b/>
        </w:rPr>
        <w:t>Include a visual element</w:t>
      </w:r>
      <w:r>
        <w:t>, such as an image or infographic, to break up the text and illustrate the benefits.</w:t>
        <w:br/>
        <w:t xml:space="preserve">4. </w:t>
      </w:r>
      <w:r>
        <w:rPr>
          <w:b/>
        </w:rPr>
        <w:t>Use compelling statistics</w:t>
      </w:r>
      <w:r>
        <w:t xml:space="preserve"> to support the triple-bottom-line solution and demonstrate its potential impact.</w:t>
        <w:br/>
        <w:t xml:space="preserve">5. </w:t>
      </w:r>
      <w:r>
        <w:rPr>
          <w:b/>
        </w:rPr>
        <w:t>Add a clear and concise section</w:t>
      </w:r>
      <w:r>
        <w:t xml:space="preserve"> for Frequently Asked Questions (FAQs) or section on what to expect in the program.</w:t>
        <w:br/>
        <w:br/>
      </w:r>
      <w:r>
        <w:rPr>
          <w:b/>
        </w:rPr>
        <w:t>Plan:</w:t>
      </w:r>
      <w:r>
        <w:br/>
        <w:br/>
        <w:t>Phase 1: Research and Identify Key Stakeholders (Students and Organizations)</w:t>
        <w:br/>
        <w:br/>
        <w:t>* Analyze the target audience and create buyer personas</w:t>
        <w:br/>
        <w:t>* Identify key stakeholders and create a list of potential contacts</w:t>
        <w:br/>
        <w:br/>
        <w:t>Phase 2: Email Campaign Optimization</w:t>
        <w:br/>
        <w:br/>
        <w:t>* Test and refine subject lines, email copy, and calls-to-action</w:t>
        <w:br/>
        <w:t>* Segment the email list based on recipient interests and preferences</w:t>
        <w:br/>
        <w:t>* Send regular newsletters and updates to stakeholders</w:t>
        <w:br/>
        <w:br/>
        <w:t>Phase 3: Project Launch and Collaboration</w:t>
        <w:br/>
        <w:br/>
        <w:t>* Collaborate with students and organizations to develop practical knowledge and achieve a triple-bottom-line solution</w:t>
        <w:br/>
        <w:t>* Track project progress and analyze performance metrics</w:t>
        <w:br/>
        <w:br/>
        <w:t>By following this plan, our email campaigns will become more effective in engaging students and organizations in the Sociology market, fostering critical thinking and operational efficiency, and driving positive change.</w:t>
      </w:r>
    </w:p>
    <w:p>
      <w:pPr>
        <w:pStyle w:val="Subtitle"/>
      </w:pPr>
      <w:r>
        <w:t>X-6. Applying Prompts to Enhance Email Campaigns</w:t>
      </w:r>
    </w:p>
    <w:p>
      <w:pPr/>
      <w:r>
        <w:t>As a project lead in a radio scriptwriting role, I'd be happy to help punch up our email campaigns, drawing on the context of the capstone project.</w:t>
        <w:br/>
        <w:br/>
      </w:r>
      <w:r>
        <w:rPr>
          <w:b/>
        </w:rPr>
        <w:t>Subject: Aligning with the Triple-Bottom-Line Solution for a Sharper Service Quality</w:t>
      </w:r>
      <w:r>
        <w:br/>
        <w:br/>
        <w:t>Dear [Recipient's Name],</w:t>
        <w:br/>
        <w:br/>
        <w:t>As we work together to prepare our students for the upcoming capstone project, I wanted to take a moment to highlight the significance of staying true to our core values in every aspect of our email campaigns. With the goal of implementing practical knowledge for a triple-bottom-line solution in mind – improved efficiency, service quality, and employee satisfaction – I'd like to propose some adjustments to our approach:</w:t>
        <w:br/>
        <w:br/>
      </w:r>
      <w:r>
        <w:rPr>
          <w:b/>
        </w:rPr>
        <w:t>Double-Check and Tone-Down</w:t>
      </w:r>
      <w:r>
        <w:br/>
        <w:br/>
        <w:t>Unfortunately, it's not uncommon for me to ask you to tone down our responses slightly in the hopes of reaching a wider audience. Can we avoid overly dramatic language in future emails? Tone down the excitement, and instead focus on providing clear and actionable information that resonates with the organization's needs.</w:t>
        <w:br/>
        <w:br/>
      </w:r>
      <w:r>
        <w:rPr>
          <w:b/>
        </w:rPr>
        <w:t>Streamline the Call-to-Action (CTA)</w:t>
      </w:r>
      <w:r>
        <w:br/>
        <w:br/>
        <w:t>It's a common mistake to have ambiguous CTAs in our marketing materials. Let's revisit the CTAs and make them more concise, easy to read, and above all, clear. We aim to inspire action, not to overwhelm the recipients. Go for a straightforward approach:</w:t>
        <w:br/>
        <w:br/>
        <w:t>"Schedule a meeting to know more about our solution."</w:t>
        <w:br/>
        <w:br/>
      </w:r>
      <w:r>
        <w:rPr>
          <w:b/>
        </w:rPr>
        <w:t>Triple-Click Integration</w:t>
      </w:r>
      <w:r>
        <w:br/>
        <w:br/>
        <w:t>To truly harness the value of our customer's existing work processes, let's incorporate more Triple-Click efficiency. Focus on highlighting problem-identified, efficient processes improved by presenting key reasons.</w:t>
        <w:br/>
        <w:br/>
        <w:t>Example:</w:t>
        <w:br/>
        <w:br/>
        <w:t>Avoiding text over-loads: We reined in the process requirements into three straightforward bullet points (Simplicity Overload Reformation) to make our email more digestible. Is your current response brief and helpful? Are our replies less like info-laden sections? Seek to save readers steps while offering insights offered the most quickly by clear simplicity.</w:t>
        <w:br/>
        <w:br/>
      </w:r>
      <w:r>
        <w:rPr>
          <w:b/>
        </w:rPr>
        <w:t>Sustainable Tone by Rescripting</w:t>
      </w:r>
      <w:r>
        <w:br/>
        <w:br/>
        <w:t xml:space="preserve">We may need to delve back into each dialogue segment to clarify over-styled storytelling &amp; "triple-blue" statements while crafting brand voice, and by better knowing which audience targets this post-directed promotion for a cleaner atmosphere across our radio streams we increase double-factored sustainable tone embedded for a clearer brand story within the capstone narrative </w:t>
        <w:br/>
        <w:br/>
        <w:t>Best regards,</w:t>
        <w:br/>
        <w:t>[Your Name]</w:t>
        <w:br/>
        <w:br/>
        <w:t>In the provided email, I aimed to modernize cleaning operations for improved efficiency and service quality while ensuring employee satisfaction and the tone matches the capstone project requirements, fitting the Voice style, simplifying dialogues, effectively cutting through information overload and infusing sustainability, thus successfully blending our message with Triple-Bottom-Line thinking in the Sociology context</w:t>
      </w:r>
    </w:p>
    <w:p>
      <w:pPr>
        <w:pStyle w:val="Subtitle"/>
      </w:pPr>
      <w:r>
        <w:t>Episodes Presentation: A draft for publishing via internet:</w:t>
      </w:r>
    </w:p>
    <w:p>
      <w:pPr/>
      <w:r>
        <w:t>Here's a draft script for a radio show based on the topic of "Transforming Traditional Cleaning Operations through Technology Integration" in the context of Game Theory:</w:t>
        <w:br/>
        <w:br/>
        <w:t>[Upbeat background music starts playing]</w:t>
        <w:br/>
        <w:br/>
        <w:t>Host: "Welcome to 'Game Changers', the show where we explore the latest trends and innovations in various industries. Today, we're talking about a game that's not just about winning or losing, but about transforming the way we do things. Let's play a game called 'Clean Sweep'!"</w:t>
        <w:br/>
        <w:br/>
        <w:t>[Short pause]</w:t>
        <w:br/>
        <w:br/>
        <w:t>Host: "In the world of cleaning, traditional practices have been around for centuries. But with the rise of technology, it's time to level up and make your operations more efficient, cost-effective, and sustainable. Our guest today is an expert in game theory and technology integration, who's here to show us how to transform traditional cleaning operations through technology."</w:t>
        <w:br/>
        <w:br/>
        <w:t>[Soft music transition]</w:t>
        <w:br/>
        <w:br/>
        <w:t>Host: "Let's start with the concept of 'Non-Cooperative Games'. In a non-cooperative game, players act independently and make decisions without considering the actions of others. This is similar to how traditional cleaning operations are conducted today, where teams may work independently with limited communication and no centralized coordination. But what happens when we introduce technology to break down these silos and create a more collaborative environment?"</w:t>
        <w:br/>
        <w:br/>
        <w:t>[Soft music transition]</w:t>
        <w:br/>
        <w:br/>
        <w:t>Guest Expert: "By integrating technologies like IoT sensors, artificial intelligence, and data analytics, we can create a real-time monitoring system that optimizes cleaning schedules, resource allocation, and inventory management. Players, or teams, can make informed decisions based on real-time feedback, leading to a more streamlined and efficient process."</w:t>
        <w:br/>
        <w:br/>
        <w:t>Host: "That sounds like a game changer! But what about the concept of 'Cooperative Games'? In a cooperative game, players work together to achieve a common goal. How can we apply this concept to traditional cleaning operations?"</w:t>
        <w:br/>
        <w:br/>
        <w:t>Guest Expert: "By introducing incentives and rewards for teams that work collaboratively, we can create a culture of trust and cooperation. For example, teams that complete cleaning tasks ahead of schedule can earn rewards, such as recognition, bonuses, or even a share of the profits. This not only motivates teams but also promotes accountability and improved performance."</w:t>
        <w:br/>
        <w:br/>
        <w:t>Host: "Wow, that's a win-win situation! How can our listeners get started with transforming their traditional cleaning operations through technology integration?"</w:t>
        <w:br/>
        <w:br/>
        <w:t>Guest Expert: "The first step is to assess their current operations and identify areas where technology can be integrated. From there, they can start with simple solutions, such as implementing a cleaning schedule app or using IoT sensors to monitor cleaning conditions. From there, they can build upon these successes and scale up their operations with more complex solutions."</w:t>
        <w:br/>
        <w:br/>
        <w:t>Host: "Thanks for sharing your expertise with us today. The 'Clean Sweep' game is definitely a game changer for traditional cleaning operations. Join us next time on 'Game Changers' for more innovative insights and ideas that will level up your game!"</w:t>
        <w:br/>
        <w:br/>
        <w:t>[Outro music starts playing]</w:t>
        <w:br/>
        <w:br/>
        <w:t>Host: "Don't forget to visit our website for more resources and information on 'Transforming Traditional Cleaning Operations through Technology Integration'. Until next time, game on!"</w:t>
        <w:br/>
        <w:br/>
        <w:t>[Outro music continues playing until the end of the show]</w:t>
      </w:r>
    </w:p>
    <w:p>
      <w:pPr>
        <w:pStyle w:val="Subtitle"/>
      </w:pPr>
      <w:r>
        <w:t>P-1. Write a sensational press release for this</w:t>
      </w:r>
    </w:p>
    <w:p>
      <w:pPr/>
      <w:r/>
      <w:r>
        <w:rPr>
          <w:b/>
        </w:rPr>
        <w:t>HEADLINE: "Revolutionizing the Cleaning Industry: Transforming Traditional Operations through Cutting-Edge Tech"</w:t>
      </w:r>
      <w:r>
        <w:br/>
        <w:br/>
      </w:r>
      <w:r>
        <w:rPr>
          <w:b/>
        </w:rPr>
        <w:t>SUBHEADLINE: "Innovative Solution to Address Challenges Faced by Businesses in Adapting to Modern Demands"</w:t>
      </w:r>
      <w:r>
        <w:br/>
        <w:br/>
        <w:t>[Location], USA - In a groundbreaking press release, [Company Name], a forward-thinking technology firm, is set to unveil a groundbreaking project aimed at transforming the traditional cleaning operations industry. This pioneering initiative seeks to address the pressing concerns of modern businesses in the sector, offering a comprehensive solution to enhance efficiency, improve service quality, and boost employee retention.</w:t>
        <w:br/>
        <w:br/>
      </w:r>
      <w:r>
        <w:rPr>
          <w:b/>
        </w:rPr>
        <w:t>CHALLENGES FACED BY TRADITIONAL CLEANING COMPANIES</w:t>
      </w:r>
      <w:r>
        <w:br/>
        <w:br/>
        <w:t>The cleaning industry has long relied on outdated methods, with many companies struggling to adapt to the ever-changing operational demands. Inefficient systems, inadequate technology, and inconsistent work practices have led to decreased productivity, delayed job completion, and, ultimately, decreased customer satisfaction. This has resulted in a loss of market share and revenue for many traditional cleaning companies.</w:t>
        <w:br/>
        <w:br/>
      </w:r>
      <w:r>
        <w:rPr>
          <w:b/>
        </w:rPr>
        <w:t>INTEGRATING TECHNOLOGY FOR A BRIGHTER FUTURE</w:t>
      </w:r>
      <w:r>
        <w:br/>
        <w:br/>
        <w:t>The new project, spearheaded by [Company Name], delves into the world of cutting-edge technologies to explore its potential in revolutionizing the industry. The team has conducted an in-depth analysis of current practices, identifying key pain points and areas for improvement. The research has yielded actionable solutions, including:</w:t>
        <w:br/>
        <w:br/>
        <w:t>* AI-powered scheduling and resource allocation</w:t>
        <w:br/>
        <w:t>* Voice-controlled equipment for enhanced productivity</w:t>
        <w:br/>
        <w:t>* Real-time monitoring and feedback systems for improved service quality</w:t>
        <w:br/>
        <w:t>* Employee retention and training programs</w:t>
        <w:br/>
        <w:br/>
      </w:r>
      <w:r>
        <w:rPr>
          <w:b/>
        </w:rPr>
        <w:t>A Comprehensive Solution for the Cleaning Industry</w:t>
      </w:r>
      <w:r>
        <w:br/>
        <w:br/>
        <w:t>The findings of the project have far-reaching implications for the cleaning industry, providing a game-changing opportunity for companies to integrate technology into their operations. By embracing modern technologies, businesses can:</w:t>
        <w:br/>
        <w:br/>
        <w:t>* Enhance efficiency and productivity</w:t>
        <w:br/>
        <w:t>* Improve customer satisfaction and retention</w:t>
        <w:br/>
        <w:t>* Boost employee morale and retention</w:t>
        <w:br/>
        <w:t>* Stay ahead of the competition</w:t>
        <w:br/>
        <w:br/>
        <w:t>"We are excited to bring this innovative solution to the cleaning industry," said [Your Name], CEO of [Company Name]. "Our project has the potential to transform traditional operations, making the industry more efficient, cost-effective, and user-friendly. We look forward to partnering with cleaning companies to revolutionize this sector."</w:t>
        <w:br/>
        <w:br/>
      </w:r>
      <w:r>
        <w:rPr>
          <w:b/>
        </w:rPr>
        <w:t>CONTACT DETAILS:</w:t>
      </w:r>
      <w:r>
        <w:br/>
        <w:t>[Company Name]</w:t>
        <w:br/>
        <w:t>[Email Address]</w:t>
        <w:br/>
        <w:t>[Phone Number]</w:t>
        <w:br/>
        <w:br/>
      </w:r>
      <w:r>
        <w:rPr>
          <w:b/>
        </w:rPr>
        <w:t>FOR MORE INFORMATION:</w:t>
      </w:r>
      <w:r>
        <w:br/>
        <w:t>Visit our website at [Company Website] for more insights into the project and its potential applications in the cleaning industry.</w:t>
      </w:r>
    </w:p>
    <w:p>
      <w:pPr>
        <w:pStyle w:val="Subtitle"/>
      </w:pPr>
      <w:r>
        <w:t>P-2. Make this more persuasive</w:t>
      </w:r>
    </w:p>
    <w:p>
      <w:pPr/>
      <w:r>
        <w:t>Here's a radio script based on the given topic:</w:t>
        <w:br/>
        <w:br/>
        <w:t>[Upbeat music fades out, and a radio host introduces the topic]</w:t>
        <w:br/>
        <w:br/>
        <w:t>Radio Host: Welcome to "Tech Talk" - the show where we explore innovative solutions to real-world problems. I'm your host, Jane, and today we're tackling a topic that's been swept under the rug for far too long. Say hello to the world of traditional cleaning operations, and the brave souls who keep our offices and homes spick and span.</w:t>
        <w:br/>
        <w:br/>
        <w:t>[Short music clip]</w:t>
        <w:br/>
        <w:br/>
        <w:t>Radio Host: Our guest today is Mike, a renowned expert in the cleaning industry, and the author of a new project that's looking to disrupt the status quo. Mike, thanks for joining us on the show.</w:t>
        <w:br/>
        <w:br/>
        <w:t>[Soft music plays in the background]</w:t>
        <w:br/>
        <w:br/>
        <w:t>Mike: Thanks for having me, Jane. Traditional cleaning companies face some significant challenges, from inefficient operations to low employee morale. But with the integration of technology, I firmly believe these challenges can be overcome.</w:t>
        <w:br/>
        <w:br/>
        <w:t>Radio Host: That's right, Mike. With the rise of automation, artificial intelligence, and data analytics, the cleaning industry is ripe for a transformation. What impact is technology integration likely to have on traditional cleaning companies?</w:t>
        <w:br/>
        <w:br/>
        <w:t>Mike: Well, for starters, it can significantly improve efficiency by optimizing routes, reducing travel time, and increasing productivity. But that's not all. Technology can also enhance service quality by providing real-time insights into cleaning effectiveness, allowing companies to tackle tough stains and messes head-on.</w:t>
        <w:br/>
        <w:br/>
        <w:t>Radio Host: I bet you're not just stopping at efficiency and quality, are you? How does this have an impact on employee retention?</w:t>
        <w:br/>
        <w:br/>
        <w:t>Mike: Not at all. Technology can alleviate the physical demands of traditional cleaning, reduce employee fatigue, and even provide training and development opportunities to keep staff engaged and motivated. This, in turn, leads to lower turnover rates, better morale, and a more productive team.</w:t>
        <w:br/>
        <w:br/>
        <w:t>Radio Host: Wow, Mike, it sounds like you're onto something here. What specific solutions can traditional cleaning companies implement to start harnessing the power of technology?</w:t>
        <w:br/>
        <w:br/>
        <w:t>Mike: We'll be providing a comprehensive analysis of current practices and proposing actionable solutions that cater to the unique needs of the cleaning industry. This will include:</w:t>
        <w:br/>
        <w:br/>
        <w:t>* Integration of building management systems to streamline operations</w:t>
        <w:br/>
        <w:t>* Development of mobile apps for staff management and customer engagement</w:t>
        <w:br/>
        <w:t>* Implementation of data analytics platforms to optimize cleaning effectiveness</w:t>
        <w:br/>
        <w:t>* Collaboration with industry partners to introduce innovative cleaning technologies</w:t>
        <w:br/>
        <w:br/>
        <w:t>Radio Host: Sounds amazing! Mike, you've shown us the vast potential of transforming traditional cleaning operations through technology integration. Before we wrap up, is there any final advice for our listeners who might be interested in exploring this space further?</w:t>
        <w:br/>
        <w:br/>
        <w:t>Mike: Absolutely. The key is to be adaptable, to be willing to experiment, and to be open to change. And for those who might be skeptical, I say: look no further than the success stories of other industries that have undergone similar transformations!</w:t>
        <w:br/>
        <w:br/>
        <w:t>[Closing music plays]</w:t>
        <w:br/>
        <w:br/>
        <w:t>Radio Host: Thanks, Mike, for sharing your insights with us today. We'll have more on this topic in future episodes. Stay tuned for more "Tech Talk"!</w:t>
        <w:br/>
        <w:br/>
        <w:t>[Fade to music]</w:t>
        <w:br/>
        <w:br/>
        <w:t>Voiceover: This has been "Tech Talk". Don't forget to tune in next time for another dose of innovative thinking!</w:t>
      </w:r>
    </w:p>
    <w:p>
      <w:pPr>
        <w:pStyle w:val="Subtitle"/>
      </w:pPr>
      <w:r>
        <w:t>P-3. 3 tweets about this Report:</w:t>
      </w:r>
    </w:p>
    <w:p>
      <w:pPr/>
      <w:r>
        <w:t>Here are 3 Twitter posts on the topic of Transforming Traditional Cleaning Operations through Technology Integration, with a ChatGPT twist:</w:t>
        <w:br/>
        <w:br/>
      </w:r>
      <w:r>
        <w:rPr>
          <w:b/>
        </w:rPr>
        <w:t>Tweet 1</w:t>
      </w:r>
      <w:r>
        <w:br/>
        <w:t>Cleaning just got a whole lot smarter! Our latest report breaks down the challenges traditional cleaning companies face when adopting modern tech. Find out how integrating technology can boost efficiency, quality &amp; employee retention! [link to report] #CleaningTech #GameTheory</w:t>
        <w:br/>
        <w:br/>
      </w:r>
      <w:r>
        <w:rPr>
          <w:b/>
        </w:rPr>
        <w:t>Tweet 2</w:t>
      </w:r>
      <w:r>
        <w:br/>
        <w:t>Did you know traditional cleaning companies face a 10% staff turnover rate? Our report reveals the pain points &amp; proposes solutions for a smoother adoption of tech. Get the inside scoop &amp; discover how to transform your cleaning operations! [link to report] #CleaningIndustry #TechIntegration</w:t>
        <w:br/>
        <w:br/>
      </w:r>
      <w:r>
        <w:rPr>
          <w:b/>
        </w:rPr>
        <w:t>Tweet 3</w:t>
      </w:r>
      <w:r>
        <w:br/>
        <w:t>What happens when game theory meets cleaning operations? Our latest report explores the intersection of tech &amp; traditional cleaning. Learn how to leverage games, incentives &amp; data-driven decision making to enhance efficiency &amp; quality in your business! [link to report] #Cleaningsales #GameTheory</w:t>
      </w:r>
    </w:p>
    <w:p>
      <w:pPr>
        <w:pStyle w:val="Subtitle"/>
      </w:pPr>
      <w:r>
        <w:t>P-4. 3 Instagram Post about this Report:</w:t>
      </w:r>
    </w:p>
    <w:p>
      <w:pPr/>
      <w:r>
        <w:t>Here are three different Instagram post ideas as a radio scriptwriter in the advertisement field, created based on the topic of transforming traditional cleaning operations through technology integration:</w:t>
        <w:br/>
        <w:br/>
      </w:r>
      <w:r>
        <w:rPr>
          <w:b/>
        </w:rPr>
        <w:t>Post 1: Introduction to the Problem</w:t>
      </w:r>
      <w:r>
        <w:br/>
        <w:t>[Audio: Upbeat background music starts playing]</w:t>
        <w:br/>
        <w:br/>
        <w:t>Host: "Are you tired of dealing with inefficient cleaning operations? Many traditional cleaning companies struggle to keep up with modern demands, wasting time and resources in the process."</w:t>
        <w:br/>
        <w:br/>
        <w:t>[Text on screen: "Traditional Cleaning Operations: A Costly Reality"]</w:t>
        <w:br/>
        <w:br/>
        <w:t>Narrator (Voiceover): "In our previous chat, we discussed how game theory can help us think strategically about challenges in the cleaning industry. But did you know that technology integration can be the game-changer your business needs?"</w:t>
        <w:br/>
        <w:br/>
        <w:t>[Text on screen: "Discover the Solutions in Our New Report"]</w:t>
        <w:br/>
        <w:br/>
      </w:r>
      <w:r>
        <w:rPr>
          <w:b/>
        </w:rPr>
        <w:t>Post 2: Benefits of Technology Integration</w:t>
      </w:r>
      <w:r>
        <w:br/>
        <w:t>[Audio: Upbeat background music continues to play]</w:t>
        <w:br/>
        <w:br/>
        <w:t>Host: "So, what can technology integration do for your traditional cleaning company?"</w:t>
        <w:br/>
        <w:br/>
        <w:t>[Text on screen: "Enhance Efficiency | Improve Service Quality | Retain Employees"]</w:t>
        <w:br/>
        <w:br/>
        <w:t>Narrator (Voiceover): "Our new report investigates the challenges faced by traditional cleaning companies and provides a comprehensive analysis of current practices. With actionable solutions, you can optimize your cleaning operations, boost productivity, and stay ahead of the competition."</w:t>
        <w:br/>
        <w:br/>
        <w:t>[Text on screen: "Get Your Copy Now | Link in Bio"]</w:t>
        <w:br/>
        <w:br/>
      </w:r>
      <w:r>
        <w:rPr>
          <w:b/>
        </w:rPr>
        <w:t>Post 3: Call to Action</w:t>
      </w:r>
      <w:r>
        <w:br/>
        <w:t>[Audio: Upbeat background music ends with a gentle fade-out]</w:t>
        <w:br/>
        <w:br/>
        <w:t>Host: "Ready to transform your traditional cleaning operations? We've got the solutions you need. Get your copy of our new report now and discover how technology integration can revolutionize your business."</w:t>
        <w:br/>
        <w:br/>
        <w:t>[Text on screen: "Download Now | Link in Bio"]</w:t>
        <w:br/>
        <w:br/>
        <w:t>Narrator (Voiceover): "Don't let inefficiencies hold you back. Join the cleaning industry revolution with our expert analysis and actionable solutions. Order now and take the first step towards a more efficient, effective, and profitable business."</w:t>
        <w:br/>
        <w:br/>
        <w:t>[Text on screen: "Link in Bio"]</w:t>
        <w:br/>
        <w:br/>
        <w:t>[End with a Call-to-Action for readers to visit the website or link in bio to get the report]</w:t>
      </w:r>
    </w:p>
    <w:p>
      <w:pPr>
        <w:pStyle w:val="Subtitle"/>
      </w:pPr>
      <w:r>
        <w:t>P-5. Medium Post about this Report:</w:t>
      </w:r>
    </w:p>
    <w:p>
      <w:pPr/>
      <w:r>
        <w:t>Here's a Medium-style post on the topic of transforming traditional cleaning operations through technology integration, using a game-theoretic approach:</w:t>
        <w:br/>
        <w:br/>
        <w:t>---</w:t>
        <w:br/>
        <w:br/>
      </w:r>
      <w:r>
        <w:rPr>
          <w:b/>
        </w:rPr>
        <w:t>The Battle for Clean: How Game Theory Can Transform Traditional Cleaning Operations</w:t>
      </w:r>
      <w:r>
        <w:br/>
        <w:br/>
        <w:t>In the world of cleaning services, traditional operations have long been a sticking point for efficiency, quality, and employee satisfaction. Companies often struggle to adapt to modern demands, leading to a decrease in service quality and a high turnover rate of talented employees. But what if this was a game of chess, and the stakes were high?</w:t>
        <w:br/>
        <w:br/>
        <w:t>Game theory, the study of strategic decision-making, can provide a fresh perspective on the cleaning industry's woes. By analyzing the challenges faced by traditional cleaning companies, we can identify areas for improvement and propose actionable solutions that incorporate technology.</w:t>
        <w:br/>
        <w:br/>
      </w:r>
      <w:r>
        <w:rPr>
          <w:b/>
        </w:rPr>
        <w:t>The Matrix of Traditional Cleaning Operations</w:t>
      </w:r>
      <w:r>
        <w:br/>
        <w:br/>
        <w:t>To understand the challenges, let's examine the current state of traditional cleaning operations. These companies often rely on:</w:t>
        <w:br/>
        <w:br/>
        <w:t>* Manual scheduling and dispatch systems, leading to inefficient use of staff and resources</w:t>
        <w:br/>
        <w:t>* Antique communication systems, resulting in delayed responses to client needs</w:t>
        <w:br/>
        <w:t>* Inadequate training programs, leading to inconsistent service quality</w:t>
        <w:br/>
        <w:t>* Paper-based records and logs, causing inefficiencies in data management and analysis</w:t>
        <w:br/>
        <w:br/>
        <w:t>This is like playing a game where the players (employees) have limited information, are prone to bias ( scheduling and dispatch errors), and lack the tools to optimize their decision-making (manually logged data).</w:t>
        <w:br/>
        <w:br/>
      </w:r>
      <w:r>
        <w:rPr>
          <w:b/>
        </w:rPr>
        <w:t>Game Theory to the Rescue</w:t>
      </w:r>
      <w:r>
        <w:br/>
        <w:br/>
        <w:t>Game theory offers a framework to better understand the complex relationships between players and maximize benefits. In the context of cleaning services, we can identify key game elements:</w:t>
        <w:br/>
        <w:br/>
        <w:t xml:space="preserve">* </w:t>
      </w:r>
      <w:r>
        <w:rPr>
          <w:b/>
        </w:rPr>
        <w:t>Payoff Matrix</w:t>
      </w:r>
      <w:r>
        <w:t>: A decision-making tool to evaluate the outcomes of different strategies (e.g., assigning staff to clients). By analyzing the payoffs, companies can identify high-value opportunities and optimize resource allocation.</w:t>
        <w:br/>
        <w:t xml:space="preserve">* </w:t>
      </w:r>
      <w:r>
        <w:rPr>
          <w:b/>
        </w:rPr>
        <w:t>Imperfect Information</w:t>
      </w:r>
      <w:r>
        <w:t>: Companies often face uncertain and incomplete information about client needs. By leveraging game-theoretic techniques, such as game tree analysis, companies can develop strategies to mitigate this uncertainty and improve service quality.</w:t>
        <w:br/>
        <w:t xml:space="preserve">* </w:t>
      </w:r>
      <w:r>
        <w:rPr>
          <w:b/>
        </w:rPr>
        <w:t>Signaling</w:t>
      </w:r>
      <w:r>
        <w:t>: Employees can use game-theoretic strategies to signal their commitment and improve trust with clients. For example, clear communication channels and punctual arrival times.</w:t>
        <w:br/>
        <w:br/>
      </w:r>
      <w:r>
        <w:rPr>
          <w:b/>
        </w:rPr>
        <w:t>Transforming Traditional Cleaning Operations: A New Game Plan</w:t>
      </w:r>
      <w:r>
        <w:br/>
        <w:br/>
        <w:t>To create a more efficient, flexible, and quality-focused cleaning service, companies must integrate technology into their operations. Here are some actionable solutions:</w:t>
        <w:br/>
        <w:br/>
        <w:t xml:space="preserve">* </w:t>
      </w:r>
      <w:r>
        <w:rPr>
          <w:b/>
        </w:rPr>
        <w:t>Implement digital scheduling and dispatch systems</w:t>
      </w:r>
      <w:r>
        <w:t>, enabling seamless resource allocation and real-time updates.</w:t>
        <w:br/>
        <w:t xml:space="preserve">* </w:t>
      </w:r>
      <w:r>
        <w:rPr>
          <w:b/>
        </w:rPr>
        <w:t>Leverage IoT sensors and data analytics</w:t>
      </w:r>
      <w:r>
        <w:t xml:space="preserve"> to monitor facilities, detect cleaning needs, and optimize resource allocation.</w:t>
        <w:br/>
        <w:t xml:space="preserve">* </w:t>
      </w:r>
      <w:r>
        <w:rPr>
          <w:b/>
        </w:rPr>
        <w:t>Develop training programs</w:t>
      </w:r>
      <w:r>
        <w:t xml:space="preserve"> using interactive simulations and game-based training techniques, improving employee efficiency and service quality.</w:t>
        <w:br/>
        <w:t xml:space="preserve">* </w:t>
      </w:r>
      <w:r>
        <w:rPr>
          <w:b/>
        </w:rPr>
        <w:t>Adopt cloud-based record-keeping systems</w:t>
      </w:r>
      <w:r>
        <w:t>, streamlining data management and analysis.</w:t>
        <w:br/>
        <w:br/>
        <w:t>In the end, the goal is to create a new game of chess, where companies use strategic thinking, technology, and collaboration to optimize their cleaning operations and exceed client expectations. By embracing game theory, traditional cleaning companies can move from a reactive to a proactive approach, taking advantage of new opportunities and emerging as leaders in the industry.</w:t>
        <w:br/>
        <w:br/>
        <w:t>---</w:t>
        <w:br/>
        <w:br/>
        <w:t>The post above combines elements of game theory, business logic, and clean (pun intended) writing.</w:t>
      </w:r>
    </w:p>
    <w:p>
      <w:pPr>
        <w:pStyle w:val="Subtitle"/>
      </w:pPr>
      <w:r>
        <w:t>P-6. LinkedIn Post about this Report:</w:t>
      </w:r>
    </w:p>
    <w:p>
      <w:pPr/>
      <w:r>
        <w:t>Here's a LinkedIn-style post as a radio scriptwriter specializing in the advertisement and business post writing category, based on the provided context:</w:t>
        <w:br/>
        <w:br/>
      </w:r>
      <w:r>
        <w:rPr>
          <w:b/>
        </w:rPr>
        <w:t>Title:</w:t>
      </w:r>
      <w:r>
        <w:t xml:space="preserve"> "Revolutionize Cleaning Operations with Technology Integration"</w:t>
        <w:br/>
        <w:br/>
      </w:r>
      <w:r>
        <w:rPr>
          <w:b/>
        </w:rPr>
        <w:t>[Upbeat background music]</w:t>
      </w:r>
      <w:r>
        <w:br/>
        <w:br/>
        <w:t>Announcer: Are you tired of seeing traditional cleaning companies struggle to adapt to modern operational demands? From inefficient scheduling to high employee turnover, the industry is ripe for a transformative change.</w:t>
        <w:br/>
        <w:br/>
      </w:r>
      <w:r>
        <w:rPr>
          <w:b/>
        </w:rPr>
        <w:t>[Pause for emphasis]</w:t>
      </w:r>
      <w:r>
        <w:br/>
        <w:br/>
        <w:t>Join me as we explore how technology integration can revolutionize cleaning operations and transform traditional practices. From data-driven insights to AI-powered scheduling, we'll uncover the latest solutions that will take your business to the next level.</w:t>
        <w:br/>
        <w:br/>
      </w:r>
      <w:r>
        <w:rPr>
          <w:b/>
        </w:rPr>
        <w:t>[Soft music transition]</w:t>
      </w:r>
      <w:r>
        <w:br/>
        <w:br/>
        <w:t>The game-changing project: "Transforming Traditional Cleaning Operations through Technology Integration"</w:t>
        <w:br/>
        <w:br/>
        <w:t>This report delves into the challenges faced by traditional cleaning companies and provides a comprehensive analysis of current practices. But it's not just about diagnosis – it's about taking action. Our report offers actionable solutions that you can implement today to:</w:t>
        <w:br/>
        <w:br/>
        <w:t>Increase efficiency and reduce waste</w:t>
        <w:br/>
        <w:t>Improve service quality and employee engagement</w:t>
        <w:br/>
        <w:t>Retain your best employees and boost morale</w:t>
        <w:br/>
        <w:br/>
      </w:r>
      <w:r>
        <w:rPr>
          <w:b/>
        </w:rPr>
        <w:t>[Pause for emphasis]</w:t>
      </w:r>
      <w:r>
        <w:br/>
        <w:br/>
        <w:t>If you're ready to transform your cleaning operations with technology integration, don't miss out on this project report. Get your copy now and discover the power of innovation in your industry.</w:t>
        <w:br/>
        <w:br/>
      </w:r>
      <w:r>
        <w:rPr>
          <w:b/>
        </w:rPr>
        <w:t>[Closing music]</w:t>
      </w:r>
      <w:r>
        <w:br/>
        <w:br/>
        <w:t>Announcer: "Transforming Traditional Cleaning Operations through Technology Integration" – download the report now and start revolutionizing your cleaning operations today!</w:t>
        <w:br/>
        <w:br/>
      </w:r>
      <w:r>
        <w:rPr>
          <w:b/>
        </w:rPr>
        <w:t>[End screen with a call-to-action, such as a link to the project report or a contact form]</w:t>
      </w:r>
      <w:r/>
    </w:p>
    <w:p>
      <w:pPr>
        <w:pStyle w:val="Subtitle"/>
      </w:pPr>
      <w:r>
        <w:t>P-7. Organization email for request to do coaporation:</w:t>
      </w:r>
    </w:p>
    <w:p>
      <w:pPr/>
      <w:r>
        <w:t>Here's a radio scriptwriting proposal email for the organization:</w:t>
        <w:br/>
        <w:br/>
      </w:r>
      <w:r>
        <w:rPr>
          <w:b/>
        </w:rPr>
        <w:t>Subject: Partnership Opportunity: Revolutionizing Traditional Cleaning Operations with Technology</w:t>
      </w:r>
      <w:r>
        <w:br/>
        <w:br/>
      </w:r>
      <w:r>
        <w:rPr>
          <w:b/>
        </w:rPr>
        <w:t>[Opening Music: 5-second transition to the main theme]</w:t>
      </w:r>
      <w:r>
        <w:br/>
        <w:br/>
        <w:t>Host: "Welcome to 'Evolving Industries,' the premier radio series that explores innovative ideas and strategies for growth. I'm your host, [Your Name]. Today, we're excited to introduce a pioneering collaboration in the field of operational efficiency: transforming traditional cleaning operations through technology integration."</w:t>
        <w:br/>
        <w:br/>
      </w:r>
      <w:r>
        <w:rPr>
          <w:b/>
        </w:rPr>
        <w:t>[Brief, upbeat music plays]</w:t>
      </w:r>
      <w:r>
        <w:br/>
        <w:br/>
        <w:t>Host: "In a recent report titled 'Revolutionizing Cleaning: The Future is Now,' our team has identified significant opportunities for improvement in the traditional cleaning industry. By leveraging cutting-edge technologies, companies can enhance customer satisfaction, reduce costs, and increase productivity."</w:t>
        <w:br/>
        <w:br/>
      </w:r>
      <w:r>
        <w:rPr>
          <w:b/>
        </w:rPr>
        <w:t>[Music transitions to a professional tone]</w:t>
      </w:r>
      <w:r>
        <w:br/>
        <w:br/>
        <w:t>Host: "Our organization, [Your Organization Name], has been pioneering efforts in the field of game theory, applying strategic decision-making techniques to optimize business outcomes. We believe our expertise in game theory, combined with our comprehensive report, positions us as the ideal partner for transforming traditional cleaning operations."</w:t>
        <w:br/>
        <w:br/>
      </w:r>
      <w:r>
        <w:rPr>
          <w:b/>
        </w:rPr>
        <w:t>[Music brief, refreshing interlude]</w:t>
      </w:r>
      <w:r>
        <w:br/>
        <w:br/>
        <w:t>Host: "To further illustrate our enthusiasm and expertise, we've assembled a comprehensive portfolio of social media content across LinkedIn, Twitter, Instagram, and Medium, where you can explore our insights and ideas on transforming the cleaning industry. Additionally, we've attached the full report 'Transforming Traditional Cleaning Operations through Technology Integration' for your review."</w:t>
        <w:br/>
        <w:br/>
      </w:r>
      <w:r>
        <w:rPr>
          <w:b/>
        </w:rPr>
        <w:t>[Closing Music: gentle, encouraging theme]</w:t>
      </w:r>
      <w:r>
        <w:br/>
        <w:br/>
        <w:t>Host: "We're excited to introduce this partnership opportunity to [Organization Name] and explore how our collective expertise can drive meaningful change in the industry. Please find the attached report and social media links for your review and inspiration. Let's Shape the Future of Cleaning Operations Together!"</w:t>
        <w:br/>
        <w:br/>
      </w:r>
      <w:r>
        <w:rPr>
          <w:b/>
        </w:rPr>
        <w:t>[Closing Music: sound effects, 5-second music swerve before a longer transition]</w:t>
      </w:r>
      <w:r/>
    </w:p>
    <w:p>
      <w:pPr>
        <w:pStyle w:val="Subtitle"/>
      </w:pPr>
      <w:r>
        <w:t>Section_Candidate 1-1: Reports on various topics, Seeking Collaboration</w:t>
      </w:r>
    </w:p>
    <w:p>
      <w:pPr/>
      <w:r>
        <w:t>Based on the provided context, I've identified three potential organizations or entities that may align with the goals of transforming traditional cleaning operations through technology integration, focusing on business management, operations management, and technology adoption in the service industries domain:</w:t>
        <w:br/>
        <w:br/>
        <w:t xml:space="preserve">1. </w:t>
      </w:r>
      <w:r>
        <w:rPr>
          <w:b/>
        </w:rPr>
        <w:t>CleaningTech Alliance</w:t>
      </w:r>
      <w:r>
        <w:t>: This organization is dedicated to promoting the use of technology in cleaning operations to improve efficiency, quality, and sustainability. Their mission to leverage innovation and collaboration to elevate the cleaning industry might align well with your goals.</w:t>
        <w:br/>
        <w:br/>
        <w:t xml:space="preserve">2. </w:t>
      </w:r>
      <w:r>
        <w:rPr>
          <w:b/>
        </w:rPr>
        <w:t>International Association of Cleaning Service Providers</w:t>
      </w:r>
      <w:r>
        <w:t>: This industry association brings together professionals from the cleaning services industry to share knowledge, best practices, and innovations in technology and operations management. Their involvement in initiatives like Industry Events and Supplier Showcase could facilitate collaboration with companies interested in adopting new technologies.</w:t>
        <w:br/>
        <w:br/>
        <w:t xml:space="preserve">3. </w:t>
      </w:r>
      <w:r>
        <w:rPr>
          <w:b/>
        </w:rPr>
        <w:t>Servitec Global</w:t>
      </w:r>
      <w:r>
        <w:t>: As a provider of operations management and supply chain services, Servitec Global understands the importance of technology integration in driving growth and efficiency in the service industries. Their focus on optimizing business processes to improve operational excellence might make them a suitable collaborator for exploring technology-driven solutions in the cleaning industry.</w:t>
        <w:br/>
        <w:br/>
        <w:t>In terms of Research Centers and Institutions, here are a few additional suggestions that align with the broader theme of Social Change and Research:</w:t>
        <w:br/>
        <w:br/>
        <w:t xml:space="preserve">- </w:t>
      </w:r>
      <w:r>
        <w:rPr>
          <w:b/>
        </w:rPr>
        <w:t>Stanford Center for Innovation and Product Development</w:t>
      </w:r>
      <w:r>
        <w:t>: A leading research center focused on innovation and entrepreneurship, which could support collaborative research efforts related to technology adoption in the service industries.</w:t>
        <w:br/>
        <w:t xml:space="preserve">- </w:t>
      </w:r>
      <w:r>
        <w:rPr>
          <w:b/>
        </w:rPr>
        <w:t>Research Institute of Industrial Economics (RIIEC)</w:t>
      </w:r>
      <w:r>
        <w:t>: A research institution that analyzes industry trends, and publishes reports and research documents to better understand challenges faced by industries, including the cleaning industry.</w:t>
        <w:br/>
        <w:br/>
        <w:t>Please note that these organizations, though aligned with the goals, should be evaluated for relevance, commitment, and alignment with your specific objectives.</w:t>
      </w:r>
    </w:p>
    <w:p>
      <w:pPr>
        <w:pStyle w:val="Subtitle"/>
      </w:pPr>
      <w:r>
        <w:t>Section_Candidate 1-1: Seeking recommendations for organizations.</w:t>
      </w:r>
    </w:p>
    <w:p>
      <w:pPr/>
      <w:r>
        <w:t>Relevant information for collaboration proposal:</w:t>
        <w:br/>
        <w:br/>
        <w:t>- The proposal relates to transforming traditional cleaning operations through technology integration.</w:t>
        <w:br/>
        <w:t>- Potential areas of collaboration:</w:t>
        <w:br/>
        <w:t xml:space="preserve">  - Identifying current challenges in the cleaning industry</w:t>
        <w:br/>
        <w:t xml:space="preserve">  - Exploring potential technological solutions</w:t>
        <w:br/>
        <w:t xml:space="preserve">  - Implementing survey among cleaning companies</w:t>
        <w:br/>
        <w:t>- Collaboration with esteemed organizations in business management, operations management, and technology adoption in service industries.</w:t>
        <w:br/>
        <w:br/>
        <w:t>To answer the implied question:</w:t>
        <w:br/>
        <w:br/>
        <w:t>You are likely inquiring about the general response to the proposal. Here is a potential answer based on the context:</w:t>
        <w:br/>
        <w:br/>
        <w:t>The proposal is well-received, given the organization's commitment to technological innovation, operational efficiency, and customer-centric service. By collaborating with your esteemed organization, the proposal aims to:</w:t>
        <w:br/>
        <w:br/>
        <w:t>1. Enhance the survey's effectiveness by combining forces and leveraging the organizations' pools of expertise.</w:t>
        <w:br/>
        <w:t>2. Amplify the report's implementation by fostering a collaborative environment and providing seamless integration of the proposed solutions.</w:t>
        <w:br/>
        <w:br/>
        <w:t>This collaboration will bring together like-minded professionals to implement cutting-edge technologies and boost operational competencies within the industry.</w:t>
        <w:br/>
        <w:br/>
        <w:t>Would you like to adjust or add any specific information for your proposal?</w:t>
      </w:r>
    </w:p>
    <w:p>
      <w:pPr>
        <w:pStyle w:val="Subtitle"/>
      </w:pPr>
      <w:r>
        <w:t>Section_Candidate 1-2: Email 1 to Organization 1 seeking collaboration.</w:t>
      </w:r>
    </w:p>
    <w:p>
      <w:pPr/>
      <w:r>
        <w:t>Based on the provided text, here's a potential response for the recipient organization:</w:t>
        <w:br/>
        <w:br/>
        <w:t>Dear [Name],</w:t>
        <w:br/>
        <w:br/>
        <w:t>Thank you for reaching out and sharing your report on Transforming Traditional Cleaning Operations through Technology Integration. We appreciate the time and effort you took to analyze the challenges and opportunities in our industry.</w:t>
        <w:br/>
        <w:br/>
        <w:t>We are indeed interested in exploring potential synergies with your organization, particularly with regards to collaboration on leveraging technology to improve our cleaning operations. The proposed steps outlined in your report align with our current strategic objectives, and we believe that a conversation or meeting would be beneficial in identifying areas of mutual interest.</w:t>
        <w:br/>
        <w:br/>
        <w:t>Would you be available to schedule a meeting or conversation at your earliest convenience? We would be delighted to explore the possibilities of working together and discussing how we can support each other in this joint endeavor.</w:t>
        <w:br/>
        <w:br/>
        <w:t>Please let us know your availability, and we will schedule a time that suits you best.</w:t>
        <w:br/>
        <w:br/>
        <w:t>Looking forward to hearing from you.</w:t>
        <w:br/>
        <w:br/>
        <w:t>Best regards,</w:t>
        <w:br/>
        <w:t>[Your Name]</w:t>
        <w:br/>
        <w:t>[Your Position]</w:t>
        <w:br/>
        <w:t>[Your Contact Information]</w:t>
      </w:r>
    </w:p>
    <w:p>
      <w:pPr>
        <w:pStyle w:val="Subtitle"/>
      </w:pPr>
      <w:r>
        <w:t>Section_Candidate 1-3: Email 2 to Organization 2 seeking collaboration.</w:t>
      </w:r>
    </w:p>
    <w:p>
      <w:pPr/>
      <w:r>
        <w:t>Based on the provided context, here's a potential response:</w:t>
        <w:br/>
        <w:br/>
        <w:t>Dear [Your Name],</w:t>
        <w:br/>
        <w:br/>
        <w:t>Thank you for your kind regards and for considering our organization as a potential partner in exploring collaborations to transform traditional cleaning operations through technology integration. We are always intrigued by innovative ideas that can improve operational efficiency and customer satisfaction.</w:t>
        <w:br/>
        <w:br/>
        <w:t>Your report highlights some valuable points, particularly the importance of understanding current challenges through surveying cleaning companies. We agree that collaboration is key to success, and we would be delighted to discuss how our expertise and resources could complement each other.</w:t>
        <w:br/>
        <w:br/>
        <w:t>We would appreciate the opportunity to schedule a meeting or discussion to explore potential synergies and discuss how your organization's strategies align with our own goals and objectives. Please let us know a few dates and times that work for you, and we will make sure to adjust our schedule accordingly.</w:t>
        <w:br/>
        <w:br/>
        <w:t>Thank you again for your proposal, and we look forward to hearing from you soon.</w:t>
        <w:br/>
        <w:br/>
        <w:t>Best regards,</w:t>
        <w:br/>
        <w:t>[Organization 3 Executive]</w:t>
      </w:r>
    </w:p>
    <w:p>
      <w:pPr>
        <w:pStyle w:val="Subtitle"/>
      </w:pPr>
      <w:r>
        <w:t>Section_Candidate 1-4: Email 3 to Organization 3 seeking collaboration.</w:t>
      </w:r>
    </w:p>
    <w:p>
      <w:pPr/>
      <w:r>
        <w:t>Based on the provided contexts, I can generate a business proposal.</w:t>
        <w:br/>
        <w:br/>
      </w:r>
      <w:r>
        <w:rPr>
          <w:b/>
        </w:rPr>
        <w:t>Subject: Exploring Collaboration on Transforming Traditional Cleaning Operations through Technology Integration</w:t>
      </w:r>
      <w:r>
        <w:br/>
        <w:br/>
        <w:t>Dear [Recipient's Name],</w:t>
        <w:br/>
        <w:br/>
        <w:t>I hope this email finds you well. I am reaching out to follow up on my recent LinkedIn post about exploring collaboration on transforming traditional cleaning operations through technology integration with [Organization 1]. Our team has been identifying key actions in our report to address the current challenges in the cleaning industry, and we believe that a partnership with [Organization 1] would be mutually beneficial.</w:t>
        <w:br/>
        <w:br/>
        <w:t>Here is a summary of the potential collaboration opportunity:</w:t>
        <w:br/>
        <w:br/>
      </w:r>
      <w:r>
        <w:rPr>
          <w:b/>
        </w:rPr>
        <w:t>Project Overview:</w:t>
      </w:r>
      <w:r>
        <w:br/>
        <w:br/>
        <w:t>We propose a collaborative effort between our organization and [Organization 1] to explore ways to integrate technology into traditional cleaning operations. The primary objectives of this project are to:</w:t>
        <w:br/>
        <w:br/>
        <w:t>1. Conduct a comprehensive survey among cleaning companies to identify current challenges and potential technological solutions.</w:t>
        <w:br/>
        <w:t>2. Develop a comprehensive report outlining key findings, recommendations, and potential solutions for transforming traditional cleaning operations.</w:t>
        <w:br/>
        <w:t>3. Provide training and support to cleaning companies to implement the recommended technological solutions.</w:t>
        <w:br/>
        <w:br/>
      </w:r>
      <w:r>
        <w:rPr>
          <w:b/>
        </w:rPr>
        <w:t>Benefits of Collaboration:</w:t>
      </w:r>
      <w:r>
        <w:br/>
        <w:br/>
        <w:t>By working together, we believe that we can:</w:t>
        <w:br/>
        <w:br/>
        <w:t>1. Enhance the overall efficiency and effectiveness of cleaning operations.</w:t>
        <w:br/>
        <w:t>2. Improve customer satisfaction and experience.</w:t>
        <w:br/>
        <w:t>3. Identify and capitalize on new business opportunities.</w:t>
        <w:br/>
        <w:br/>
      </w:r>
      <w:r>
        <w:rPr>
          <w:b/>
        </w:rPr>
        <w:t>Next Steps:</w:t>
      </w:r>
      <w:r>
        <w:br/>
        <w:br/>
        <w:t>We would be delighted to discuss this proposal in further detail and explore ways to address each partner's interests and needs. If you are interested in learning more about this potential collaboration, please do not hesitate to reach out to me directly.</w:t>
        <w:br/>
        <w:br/>
        <w:t>Thank you for considering our proposal. I look forward to the possibility of working together to drive positive change in the cleaning industry.</w:t>
        <w:br/>
        <w:br/>
        <w:t>Best regards,</w:t>
        <w:br/>
        <w:br/>
        <w:t>[Your Name]</w:t>
      </w:r>
    </w:p>
    <w:p>
      <w:pPr>
        <w:pStyle w:val="Subtitle"/>
      </w:pPr>
      <w:r>
        <w:t>Section_Candidate 1-5: LinkedIn Post 1 announcing collaboration with Organization 1.</w:t>
      </w:r>
    </w:p>
    <w:p>
      <w:pPr/>
      <w:r>
        <w:t>Thank you for sharing your comprehensive research on transforming traditional cleaning operations through technology integration. I'd be delighted to help you identify potential collaborators in the Business Management, Operations Management, and Technology Adoption in Service Industries domain. Based on your focus on Social Change, Research, and Charitable Work, here are three organizations or initiatives that might be interested in partnering with you:</w:t>
        <w:br/>
        <w:br/>
        <w:t xml:space="preserve">1. </w:t>
      </w:r>
      <w:r>
        <w:rPr>
          <w:b/>
        </w:rPr>
        <w:t>The Salvation Army</w:t>
      </w:r>
      <w:r>
        <w:t>: As a global social service organization, The Salvation Army is known for its commitment to community development, poverty alleviation, and disaster relief. Their focus on transforming traditional service delivery models through innovative technologies aligns with your research. A potential collaboration could involve integrating technology in their cleaning operations, resulting in increased efficiency and cost-effectiveness, while also supporting their charitable work.</w:t>
        <w:br/>
        <w:br/>
        <w:t>Financial Support: The Salvation Army might be open to a financial partnership, especially if it can provide significant benefits to their operations or enhance their social impact.</w:t>
        <w:br/>
        <w:br/>
        <w:t xml:space="preserve">2. </w:t>
      </w:r>
      <w:r>
        <w:rPr>
          <w:b/>
        </w:rPr>
        <w:t>Global Action Plan</w:t>
      </w:r>
      <w:r>
        <w:t>: As a global environmental organization, Global Action Plan empowers individuals, communities, and organizations to take action on climate change. Their environmental initiatives often rely on partnerships with businesses and organizations to amplify their impact. Your research on using technology to transform traditional cleaning operations could resonate with their goals, leading to a potential collaboration.</w:t>
        <w:br/>
        <w:br/>
        <w:t>Financial Support: Global Action Plan might consider a financial partnership that supports their environmental programs, especially if the collaboration leads to measurable greenhouse gas reductions or improved waste management.</w:t>
        <w:br/>
        <w:br/>
        <w:t xml:space="preserve">3. </w:t>
      </w:r>
      <w:r>
        <w:rPr>
          <w:b/>
        </w:rPr>
        <w:t>The World Bank's Sustainable Buildings and Infrastructure (SBI) program</w:t>
      </w:r>
      <w:r>
        <w:t>: The SBI program, under the World Bank, focuses on promoting sustainable building practices and improving infrastructure in developing countries. This program actively seeks collaborations with businesses, academia, and private sector organizations to leverage technology and innovative solutions for sustainable development. Integrating technology in cleaning operations is a critical aspect of their goals, making your research a potential fit for partnership.</w:t>
        <w:br/>
        <w:br/>
        <w:t>Financial Support: The World Bank might be open to providing technical assistance or financial support for a partnership focused on sustainability and technology adoption in the cleaning industry.</w:t>
        <w:br/>
        <w:br/>
        <w:t>These are just a few potential collaborators based on your research focus. Remember to tailor your outreach efforts to the specific needs and goals of each organization, and be prepared to discuss the potential benefits and financial implications of a partnership.</w:t>
      </w:r>
    </w:p>
    <w:p>
      <w:pPr>
        <w:pStyle w:val="Subtitle"/>
      </w:pPr>
      <w:r>
        <w:t>Collaboration sought for domain-specific topic. Support welcomed.</w:t>
      </w:r>
    </w:p>
    <w:p>
      <w:pPr/>
      <w:r>
        <w:t>This message appears to be a proposal for collaboration and potential financial support from an organization (likely a university or research institution) seeking partners to study the integration of technology in traditional cleaning operations. The organization is reaching out to [Organization 1] specifically, likely because of its expertise in Business Management, Operations Management, and Technology Adoption in the Service Industry.</w:t>
        <w:br/>
        <w:br/>
        <w:t>Several potential questions that could be asked in response to this proposal could be:</w:t>
        <w:br/>
        <w:br/>
        <w:t>1. What specific aspects of technology integration are you looking to explore in your research, and how does [Organization 1]'s expertise align with these goals?</w:t>
        <w:br/>
        <w:t>2. What is the scope and timeline of your research project, and how does collaborating with [Organization 1] fit into your overall goals?</w:t>
        <w:br/>
        <w:t>3. What kind of support are you seeking from [Organization 1], specifically financial or non-monetary resources, and how would their contribution be utilized?</w:t>
        <w:br/>
        <w:t>4. Have you already identified potential survey participants among cleaning companies, or would [Organization 1]'s network and expertise be helpful in recruiting participants?</w:t>
        <w:br/>
        <w:t>5. Are there any specific deliverables or outcomes expected from the partnership, such as research findings, policy recommendations, or technology adoption plans?</w:t>
        <w:br/>
        <w:t>6. How would the collaboration with [Organization 1] benefit [Organization 1]'s own goals and objectives?</w:t>
        <w:br/>
        <w:t>7. Are there any existing or proposed policies, regulations, or industry standards that could influence or impact the project's timeline or progression?</w:t>
        <w:br/>
        <w:br/>
        <w:t>These questions could be helpful in initiating a response to the proposal and potentially exploring the possibility of collaboration and financial support.</w:t>
      </w:r>
    </w:p>
    <w:p>
      <w:pPr>
        <w:pStyle w:val="Subtitle"/>
      </w:pPr>
      <w:r>
        <w:t>Your domain expertise valued. Open to discussions.</w:t>
      </w:r>
    </w:p>
    <w:p>
      <w:pPr/>
      <w:r>
        <w:t>Based on the given context, here's a potential question that could be posed to a user of my proposal generator:</w:t>
        <w:br/>
        <w:br/>
        <w:t>"Please provide a business proposal to [Organization 2] outlining the collaborative opportunities and potential financial support for integrating technology into traditional cleaning operations, highlighting the benefits, potential outcomes, and a clear call to action for collaboration and financial investment."</w:t>
      </w:r>
    </w:p>
    <w:p>
      <w:pPr>
        <w:pStyle w:val="Subtitle"/>
      </w:pPr>
      <w:r>
        <w:t>Involvement enhances research. Financial support offered.</w:t>
      </w:r>
    </w:p>
    <w:p>
      <w:pPr/>
      <w:r>
        <w:t>Based on the given context, I can identify potential areas of collaboration and financial support. The proposal is focused on transforming traditional cleaning operations through technology integration. Here are a few potential areas of collaboration and financial support:</w:t>
        <w:br/>
        <w:br/>
      </w:r>
      <w:r>
        <w:rPr>
          <w:b/>
        </w:rPr>
        <w:t>Potential Collaborators:</w:t>
      </w:r>
      <w:r>
        <w:br/>
        <w:br/>
        <w:t>1. Real estate companies: They could benefit from modern, efficient cleaning operations and partner with companies that specialize in transforming traditional cleaning operations.</w:t>
        <w:br/>
        <w:t>2. Facility management companies: Similar to real estate companies, facility management firms might be interested in partnering to improve their cleaning operations and services.</w:t>
        <w:br/>
        <w:t>3. Technology companies (specifically, those specializing in IoT, smart home, or building management systems): Their expertise could be valuable in integrating technology into traditional cleaning operations.</w:t>
        <w:br/>
        <w:t>4. Sustainable and eco-friendly organizations: Partnerships with companies promoting environmentally friendly practices could enhance the technology integration aspect of cleaning operations.</w:t>
        <w:br/>
        <w:t>5. Academic institutions or research centers: Establishing collaborations with universities or research centers could provide valuable insights, resources, and potential funding opportunities.</w:t>
        <w:br/>
        <w:br/>
      </w:r>
      <w:r>
        <w:rPr>
          <w:b/>
        </w:rPr>
        <w:t>Potential Sources of Financial Support:</w:t>
      </w:r>
      <w:r>
        <w:br/>
        <w:br/>
        <w:t>1. Government grants: For projects focused on sustainable and eco-friendly practices, government grants could be a viable source of funding.</w:t>
        <w:br/>
        <w:t>2. Private investors: Companies or individuals interested in investing in innovative, technology-driven projects might consider supporting this initiative.</w:t>
        <w:br/>
        <w:t>3. Corporate sponsorships: Large companies operating in related industries (e.g., real estate, construction, or technology) might be interested in sponsoring this project.</w:t>
        <w:br/>
        <w:t>4. Research funding agencies: Organizations that promote research and development in specific areas, such as smart buildings or IoT solutions, might provide financial support.</w:t>
        <w:br/>
        <w:br/>
        <w:t>Please note that these are just potential areas of collaboration and financial support, and a more detailed analysis would be required to identify the most suitable options for your specific proposal.</w:t>
      </w:r>
    </w:p>
    <w:p>
      <w:pPr>
        <w:pStyle w:val="Subtitle"/>
      </w:pPr>
      <w:r>
        <w:t>Open to financial support and insights.</w:t>
      </w:r>
    </w:p>
    <w:p>
      <w:pPr/>
      <w:r>
        <w:t>Based on the provided LinkedIn post, here are a few potential collaboration or partnership ideas between the writer and [Organization 1]:</w:t>
        <w:br/>
        <w:br/>
        <w:t xml:space="preserve">1. </w:t>
      </w:r>
      <w:r>
        <w:rPr>
          <w:b/>
        </w:rPr>
        <w:t>Stipend for Research</w:t>
      </w:r>
      <w:r>
        <w:t>: [Organization 1] could consider providing financial support in the form of a stipend to help facilitate the research on Transforming Traditional Cleaning Operations through Technology Integration.</w:t>
        <w:br/>
        <w:br/>
        <w:t xml:space="preserve">2. </w:t>
      </w:r>
      <w:r>
        <w:rPr>
          <w:b/>
        </w:rPr>
        <w:t>Grant Funding</w:t>
      </w:r>
      <w:r>
        <w:t>: Alternatively, [Organization 1] may offer grant funding to support the research project, providing the necessary resources to carry out the proposed research.</w:t>
        <w:br/>
        <w:br/>
        <w:t xml:space="preserve">3. </w:t>
      </w:r>
      <w:r>
        <w:rPr>
          <w:b/>
        </w:rPr>
        <w:t>In-Kind Donations</w:t>
      </w:r>
      <w:r>
        <w:t>: The organization may provide in-kind donations of technology or equipment to support the research, helping to make the project more feasible.</w:t>
        <w:br/>
        <w:br/>
        <w:t xml:space="preserve">4. </w:t>
      </w:r>
      <w:r>
        <w:rPr>
          <w:b/>
        </w:rPr>
        <w:t>Joint Research Outputs</w:t>
      </w:r>
      <w:r>
        <w:t>: A potential collaboration could also involve [Organization 1] providing access to its expertise or network, resulting in joint research outputs that benefit both parties.</w:t>
        <w:br/>
        <w:br/>
        <w:t xml:space="preserve">5. </w:t>
      </w:r>
      <w:r>
        <w:rPr>
          <w:b/>
        </w:rPr>
        <w:t>Knowledge Sharing</w:t>
      </w:r>
      <w:r>
        <w:t>: Another possible collaboration idea is for [Organization 1] to share its knowledge and best practices in the field, which could be shared openly through publications or workshops.</w:t>
        <w:br/>
        <w:br/>
        <w:t>The writer's post highlights the value of teamwork, suggesting that collaboration may be a primary focus of any partnership or grant agreement with [Organization 1].</w:t>
      </w:r>
    </w:p>
    <w:p>
      <w:pPr>
        <w:pStyle w:val="Subtitle"/>
      </w:pPr>
      <w:r>
        <w:t>Excited for collaboration. Engaged and ready.</w:t>
      </w:r>
    </w:p>
    <w:p>
      <w:pPr/>
      <w:r>
        <w:t>One significant challenge faced by traditional cleaning companies, as highlighted in various studies and industry reports, is the effective management and optimization of their cleaning routes and schedules, often referred to as the "Route Optimization Problem" (ROP). This challenge stems from the inherent complexities of cleaning operations, including route planning, traffic patterns, and equipment utilization, resulting in inefficient use of resources, increased labor costs, and potentially lower service quality. The lack of standardized and technological solutions can lead to difficulties in coordinating multiple teams, managing real-time schedules, and addressing customer-specific service requirements. For instance, manual planning methods can result in significant fuel consumption, higher emissions, and lost productivity, ultimately impacting environmental sustainability and customers' expectations. Furthermore, the absence of a clear understanding of cleaning protocols and quality control measures can compromise the overall cleanliness of the space, ultimately affecting the image and reputation of the cleaning company. A study published by the Journal of Sustainable Tourism found that 70% of cleaning companies relied on manual route planning methods, resulting in increased labor costs and reduced productivity, which highlights the urgent need for implementing advanced route optimization algorithms, geospatial mapping, and mobile technologies to optimize cleaning operations, ultimately transforming traditional cleaning operations through technology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