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Revolutionizing Cleaning Services: Leveraging Technology for Operational Efficiency and Growth</w:t>
        <w:br/>
        <w:br/>
        <w:t>This business plan repost title captures the essence of the project, highlighting the focus on transforming traditional cleaning operations through technology integration.</w:t>
      </w:r>
    </w:p>
    <w:p>
      <w:pPr/>
      <w:r/>
    </w:p>
    <w:p>
      <w:pPr>
        <w:pStyle w:val="Subtitle"/>
      </w:pPr>
      <w:r>
        <w:t>1. Executive Summary: Business overview</w:t>
      </w:r>
    </w:p>
    <w:p>
      <w:pPr/>
      <w:r>
        <w:t>[Radio Scriptwriter Tone]</w:t>
        <w:br/>
        <w:br/>
        <w:t>"Welcome to 'Shine On', where innovation meets industry. Here's an executive summary of our mission to transform traditional cleaning operations with technology integration.</w:t>
        <w:br/>
        <w:br/>
        <w:t>In an ever-evolving market, traditional cleaning companies face significant challenges in maintaining efficiency, quality, and employee satisfaction. However, with the advancement of technology, it's evident that modernizing operational practices can lead to substantial growth and success.</w:t>
        <w:br/>
        <w:br/>
        <w:t>Our mission at [Company Name] is to empower the cleaning industry by providing actionable solutions that integrate technology to enhance operations, improve service quality, and retain employees. By leveraging innovative tools and techniques, we aim to increase productivity, reduce costs, and ultimately deliver exceptional customer experiences.</w:t>
        <w:br/>
        <w:br/>
        <w:t>Our target market consists of medium to large-sized cleaning companies seeking to improve their operational efficiency and stay competitive in the industry. With a thorough analysis of current practices, we identify key areas for improvement, including:</w:t>
        <w:br/>
        <w:br/>
        <w:t>- Streamlining scheduling and booking processes</w:t>
        <w:br/>
        <w:t>- Enhancing customer communication and feedback systems</w:t>
        <w:br/>
        <w:t>- Implementing data analytics to optimize cleaning routes and services</w:t>
        <w:br/>
        <w:t>- Providing employee development and engagement programs</w:t>
        <w:br/>
        <w:br/>
        <w:t>Our proposed solutions aim to address these pain points, enabling clients to:</w:t>
        <w:br/>
        <w:br/>
        <w:t>- Increase revenue through optimized services and improved customer satisfaction</w:t>
        <w:br/>
        <w:t>- Reduce operational costs by minimizing waste and optimizing resources</w:t>
        <w:br/>
        <w:t>- Attract and retain top talent by offering a supportive and modern work environment</w:t>
        <w:br/>
        <w:br/>
        <w:t>We project a significant growth in market share, driven by our unique value proposition and industry expertise. By partnering with [Company Name], cleaning companies can transform their operations and achieve long-term success in the industry."</w:t>
        <w:br/>
        <w:br/>
        <w:t>[Closing music plays]</w:t>
        <w:br/>
        <w:br/>
        <w:t>Announcer: "Join us next time on 'Shine On' for more insights on transformation and innovation in the cleaning industry.</w:t>
      </w:r>
    </w:p>
    <w:p>
      <w:pPr>
        <w:pStyle w:val="Subtitle"/>
      </w:pPr>
      <w:r>
        <w:t>2. Company Description: Company identity</w:t>
      </w:r>
    </w:p>
    <w:p>
      <w:pPr/>
      <w:r>
        <w:t>[Upbeat music plays in the background]</w:t>
        <w:br/>
        <w:br/>
        <w:t>Host: Welcome to "Business Insights", the show where we explore the latest trends and innovative solutions in various industries. Today, we're shining the spotlight on a company that's revolutionizing the traditional cleaning operations with technology integration.</w:t>
        <w:br/>
        <w:br/>
        <w:t>[Audio sound effects: a cleaning robot whirring]</w:t>
        <w:br/>
        <w:br/>
        <w:t>Host: Introducing "CleanSweep Inc.", a company founded in 2015 with a mission to transform the way cleaning services are delivered. The company's founders, experienced in the cleaning industry, recognized the need for modern operational practices to ensure efficiency, quality, and employee satisfaction.</w:t>
        <w:br/>
        <w:br/>
        <w:t>[Audio sound effects: a clock ticking]</w:t>
        <w:br/>
        <w:br/>
        <w:t>Host: The core principles of CleanSweep Inc. are built on the following values:</w:t>
        <w:br/>
        <w:br/>
        <w:t>1. "Quality First": delivering exceptional cleaning services while ensuring customer satisfaction.</w:t>
        <w:br/>
        <w:t>2. "Employee Empowerment": recognizing the power of knowledge and training to drive success in the industry.</w:t>
        <w:br/>
        <w:t>3. "Innovation": embracing technology to continuously improve processes and services.</w:t>
        <w:br/>
        <w:br/>
        <w:t>Host: The main challenge faced by traditional cleaning companies is adapting to modern operational demands, which has resulted in:</w:t>
        <w:br/>
        <w:br/>
        <w:t xml:space="preserve">1. </w:t>
      </w:r>
      <w:r>
        <w:rPr>
          <w:b/>
        </w:rPr>
        <w:t>Inefficient Use of Resources</w:t>
      </w:r>
      <w:r>
        <w:t>: manual processes, paper-based documentation, and lack of real-time monitoring leading to wasted time and resources.</w:t>
        <w:br/>
        <w:t xml:space="preserve">2. </w:t>
      </w:r>
      <w:r>
        <w:rPr>
          <w:b/>
        </w:rPr>
        <w:t>Poor Service Quality</w:t>
      </w:r>
      <w:r>
        <w:t>: inconsistent cleaning services resulting in high customer complaint rates.</w:t>
        <w:br/>
        <w:t xml:space="preserve">3. </w:t>
      </w:r>
      <w:r>
        <w:rPr>
          <w:b/>
        </w:rPr>
        <w:t>High Employee Turnover</w:t>
      </w:r>
      <w:r>
        <w:t>: lack of engagement, training, and rewards leading to high turnover rates.</w:t>
        <w:br/>
        <w:br/>
        <w:t>[Audio sound effects: an alarm blaring]</w:t>
        <w:br/>
        <w:br/>
        <w:t>Host: CleanSweep Inc. aims to address these challenges by introducing a comprehensive technology integration platform, which includes:</w:t>
        <w:br/>
        <w:br/>
        <w:t xml:space="preserve">1. </w:t>
      </w:r>
      <w:r>
        <w:rPr>
          <w:b/>
        </w:rPr>
        <w:t>AI-Powered Cleaning Scheduling</w:t>
      </w:r>
      <w:r>
        <w:t>: real-time scheduling and monitoring to minimize wasted time and resources.</w:t>
        <w:br/>
        <w:t xml:space="preserve">2. </w:t>
      </w:r>
      <w:r>
        <w:rPr>
          <w:b/>
        </w:rPr>
        <w:t>Mobile-App-Based Worker Engagement</w:t>
      </w:r>
      <w:r>
        <w:t>: seamless communication and training for employees, fostering engagement and reducing turnover.</w:t>
        <w:br/>
        <w:t xml:space="preserve">3. </w:t>
      </w:r>
      <w:r>
        <w:rPr>
          <w:b/>
        </w:rPr>
        <w:t>Data-Driven Quality Control</w:t>
      </w:r>
      <w:r>
        <w:t>: analytics-driven insights to ensure exceptional cleaning services and identify areas for improvement.</w:t>
        <w:br/>
        <w:br/>
        <w:t>[Audio sound effects: a computer screen beeping]</w:t>
        <w:br/>
        <w:br/>
        <w:t>Host: With its cutting-edge technology and people-centric approach, CleanSweep Inc. stands out in the market as a leader in transforming traditional cleaning operations. By embracing innovation and focusing on employee empowerment, the company is poised to revolutionize the industry and set new standards for cleaning services.</w:t>
        <w:br/>
        <w:br/>
        <w:t>[Closing music plays]</w:t>
        <w:br/>
        <w:br/>
        <w:t>Host: Thank you for joining us on "Business Insights" today. If you're an owner or decision-maker in the cleaning industry, we invite you to explore the solutions offered by CleanSweep Inc. and take the first step towards transforming your operational practices.</w:t>
      </w:r>
    </w:p>
    <w:p>
      <w:pPr>
        <w:pStyle w:val="Subtitle"/>
      </w:pPr>
      <w:r>
        <w:t>3. Market Analysis: External factors</w:t>
      </w:r>
    </w:p>
    <w:p>
      <w:pPr/>
      <w:r>
        <w:t>[Intro music fades out, and the host takes over]</w:t>
        <w:br/>
        <w:br/>
        <w:t>Welcome to our market analysis series. Today, we're going to dive into the fascinating world of transforming traditional cleaning operations through technology integration. Join me as we break down the key factors that will shape the future of this industry.</w:t>
        <w:br/>
        <w:br/>
        <w:t>[Background music starts playing]</w:t>
        <w:br/>
        <w:br/>
      </w:r>
      <w:r>
        <w:rPr>
          <w:b/>
        </w:rPr>
        <w:t>Political Factor</w:t>
      </w:r>
      <w:r>
        <w:br/>
        <w:br/>
        <w:t>The government's policies and regulations play a significant role in influencing the cleaning industry. In many countries, cleaning services are regulated, and compliance with safety standards is mandatory. The increasing focus on sustainability and waste management may lead to new laws and regulations, such as the implementation of waste disposal systems and eco-friendly cleansing products.</w:t>
        <w:br/>
        <w:br/>
        <w:t>Opportunity: Government support for green cleaning practices could provide a competitive advantage for companies that adopt eco-friendly technologies.</w:t>
        <w:br/>
        <w:br/>
        <w:t>Risk: Stringent regulations may increase operational costs, potentially affecting profitability.</w:t>
        <w:br/>
        <w:br/>
      </w:r>
      <w:r>
        <w:rPr>
          <w:b/>
        </w:rPr>
        <w:t>Economic Factor</w:t>
      </w:r>
      <w:r>
        <w:br/>
        <w:br/>
        <w:t>The economy continues to drive the demand for cleaning services, with companies seeking efficient and cost-effective solutions to maintain high standards. The rise of services such as 'smart cleaning' and 'on-demand cleaning' indicates a growing trend of convenience and flexibility.</w:t>
        <w:br/>
        <w:br/>
        <w:t>Opportunity: With the increasing demand for convenience and flexibility, companies can leverage technology to offer personalized services, enhancing customer satisfaction and retention.</w:t>
        <w:br/>
        <w:br/>
        <w:t>Risk: Economic downturns may reduce disposable incomes, affecting demand for cleaning services, and potentially threatening revenue.</w:t>
        <w:br/>
        <w:br/>
      </w:r>
      <w:r>
        <w:rPr>
          <w:b/>
        </w:rPr>
        <w:t>Sociocultural Factor</w:t>
      </w:r>
      <w:r>
        <w:br/>
        <w:br/>
        <w:t>Societal values and consumer preferences are shifting towards healthier living, sustainability, and environmental awareness. As a result, consumers are willing to pay more for cleaning services that meet these standards.</w:t>
        <w:br/>
        <w:br/>
        <w:t>Opportunity: Companies can capitalize on this trend by incorporating eco-friendly practices, promoting a 'safe and clean' environment, and utilizing technology to enhance transparency and accountability.</w:t>
        <w:br/>
        <w:br/>
        <w:t>Risk: Growing consumer expectations may lead to increased competition for traditional cleaning companies, potentially resulting in a market shift towards boutique or specialized services.</w:t>
        <w:br/>
        <w:br/>
      </w:r>
      <w:r>
        <w:rPr>
          <w:b/>
        </w:rPr>
        <w:t>Technological Factor</w:t>
      </w:r>
      <w:r>
        <w:br/>
        <w:br/>
        <w:t>The integration of technology is revolutionizing the cleaning industry. IoT-enabled devices, AI-powered cleaning systems, and smart cleaning vehicles are just a few examples of innovative technologies that can improve efficiency, reduce costs, and enhance customer satisfaction.</w:t>
        <w:br/>
        <w:br/>
        <w:t>Opportunity: Companies can leverage technological advancements to differentiate themselves, increase operational efficiency, and provide better services.</w:t>
        <w:br/>
        <w:br/>
        <w:t>Risk: The adoption of new technologies can be costly, require significant training for employees, and expose companies to cybersecurity risks.</w:t>
        <w:br/>
        <w:br/>
      </w:r>
      <w:r>
        <w:rPr>
          <w:b/>
        </w:rPr>
        <w:t>Environmental Factor</w:t>
      </w:r>
      <w:r>
        <w:br/>
        <w:br/>
        <w:t>Environmental concerns continue to drive the demand for sustainable and eco-friendly practices. As consumers become more environmentally conscious, cleaning services are being pressured to adopt sustainable waste management practices and promote energy-efficient cleaning methods.</w:t>
        <w:br/>
        <w:br/>
        <w:t>Opportunity: Companies can tap into the growing demand for sustainability by adopting eco-friendly practices, reducing waste, and integrating energy-efficient systems.</w:t>
        <w:br/>
        <w:br/>
        <w:t>Risk: Failure to comply with environmental regulations may lead to fines, damage to reputation, and loss of customer trust.</w:t>
        <w:br/>
        <w:br/>
      </w:r>
      <w:r>
        <w:rPr>
          <w:b/>
        </w:rPr>
        <w:t>Legal Factor</w:t>
      </w:r>
      <w:r>
        <w:br/>
        <w:br/>
        <w:t>The cleaning industry is subject to various laws and regulations, including health and safety standards, data protection, and employment laws. As the industry evolves, new legislation and regulations may be introduced to address emerging challenges.</w:t>
        <w:br/>
        <w:br/>
        <w:t>Opportunity: Companies can mitigate risks by ensuring compliance with existing laws, staying up-to-date with emerging regulations, and providing training for employees.</w:t>
        <w:br/>
        <w:br/>
        <w:t>Risk: Non-compliance with regulations may result in fines, reputational damage, and loss of trust from customers and stakeholders.</w:t>
        <w:br/>
        <w:br/>
        <w:t>[Background music continues to play]</w:t>
        <w:br/>
        <w:br/>
        <w:t>In conclusion, our PESTEL analysis highlights the complexities and opportunities within the cleaning industry. By understanding and embracing the drivers of change, businesses can position themselves for success in this growing market.</w:t>
        <w:br/>
        <w:br/>
        <w:t>[Outro music starts playing]</w:t>
        <w:br/>
        <w:br/>
        <w:t>Join us next time as we explore more market analysis and business proposal topics. Thank you for listening!</w:t>
      </w:r>
    </w:p>
    <w:p>
      <w:pPr>
        <w:pStyle w:val="Subtitle"/>
      </w:pPr>
      <w:r>
        <w:t>4. Organization: Organizational structure</w:t>
      </w:r>
    </w:p>
    <w:p>
      <w:pPr/>
      <w:r/>
      <w:r>
        <w:rPr>
          <w:b/>
        </w:rPr>
        <w:t>Transforming Traditional Cleaning Operations through Technology Integration: An Organizational and Management Plan</w:t>
      </w:r>
      <w:r>
        <w:br/>
        <w:br/>
      </w:r>
      <w:r>
        <w:rPr>
          <w:b/>
        </w:rPr>
        <w:t>I. Executive Summary</w:t>
      </w:r>
      <w:r>
        <w:br/>
        <w:br/>
        <w:t>Our company, [Company Name], is committed to revolutionizing the traditional cleaning industry by integrating technology into our operations. This comprehensive plan outlines our organizational structure, key personnel, their roles, and responsibilities, highlighting how our team contributes to our success.</w:t>
        <w:br/>
        <w:br/>
      </w:r>
      <w:r>
        <w:rPr>
          <w:b/>
        </w:rPr>
        <w:t>Organizational Structure</w:t>
      </w:r>
      <w:r>
        <w:br/>
        <w:br/>
        <w:t>Our organizational structure is designed to promote innovation, efficiency, and collaboration.</w:t>
        <w:br/>
        <w:br/>
        <w:t xml:space="preserve">* </w:t>
      </w:r>
      <w:r>
        <w:rPr>
          <w:b/>
        </w:rPr>
        <w:t>CEO</w:t>
      </w:r>
      <w:r>
        <w:t>: Our CEO, [Name], oversees the overall strategy and direction of the company.</w:t>
        <w:br/>
        <w:t xml:space="preserve">* </w:t>
      </w:r>
      <w:r>
        <w:rPr>
          <w:b/>
        </w:rPr>
        <w:t>CTO</w:t>
      </w:r>
      <w:r>
        <w:t>: Our Chief Technology Officer, [Name], is responsible for driving technology integration and innovation.</w:t>
        <w:br/>
        <w:t xml:space="preserve">* </w:t>
      </w:r>
      <w:r>
        <w:rPr>
          <w:b/>
        </w:rPr>
        <w:t>Operations Manager</w:t>
      </w:r>
      <w:r>
        <w:t>: Our Operations Manager, [Name], oversees the day-to-day management of our cleaning services.</w:t>
        <w:br/>
        <w:t xml:space="preserve">* </w:t>
      </w:r>
      <w:r>
        <w:rPr>
          <w:b/>
        </w:rPr>
        <w:t>Service Director</w:t>
      </w:r>
      <w:r>
        <w:t>: Our Service Director, [Name], leads our customer service team, ensuring exceptional quality and customer satisfaction.</w:t>
        <w:br/>
        <w:t xml:space="preserve">* </w:t>
      </w:r>
      <w:r>
        <w:rPr>
          <w:b/>
        </w:rPr>
        <w:t>Technology Team</w:t>
      </w:r>
      <w:r>
        <w:t>: Our technology team, led by [Name], is responsible for developing and maintaining our technology infrastructure.</w:t>
        <w:br/>
        <w:br/>
      </w:r>
      <w:r>
        <w:rPr>
          <w:b/>
        </w:rPr>
        <w:t>Key Personnel and Their Roles and Responsibilities</w:t>
      </w:r>
      <w:r>
        <w:br/>
        <w:br/>
        <w:t xml:space="preserve">* </w:t>
      </w:r>
      <w:r>
        <w:rPr>
          <w:b/>
        </w:rPr>
        <w:t>CEO</w:t>
      </w:r>
      <w:r>
        <w:t>:</w:t>
        <w:br/>
        <w:tab/>
        <w:t>+ Develops and implements company strategy</w:t>
        <w:br/>
        <w:tab/>
        <w:t>+ Oversees team performance and goal achievement</w:t>
        <w:br/>
        <w:tab/>
        <w:t>+ Ensures company alignment with industry trends and best practices</w:t>
        <w:br/>
        <w:t xml:space="preserve">* </w:t>
      </w:r>
      <w:r>
        <w:rPr>
          <w:b/>
        </w:rPr>
        <w:t>CTO</w:t>
      </w:r>
      <w:r>
        <w:t>:</w:t>
        <w:br/>
        <w:tab/>
        <w:t>+ Leads technology integration and innovation projects</w:t>
        <w:br/>
        <w:tab/>
        <w:t>+ Oversees development of new technologies and systems</w:t>
        <w:br/>
        <w:tab/>
        <w:t>+ Ensures seamless integration with day-to-day operations</w:t>
        <w:br/>
        <w:t xml:space="preserve">* </w:t>
      </w:r>
      <w:r>
        <w:rPr>
          <w:b/>
        </w:rPr>
        <w:t>Operations Manager</w:t>
      </w:r>
      <w:r>
        <w:t>:</w:t>
        <w:br/>
        <w:tab/>
        <w:t>+ Oversees daily operations and management of cleaning services</w:t>
        <w:br/>
        <w:tab/>
        <w:t>+ Develops and implements operational efficiency projects</w:t>
        <w:br/>
        <w:tab/>
        <w:t>+ Ensures compliance with company policies and procedures</w:t>
        <w:br/>
        <w:t xml:space="preserve">* </w:t>
      </w:r>
      <w:r>
        <w:rPr>
          <w:b/>
        </w:rPr>
        <w:t>Service Director</w:t>
      </w:r>
      <w:r>
        <w:t>:</w:t>
        <w:br/>
        <w:tab/>
        <w:t>+ Leads customer service team to ensure exceptional quality and customer satisfaction</w:t>
        <w:br/>
        <w:tab/>
        <w:t>+ Develops and implements customer service projects</w:t>
        <w:br/>
        <w:tab/>
        <w:t>+ Oversees staff performance and development</w:t>
        <w:br/>
        <w:t xml:space="preserve">* </w:t>
      </w:r>
      <w:r>
        <w:rPr>
          <w:b/>
        </w:rPr>
        <w:t>Technology Team</w:t>
      </w:r>
      <w:r>
        <w:t>:</w:t>
        <w:br/>
        <w:tab/>
        <w:t>+ Develops and maintains company technology infrastructure</w:t>
        <w:br/>
        <w:tab/>
        <w:t>+ Implements new technologies and systems</w:t>
        <w:br/>
        <w:tab/>
        <w:t>+ Ensures data security and integrity</w:t>
        <w:br/>
        <w:br/>
      </w:r>
      <w:r>
        <w:rPr>
          <w:b/>
        </w:rPr>
        <w:t>How Our Team Contributes to Company Success</w:t>
      </w:r>
      <w:r>
        <w:br/>
        <w:br/>
        <w:t>Our team contributes to company success by:</w:t>
        <w:br/>
        <w:br/>
        <w:t>* Developing and implementing technology integration projects to drive efficiency and innovation</w:t>
        <w:br/>
        <w:t>* Ensuring exceptional customer service quality and satisfaction</w:t>
        <w:br/>
        <w:t>* Maintaining company policies and procedures for operational efficiency and compliance</w:t>
        <w:br/>
        <w:t>* Providing a collaborative and innovative work environment</w:t>
        <w:br/>
        <w:br/>
        <w:t>By integrating technology into our operations, we aim to revolutionize the traditional cleaning industry, delivering exceptional quality and efficiency while retaining top talent and driving growth. Our team's commitment to innovation, efficiency, and customer satisfaction is the backbone of our success, and we are confident that our organizational structure and management plan will propel us forward in achieving our goals.</w:t>
      </w:r>
    </w:p>
    <w:p>
      <w:pPr>
        <w:pStyle w:val="Subtitle"/>
      </w:pPr>
      <w:r>
        <w:t>5. Products/Services: Services/Products</w:t>
      </w:r>
    </w:p>
    <w:p>
      <w:pPr/>
      <w:r>
        <w:t>Here's a business proposal for the Transforming Traditional Cleaning Operations through Technology Integration:</w:t>
        <w:br/>
        <w:br/>
      </w:r>
      <w:r>
        <w:rPr>
          <w:b/>
        </w:rPr>
        <w:t>Service Line: SmartClean</w:t>
      </w:r>
      <w:r>
        <w:br/>
        <w:br/>
        <w:t>At SmartClean, we're revolutionizing the traditional cleaning industry by leveraging cutting-edge technology to deliver a comprehensive, efficient, and high-quality cleaning experience. Our state-of-the-art service line is designed to tackle the challenges faced by traditional cleaning companies, ensuring a seamless transition to modern operational demands.</w:t>
        <w:br/>
        <w:br/>
      </w:r>
      <w:r>
        <w:rPr>
          <w:b/>
        </w:rPr>
        <w:t>Key Features:</w:t>
      </w:r>
      <w:r>
        <w:br/>
        <w:br/>
        <w:t xml:space="preserve">1. </w:t>
      </w:r>
      <w:r>
        <w:rPr>
          <w:b/>
        </w:rPr>
        <w:t>Automated Task Management</w:t>
      </w:r>
      <w:r>
        <w:t>: Our proprietary software, SmartCleanOS, streamlines task assignment, scheduling, and tracking, ensuring accurate and timely completion of cleaning tasks.</w:t>
        <w:br/>
        <w:t xml:space="preserve">2. </w:t>
      </w:r>
      <w:r>
        <w:rPr>
          <w:b/>
        </w:rPr>
        <w:t>Real-time Employee Monitoring</w:t>
      </w:r>
      <w:r>
        <w:t>: Our wearable devices and location-tracking technology enable managers to monitor employee productivity and make data-driven decisions to optimize workflows.</w:t>
        <w:br/>
        <w:t xml:space="preserve">3. </w:t>
      </w:r>
      <w:r>
        <w:rPr>
          <w:b/>
        </w:rPr>
        <w:t>Data-Driven Insights</w:t>
      </w:r>
      <w:r>
        <w:t>: Our advanced analytics platform provides actionable insights on cleaning patterns, usage needs, and customer satisfaction, empowering data-driven decisions.</w:t>
        <w:br/>
        <w:t xml:space="preserve">4. </w:t>
      </w:r>
      <w:r>
        <w:rPr>
          <w:b/>
        </w:rPr>
        <w:t>Robotics as a Service</w:t>
      </w:r>
      <w:r>
        <w:t>: Our robotic cleaning solutions, equipped with advanced navigation and air purification capabilities, enhance the depth and quality of cleaning.</w:t>
        <w:br/>
        <w:t xml:space="preserve">5. </w:t>
      </w:r>
      <w:r>
        <w:rPr>
          <w:b/>
        </w:rPr>
        <w:t>Digital Workforce Management</w:t>
      </w:r>
      <w:r>
        <w:t>: Our AI-powered platform optimizes staffing levels, benefits, and engagement, resulting in reduced turnover and increased employee satisfaction.</w:t>
        <w:br/>
        <w:t xml:space="preserve">6. </w:t>
      </w:r>
      <w:r>
        <w:rPr>
          <w:b/>
        </w:rPr>
        <w:t>Customizable Solutions</w:t>
      </w:r>
      <w:r>
        <w:t>: Our flexible service model allows clients to tailor their cleaning needs to meet specific requirements, from one-time events to recurring services.</w:t>
        <w:br/>
        <w:t xml:space="preserve">7. </w:t>
      </w:r>
      <w:r>
        <w:rPr>
          <w:b/>
        </w:rPr>
        <w:t>Integration with Customer Relationship Management (CRM)</w:t>
      </w:r>
      <w:r>
        <w:t>: Seamless integration with CRM systems ensures a unified customer experience, driving loyalty and repeat business.</w:t>
        <w:br/>
        <w:br/>
      </w:r>
      <w:r>
        <w:rPr>
          <w:b/>
        </w:rPr>
        <w:t>Benefits:</w:t>
      </w:r>
      <w:r>
        <w:br/>
        <w:br/>
        <w:t xml:space="preserve">1. </w:t>
      </w:r>
      <w:r>
        <w:rPr>
          <w:b/>
        </w:rPr>
        <w:t>Improved Efficiency</w:t>
      </w:r>
      <w:r>
        <w:t>: Automation and technology enable our team to deliver high-quality cleaning services faster and more efficiently.</w:t>
        <w:br/>
        <w:t xml:space="preserve">2. </w:t>
      </w:r>
      <w:r>
        <w:rPr>
          <w:b/>
        </w:rPr>
        <w:t>Enhanced Customer Experience</w:t>
      </w:r>
      <w:r>
        <w:t>: Our customizable solutions and data-driven insights ensure that our clients receive the best possible cleaning experience.</w:t>
        <w:br/>
        <w:t xml:space="preserve">3. </w:t>
      </w:r>
      <w:r>
        <w:rPr>
          <w:b/>
        </w:rPr>
        <w:t>Increased Employee Retention</w:t>
      </w:r>
      <w:r>
        <w:t>: Our focus on employee engagement, benefits, and career development leads to reduced turnover and increased job satisfaction.</w:t>
        <w:br/>
        <w:t xml:space="preserve">4. </w:t>
      </w:r>
      <w:r>
        <w:rPr>
          <w:b/>
        </w:rPr>
        <w:t>Reduced Costs</w:t>
      </w:r>
      <w:r>
        <w:t>: Our technology-enabled platforms reduce labor costs, minimize waste, and optimize resource utilization.</w:t>
        <w:br/>
        <w:br/>
      </w:r>
      <w:r>
        <w:rPr>
          <w:b/>
        </w:rPr>
        <w:t>Market Need:</w:t>
      </w:r>
      <w:r>
        <w:br/>
        <w:br/>
        <w:t>The cleaning industry is facing increasing competition, with many traditional companies struggling to adapt to modern operational demands. The growing demand for efficiency, quality, and customer satisfaction creates a unique opportunity for SmartClean to innovate and disrupt the market.</w:t>
        <w:br/>
        <w:br/>
      </w:r>
      <w:r>
        <w:rPr>
          <w:b/>
        </w:rPr>
        <w:t>Target Market:</w:t>
      </w:r>
      <w:r>
        <w:br/>
        <w:br/>
        <w:t>Our target market includes:</w:t>
        <w:br/>
        <w:br/>
        <w:t>1. Large commercial properties (offices, malls, hotels)</w:t>
        <w:br/>
        <w:t>2. Healthcare facilities and medical centers</w:t>
        <w:br/>
        <w:t>3. Educational institutions</w:t>
        <w:br/>
        <w:t>4. Residential complexes and condominiums</w:t>
        <w:br/>
        <w:br/>
      </w:r>
      <w:r>
        <w:rPr>
          <w:b/>
        </w:rPr>
        <w:t>Implementation Strategy:</w:t>
      </w:r>
      <w:r>
        <w:br/>
        <w:br/>
        <w:t xml:space="preserve">1. </w:t>
      </w:r>
      <w:r>
        <w:rPr>
          <w:b/>
        </w:rPr>
        <w:t>Pilot Program</w:t>
      </w:r>
      <w:r>
        <w:t>: Conduct a pilot program to test SmartCleanOS and gather feedback from a small group of customers.</w:t>
        <w:br/>
        <w:t xml:space="preserve">2. </w:t>
      </w:r>
      <w:r>
        <w:rPr>
          <w:b/>
        </w:rPr>
        <w:t>Traning and Support</w:t>
      </w:r>
      <w:r>
        <w:t>: Provide comprehensive training and ongoing support to ensure seamless adoption of our technology.</w:t>
        <w:br/>
        <w:t xml:space="preserve">3. </w:t>
      </w:r>
      <w:r>
        <w:rPr>
          <w:b/>
        </w:rPr>
        <w:t>Service Bundling</w:t>
      </w:r>
      <w:r>
        <w:t>: Offer bundled services that integrate our technology with existing maintenance contracts.</w:t>
        <w:br/>
        <w:br/>
        <w:t>By introducing SmartClean to the market, we're poised to revolutionize the traditional cleaning industry and establish ourselves as a leader in the sector, capitalizing on the growing demand for efficiency, quality, and innovation.</w:t>
      </w:r>
    </w:p>
    <w:p>
      <w:pPr>
        <w:pStyle w:val="Subtitle"/>
      </w:pPr>
      <w:r>
        <w:t>6. Marketing Strategy: Marketing strategies</w:t>
      </w:r>
    </w:p>
    <w:p>
      <w:pPr/>
      <w:r>
        <w:t>[Intro Music Fades Out]</w:t>
        <w:br/>
        <w:br/>
        <w:t>Host: "Welcome to our next conversation, where we'll be discussing how traditional cleaning companies can transform their operations through technology integration. I'm your host, and I'm excited to share with you a comprehensive marketing and sales strategy for this project."</w:t>
        <w:br/>
        <w:br/>
        <w:t>[Segment 1: Target Audience Identification]</w:t>
        <w:br/>
        <w:br/>
        <w:t>Host: "Before we dive into our marketing and sales strategy, let's identify our target audience. For this project, our target audience consists of traditional cleaning companies who are looking to adapt to modern operational demands. Our ideal customer is a small to medium-sized cleaning company with a focus on residential and commercial cleaning services."</w:t>
        <w:br/>
        <w:br/>
        <w:t>User Stories:</w:t>
        <w:br/>
        <w:t>* Our target audience is looking for a reliable, efficient, and cost-effective cleaning solution.</w:t>
        <w:br/>
        <w:t>* They value excellent customer service and flexibility in their cleaning services.</w:t>
        <w:br/>
        <w:t>* Our primary goal is to help them integrate technology and modernize their operations.</w:t>
        <w:br/>
        <w:br/>
        <w:t>[Segment 2: Marketing Strategies]</w:t>
        <w:br/>
        <w:br/>
        <w:t>Host: "Now that we've identified our target audience, let's move on to our marketing strategies. Our marketing platform will consist of the following components:</w:t>
        <w:br/>
        <w:br/>
        <w:t xml:space="preserve">1. </w:t>
      </w:r>
      <w:r>
        <w:rPr>
          <w:b/>
        </w:rPr>
        <w:t>Digital Marketing</w:t>
      </w:r>
      <w:r>
        <w:t>: Utilize social media platforms such as LinkedIn, Facebook, and Twitter to create engaging content and reach our target audience. We'll also leverage search engine optimization (SEO) to improve our website's visibility on search engines.</w:t>
        <w:br/>
        <w:br/>
        <w:t>Digital Content: Cleaning industry news, tips, and best practices.</w:t>
        <w:br/>
        <w:br/>
        <w:t xml:space="preserve">2. </w:t>
      </w:r>
      <w:r>
        <w:rPr>
          <w:b/>
        </w:rPr>
        <w:t>Content Marketing</w:t>
      </w:r>
      <w:r>
        <w:t>: Create informative blog posts, videos, and whitepapers that showcase the benefits of technology integration in the cleaning industry.</w:t>
        <w:br/>
        <w:br/>
        <w:t>Content Calendar:</w:t>
        <w:br/>
        <w:t>* Daily social media posts</w:t>
        <w:br/>
        <w:t>* Weekly blog posts</w:t>
        <w:br/>
        <w:t>* Monthly video releases</w:t>
        <w:br/>
        <w:br/>
        <w:t xml:space="preserve">3. </w:t>
      </w:r>
      <w:r>
        <w:rPr>
          <w:b/>
        </w:rPr>
        <w:t>Influencer Marketing</w:t>
      </w:r>
      <w:r>
        <w:t>: Partner with influencers in the cleaning and janitorial industries to promote our services.</w:t>
        <w:br/>
        <w:t xml:space="preserve">4. </w:t>
      </w:r>
      <w:r>
        <w:rPr>
          <w:b/>
        </w:rPr>
        <w:t>Email Marketing</w:t>
      </w:r>
      <w:r>
        <w:t>: Build an email list and send regular newsletters to our subscribers showcasing our solutions and promotions.</w:t>
        <w:br/>
        <w:br/>
        <w:t>[Segment 3: Sales Strategy]</w:t>
        <w:br/>
        <w:br/>
        <w:t>Host: "Now that we've discussed our marketing strategies, let's move on to our sales strategy. Our sales platform will consist of the following components:</w:t>
        <w:br/>
        <w:br/>
        <w:t xml:space="preserve">1. </w:t>
      </w:r>
      <w:r>
        <w:rPr>
          <w:b/>
        </w:rPr>
        <w:t>Social Media Sales</w:t>
      </w:r>
      <w:r>
        <w:t>: Utilize social media to engage with potential customers and promote our services.</w:t>
        <w:br/>
        <w:t xml:space="preserve">2. </w:t>
      </w:r>
      <w:r>
        <w:rPr>
          <w:b/>
        </w:rPr>
        <w:t>Account-Based Selling</w:t>
      </w:r>
      <w:r>
        <w:t>: Focus on targeting key decision-makers within our ideal customer companies.</w:t>
        <w:br/>
        <w:t xml:space="preserve">3. </w:t>
      </w:r>
      <w:r>
        <w:rPr>
          <w:b/>
        </w:rPr>
        <w:t>Enterprise Sales</w:t>
      </w:r>
      <w:r>
        <w:t>: Offer customized solutions for larger cleaning companies.</w:t>
        <w:br/>
        <w:br/>
        <w:t>Sales Process:</w:t>
        <w:br/>
        <w:t>* Initial Consultation: Discuss our solutions and services with potential customers.</w:t>
        <w:br/>
        <w:t>* Needs Assessment: Evaluate our customers' current cleaning operations to identify areas for improvement.</w:t>
        <w:br/>
        <w:t>* Proposal Development: Create customized proposals highlighting our solutions and services.</w:t>
        <w:br/>
        <w:t xml:space="preserve">4. </w:t>
      </w:r>
      <w:r>
        <w:rPr>
          <w:b/>
        </w:rPr>
        <w:t>Implementation and Support</w:t>
      </w:r>
      <w:r>
        <w:t>: Provide comprehensive training and ongoing support to ensure a seamless implementation process.</w:t>
        <w:br/>
        <w:br/>
        <w:t>[Conclusion]</w:t>
        <w:br/>
        <w:br/>
        <w:t>Host: "In conclusion, our comprehensive marketing and sales strategy for transforming traditional cleaning operations through technology integration is designed to effectively target our ideal customer, showcase our solutions, and provide a seamless sales process. By implementing these strategies, traditional cleaning companies can improve efficiency, enhance service quality, and retain employees."</w:t>
        <w:br/>
        <w:br/>
        <w:t>[Outro Music Fades In]</w:t>
        <w:br/>
        <w:br/>
        <w:t>Host: "Thank you for joining us today, and we hope you'll join us again soon."</w:t>
      </w:r>
    </w:p>
    <w:p>
      <w:pPr>
        <w:pStyle w:val="Subtitle"/>
      </w:pPr>
      <w:r>
        <w:t>7. Funding: Funding details</w:t>
      </w:r>
    </w:p>
    <w:p>
      <w:pPr/>
      <w:r>
        <w:t>[Intro music fades out]</w:t>
        <w:br/>
        <w:br/>
        <w:t>Host: Welcome to "Growing Business" – your platform for innovative ideas and entrepreneurial success stories. I'm your host, and today, we have a fascinating project that's poised to transform the cleaning industry. Our guest, John from A Clean Slate, is here to present a funding request for their groundbreaking project, "Transforming Traditional Cleaning Operations through Technology Integration".</w:t>
        <w:br/>
        <w:br/>
        <w:t>[Sound transition]</w:t>
        <w:br/>
        <w:br/>
        <w:t>John: Thank you for having me. Our project aims to address the challenges faced by traditional cleaning companies in today's modern operational landscape. The current industry practices are often manual, leading to inefficiencies, decreased quality of service, and high employee turnover rates.</w:t>
        <w:br/>
        <w:br/>
        <w:t>[Sound transition]</w:t>
        <w:br/>
        <w:br/>
        <w:t>John: To address these challenges, our project will conduct a thorough analysis of current practices and develop actionable solutions that integrate technology to enhance efficiency, improve service quality, and retain employees. We're projecting significant growth and ROI from this endeavor.</w:t>
        <w:br/>
        <w:br/>
        <w:t>Funding Request:</w:t>
        <w:br/>
        <w:t>We're requesting $500,000 to support the following allocation plan:</w:t>
        <w:br/>
        <w:br/>
        <w:t>1. Market research and analysis (20%): $100,000</w:t>
        <w:br/>
        <w:t>2. Technology solutions development (30%): $150,000</w:t>
        <w:br/>
        <w:t>3. Operational implementation and training (20%): $100,000</w:t>
        <w:br/>
        <w:t>4. Marketing and outreach (10%): $50,000</w:t>
        <w:br/>
        <w:t>5. Contingency fund (20%): $100,000</w:t>
        <w:br/>
        <w:br/>
        <w:t>[Sound transition]</w:t>
        <w:br/>
        <w:br/>
        <w:t>John: Based on our projections, we anticipate significant returns on investment. Our analysis indicates that the total addressable market for our technology integration solutions is $10 million, with a growth rate of 15% annually for the next five years. We project the following returns:</w:t>
        <w:br/>
        <w:br/>
        <w:t>* Year 1: $2.5 million in revenue, with a 50% profit margin, resulting in $1.25 million in profit</w:t>
        <w:br/>
        <w:t>* Year 2-5: $3.75 million, $4.625 million, $5.3125 million, and $6.0625 million in revenue, respectively, with an average profit margin of 40-50%</w:t>
        <w:br/>
        <w:br/>
        <w:t>[Sound transition]</w:t>
        <w:br/>
        <w:br/>
        <w:t>John: With your investment, we're confident that we can revolutionize the cleaning industry, create a scalable business model, and deliver a strong return on investment. We believe that our technology integration solutions will revolutionize the industry and create new opportunities for our partners and customers.</w:t>
        <w:br/>
        <w:br/>
        <w:t>[Outro music]</w:t>
        <w:br/>
        <w:br/>
        <w:t>Host: Thank you, John, for presenting your funding request. We're confident that your innovative project will bring positive change to the cleaning industry.</w:t>
      </w:r>
    </w:p>
    <w:p>
      <w:pPr>
        <w:pStyle w:val="Subtitle"/>
      </w:pPr>
      <w:r>
        <w:t>8. Financial Projections: Financial forecasts</w:t>
      </w:r>
    </w:p>
    <w:p>
      <w:pPr/>
      <w:r/>
      <w:r>
        <w:rPr>
          <w:b/>
        </w:rPr>
        <w:t>Transforming Traditional Cleaning Operations through Technology Integration: Financial Projections</w:t>
      </w:r>
      <w:r>
        <w:br/>
        <w:br/>
      </w:r>
      <w:r>
        <w:rPr>
          <w:b/>
        </w:rPr>
        <w:t>Executive Summary:</w:t>
      </w:r>
      <w:r>
        <w:br/>
        <w:br/>
        <w:t>Our proposed project - Transforming Traditional Cleaning Operations through Technology Integration - aims to help traditional cleaning companies adapt to modern operational demands. By integrating technology, we enhance efficiency, improve service quality, and retain employees. Below, we present detailed financial forecasts covering revenue, costs, and profitability for the upcoming years.</w:t>
        <w:br/>
        <w:br/>
      </w:r>
      <w:r>
        <w:rPr>
          <w:b/>
        </w:rPr>
        <w:t>Assumptions:</w:t>
      </w:r>
      <w:r>
        <w:br/>
        <w:br/>
        <w:t>* The project's effectiveness will lead to increased customer retention rates by 15% over the next three years.</w:t>
        <w:br/>
        <w:t>* The average cost of ownership for new technology equipment will decrease by 20% within the first year.</w:t>
        <w:br/>
        <w:t>* Employee retention rates will improve by 10% due to better working conditions and morale.</w:t>
        <w:br/>
        <w:br/>
      </w:r>
      <w:r>
        <w:rPr>
          <w:b/>
        </w:rPr>
        <w:t>Revenue Projections:</w:t>
      </w:r>
      <w:r>
        <w:br/>
        <w:br/>
        <w:t>* Year 1: $500,000 ( initial implementation costs and increased customer acquisition)</w:t>
        <w:br/>
        <w:t>* Year 2: $550,000 (15% increase in customer retention rate)</w:t>
        <w:br/>
        <w:t>* Year 3: $620,000 (15% increase in customer retention rate for the third consecutive year)</w:t>
        <w:br/>
        <w:t>* Year 4: $700,000 (10% increase in employee retention rate leads to additional customer acquisitions)</w:t>
        <w:br/>
        <w:t>* Year 5: $830,000 (projecting continued growth and increased efficiency)</w:t>
        <w:br/>
        <w:br/>
      </w:r>
      <w:r>
        <w:rPr>
          <w:b/>
        </w:rPr>
        <w:t>Cost Projections:</w:t>
      </w:r>
      <w:r>
        <w:br/>
        <w:br/>
        <w:t>* Year 1: $300,000 (equipment costs, software subscriptions, and initial training expenses)</w:t>
        <w:br/>
        <w:t>* Year 2: $280,000 (increased efficiency due to technology implementation results in cost savings)</w:t>
        <w:br/>
        <w:t>* Year 3: $260,000 (continued cost savings maintain at a 5% annual rate)</w:t>
        <w:br/>
        <w:t>* Year 4: $240,000 (remaining equipment costs and maintenance expenses)</w:t>
        <w:br/>
        <w:t>* Year 5: $220,000 (projected long-term cost savings due to successful project implementation)</w:t>
        <w:br/>
        <w:br/>
      </w:r>
      <w:r>
        <w:rPr>
          <w:b/>
        </w:rPr>
        <w:t>Profitability Projections:</w:t>
      </w:r>
      <w:r>
        <w:br/>
        <w:br/>
        <w:t>* Year 1: $200,000 (net profit after investing in initial equipment and implementation costs)</w:t>
        <w:br/>
        <w:t>* Year 2: $270,000 (increased revenue and retained profits)</w:t>
        <w:br/>
        <w:t>* Year 3: $360,000 (projected annual growth in profits due to customer retention and efficiency gains)</w:t>
        <w:br/>
        <w:t>* Year 4: $460,000 (increased profits from additional customer acquisitions)</w:t>
        <w:br/>
        <w:t>* Year 5: $610,000 (projected continued growth in profits)</w:t>
        <w:br/>
        <w:br/>
      </w:r>
      <w:r>
        <w:rPr>
          <w:b/>
        </w:rPr>
        <w:t>Conclusion:</w:t>
      </w:r>
      <w:r>
        <w:br/>
        <w:br/>
        <w:t>Our financial projections indicate a clear path to increased profitability and growth for the cleaning industry as we adapt to modern operational demands. By integrating technology, we create a more efficient, service-oriented business model. We believe that this project will deliver a favorable return on investment (ROI) and provide valuable insights into the long-term benefits of adopting modern technology and best practices in the industry.</w:t>
      </w:r>
    </w:p>
    <w:p>
      <w:pPr>
        <w:pStyle w:val="Subtitle"/>
      </w:pPr>
      <w:r>
        <w:t>9. Appendix: Additional information</w:t>
      </w:r>
    </w:p>
    <w:p>
      <w:pPr/>
      <w:r>
        <w:t>Here's a sample Appendix for the Transforming Traditional Cleaning Operations through Technology Integration business proposal:</w:t>
        <w:br/>
        <w:br/>
      </w:r>
      <w:r>
        <w:rPr>
          <w:b/>
        </w:rPr>
        <w:t>Appendix A: Supporting Documents</w:t>
      </w:r>
      <w:r>
        <w:br/>
        <w:br/>
        <w:t xml:space="preserve">1. </w:t>
      </w:r>
      <w:r>
        <w:rPr>
          <w:b/>
        </w:rPr>
        <w:t>Contract for Partnership</w:t>
      </w:r>
      <w:r>
        <w:t>: A letter of intent or contract between [Company Name] and [Technology Provider], outlining the terms and conditions of the technology integration project, including scope, timeline, and payment terms.</w:t>
        <w:br/>
        <w:t xml:space="preserve">2. </w:t>
      </w:r>
      <w:r>
        <w:rPr>
          <w:b/>
        </w:rPr>
        <w:t>Market Research Report</w:t>
      </w:r>
      <w:r>
        <w:t>: A detailed market research report on the cleaning industry, highlighting the challenges faced by traditional cleaning companies, the increasing demand for technology-based solutions, and the potential market for the proposed services.</w:t>
        <w:br/>
        <w:t xml:space="preserve">3. </w:t>
      </w:r>
      <w:r>
        <w:rPr>
          <w:b/>
        </w:rPr>
        <w:t>Industry Trends</w:t>
      </w:r>
      <w:r>
        <w:t>: An analysis of industry trends, including the adoption rate of technology in the cleaning industry, the impact of COVID-19 on the industry, and the expected growth of the industry in the next 5 years.</w:t>
        <w:br/>
        <w:t xml:space="preserve">4. </w:t>
      </w:r>
      <w:r>
        <w:rPr>
          <w:b/>
        </w:rPr>
        <w:t>Employee Retention Study</w:t>
      </w:r>
      <w:r>
        <w:t>: A study on employee retention in the cleaning industry, highlighting the causes and consequences of high turnover rates, and the potential impact of technology integration on employee retention.</w:t>
        <w:br/>
        <w:t xml:space="preserve">5. </w:t>
      </w:r>
      <w:r>
        <w:rPr>
          <w:b/>
        </w:rPr>
        <w:t>Efficiency and Productivity Analysis</w:t>
      </w:r>
      <w:r>
        <w:t>: A detailed analysis of the current efficiency and productivity of traditional cleaning companies, highlighting areas for improvement and the potential benefits of technology integration.</w:t>
        <w:br/>
        <w:t xml:space="preserve">6. </w:t>
      </w:r>
      <w:r>
        <w:rPr>
          <w:b/>
        </w:rPr>
        <w:t>Technology Integration Roadmap</w:t>
      </w:r>
      <w:r>
        <w:t>: A comprehensive roadmap outlining the steps needed to integrate technology into traditional cleaning operations, including the costs, timelines, and potential returns on investment.</w:t>
        <w:br/>
        <w:t xml:space="preserve">7. </w:t>
      </w:r>
      <w:r>
        <w:rPr>
          <w:b/>
        </w:rPr>
        <w:t>Case Study</w:t>
      </w:r>
      <w:r>
        <w:t>: A case study of a successful technology integration project in the cleaning industry, highlighting the benefits, challenges, and lessons learned.</w:t>
        <w:br/>
        <w:t xml:space="preserve">8. </w:t>
      </w:r>
      <w:r>
        <w:rPr>
          <w:b/>
        </w:rPr>
        <w:t>SWOT Analysis</w:t>
      </w:r>
      <w:r>
        <w:t>: A SWOT analysis of the cleaning industry, highlighting the strengths, weaknesses, opportunities, and threats of the industry, and the potential impact of technology integration on these factors.</w:t>
        <w:br/>
        <w:t xml:space="preserve">9. </w:t>
      </w:r>
      <w:r>
        <w:rPr>
          <w:b/>
        </w:rPr>
        <w:t>Financial Projections</w:t>
      </w:r>
      <w:r>
        <w:t>: Detailed financial projections, including revenue, expenses, and cash flow, highlighting the potential benefits and risks of technology integration.</w:t>
        <w:br/>
        <w:br/>
      </w:r>
      <w:r>
        <w:rPr>
          <w:b/>
        </w:rPr>
        <w:t>Appendix B: Additional Research Data</w:t>
      </w:r>
      <w:r>
        <w:br/>
        <w:br/>
        <w:t xml:space="preserve">1. </w:t>
      </w:r>
      <w:r>
        <w:rPr>
          <w:b/>
        </w:rPr>
        <w:t>Cleaning Industry Statistics</w:t>
      </w:r>
      <w:r>
        <w:t>: A detailed report on statistics related to the cleaning industry, including the number of cleaning companies, employment rates, and revenue.</w:t>
        <w:br/>
        <w:t xml:space="preserve">2. </w:t>
      </w:r>
      <w:r>
        <w:rPr>
          <w:b/>
        </w:rPr>
        <w:t>Technology Adoption Rates</w:t>
      </w:r>
      <w:r>
        <w:t>: An analysis of the adoption rates of technology in the cleaning industry, highlighting the current state of technology adoption and future trends.</w:t>
        <w:br/>
        <w:t xml:space="preserve">3. </w:t>
      </w:r>
      <w:r>
        <w:rPr>
          <w:b/>
        </w:rPr>
        <w:t>Competitor Analysis</w:t>
      </w:r>
      <w:r>
        <w:t>: A detailed analysis of competitors in the cleaning industry, highlighting their strengths and weaknesses, and the potential impact of technology integration on the competitive landscape.</w:t>
        <w:br/>
        <w:br/>
      </w:r>
      <w:r>
        <w:rPr>
          <w:b/>
        </w:rPr>
        <w:t>Appendix C: Regulatory and Compliance Documents</w:t>
      </w:r>
      <w:r>
        <w:br/>
        <w:br/>
        <w:t xml:space="preserve">1. </w:t>
      </w:r>
      <w:r>
        <w:rPr>
          <w:b/>
        </w:rPr>
        <w:t>Industry Certifications</w:t>
      </w:r>
      <w:r>
        <w:t>: A list of industry certifications and standards that [Company Name] is committed to upholding, including OSHA certification, EPA certification, and ISO 14001 certification.</w:t>
        <w:br/>
        <w:t xml:space="preserve">2. </w:t>
      </w:r>
      <w:r>
        <w:rPr>
          <w:b/>
        </w:rPr>
        <w:t>Compliance Statement</w:t>
      </w:r>
      <w:r>
        <w:t>: A compliance statement outlining [Company Name]'s commitment to compliance with all relevant regulations and laws.</w:t>
        <w:br/>
        <w:t xml:space="preserve">3. </w:t>
      </w:r>
      <w:r>
        <w:rPr>
          <w:b/>
        </w:rPr>
        <w:t>Business License</w:t>
      </w:r>
      <w:r>
        <w:t>: A copy of [Company Name]'s business license, recognizing the company's legitimacy and authorization to operate.</w:t>
        <w:br/>
        <w:br/>
        <w:t>Note: These are sample documents, and the actual documents required may vary depending on the specific needs and requirements of the business proposal.</w:t>
      </w:r>
    </w:p>
    <w:p>
      <w:pPr>
        <w:pStyle w:val="Subtitle"/>
      </w:pPr>
      <w:r>
        <w:t>10. Industry: Industry overview</w:t>
      </w:r>
    </w:p>
    <w:p>
      <w:pPr/>
      <w:r>
        <w:t>[Intro music fades out, and the host takes over]</w:t>
        <w:br/>
        <w:br/>
        <w:t>Host: "Welcome to 'Industry Insights,' the segment where we delve into the latest trends and developments in various industries. Today, we're shining a spotlight on the cleaning industry and how technology integration is transforming the way traditional cleaning operations are conducted. Joining me are experts in the field to provide an in-depth analysis of the current landscape and future predictions. Let's get started!"</w:t>
        <w:br/>
        <w:br/>
        <w:t>[Segment 1: Industry Current Trends]</w:t>
        <w:br/>
        <w:br/>
        <w:t>Expert: "The cleaning industry has been facing a number of challenges, including increasing demand for services, rising labor costs, and the need for improved customer satisfaction. To address these challenges, many traditional cleaning companies are turning to technology for support."</w:t>
        <w:br/>
        <w:br/>
        <w:t>Host: "What specific trends are you seeing in the industry, and how are companies responding to them?"</w:t>
        <w:br/>
        <w:br/>
        <w:t>Expert: "One trend is the adoption of cloud-based cleaning management systems, which enable real-time monitoring and scheduling. Another trend is the use of mobile apps for scheduling and customer communication. Companies are also investing in automation technologies, such as robotic vacuum cleaners and autonomous cleaning equipment."</w:t>
        <w:br/>
        <w:br/>
        <w:t>[Segment 2: Competitive Landscape]</w:t>
        <w:br/>
        <w:br/>
        <w:t>Host: "How does the competitive landscape look in the cleaning industry, and what are the key players in the market?"</w:t>
        <w:br/>
        <w:br/>
        <w:t>Expert: "The competitive landscape is increasingly crowded, with both traditional cleaning companies and new start-ups emerging with innovative solutions. According to a recent market research report, the global cleaning products market is expected to reach $75 billion by 2025. Key players include large multinational companies like Febreze and Clorox, as well as niche players specializing in eco-friendly and green cleaning solutions."</w:t>
        <w:br/>
        <w:br/>
        <w:t>[Segment 3: Future Predictions]</w:t>
        <w:br/>
        <w:br/>
        <w:t>Host: "Looking ahead, what do you see as the future of the cleaning industry and how will technology integration play a role?"</w:t>
        <w:br/>
        <w:br/>
        <w:t>Expert: "In the next 5 years, we expect to see a significant shift towards smart cleaning technologies, including machine learning, IoT, and AI. These technologies will enable more efficient cleaning operations, optimize resource allocation, and improve customer satisfaction. Additionally, we will see increased focus on sustainability and eco-friendliness in cleaning products and services."</w:t>
        <w:br/>
        <w:br/>
        <w:t>Host: "Finally, what actionable solutions can traditional cleaning companies implement to stay ahead of the curve and integrate technology effectively?"</w:t>
        <w:br/>
        <w:br/>
        <w:t>Expert: "Companies should start by assessing their current operations and identifying areas for improvement. They should then invest in the right technologies, such as cloud-based management systems and mobile apps, to support their operations. Regular training and employee education will also be crucial to ensure smooth adoption and utilization of new technologies."</w:t>
        <w:br/>
        <w:br/>
        <w:t>[Conclusion]</w:t>
        <w:br/>
        <w:br/>
        <w:t>Host: "Thank you to our expert for providing valuable insights into the cleaning industry and the role of technology integration in transforming traditional cleaning operations. Stay tuned for more industry insights in the future!"</w:t>
        <w:br/>
        <w:br/>
        <w:t>[Outro music plays]</w:t>
        <w:br/>
        <w:br/>
        <w:t>This comprehensive analysis provides a snapshot of the current trends, competitive landscape, and future predictions in the cleaning industry. The actionable solutions proposed will enable traditional cleaning companies to integrate technology effectively, enhance efficiency, and improve service quality.</w:t>
      </w:r>
    </w:p>
    <w:p>
      <w:pPr>
        <w:pStyle w:val="Subtitle"/>
      </w:pPr>
      <w:r>
        <w:t>11. SWOT: Strengths, Weaknesses, Opportunities, Threats</w:t>
      </w:r>
    </w:p>
    <w:p>
      <w:pPr/>
      <w:r/>
      <w:r>
        <w:rPr>
          <w:b/>
        </w:rPr>
        <w:t>Transforming Traditional Cleaning Operations through Technology Integration SWOT Analysis</w:t>
      </w:r>
      <w:r>
        <w:br/>
        <w:br/>
        <w:t>As a radio scriptwriter, it's essential to analyze the company using the SWOT framework to identify key aspects that can impact the success of the project.</w:t>
        <w:br/>
        <w:br/>
      </w:r>
      <w:r>
        <w:rPr>
          <w:b/>
        </w:rPr>
        <w:t>Strengths:</w:t>
      </w:r>
      <w:r>
        <w:br/>
        <w:br/>
        <w:t xml:space="preserve">1. </w:t>
      </w:r>
      <w:r>
        <w:rPr>
          <w:b/>
        </w:rPr>
        <w:t>Existing infrastructure</w:t>
      </w:r>
      <w:r>
        <w:t>: Traditional cleaning companies have existing infrastructure, including equipment, supplies, and a trained workforce.</w:t>
        <w:br/>
        <w:t xml:space="preserve">2. </w:t>
      </w:r>
      <w:r>
        <w:rPr>
          <w:b/>
        </w:rPr>
        <w:t>Established reputation</w:t>
      </w:r>
      <w:r>
        <w:t>: These companies have a well-established reputation and customer base, providing a solid foundation for technology integration.</w:t>
        <w:br/>
        <w:t xml:space="preserve">3. </w:t>
      </w:r>
      <w:r>
        <w:rPr>
          <w:b/>
        </w:rPr>
        <w:t>Dedicated employees</w:t>
      </w:r>
      <w:r>
        <w:t>: Employees in the cleaning industry are often committed and hardworking, enabling a smooth transition to new technologies.</w:t>
        <w:br/>
        <w:t xml:space="preserve">4. </w:t>
      </w:r>
      <w:r>
        <w:rPr>
          <w:b/>
        </w:rPr>
        <w:t>Customer needs</w:t>
      </w:r>
      <w:r>
        <w:t>: Companies have a deep understanding of customer needs and expectations, allowing them to tailor services to meet these needs with the aid of technology.</w:t>
        <w:br/>
        <w:br/>
      </w:r>
      <w:r>
        <w:rPr>
          <w:b/>
        </w:rPr>
        <w:t>Weaknesses:</w:t>
      </w:r>
      <w:r>
        <w:br/>
        <w:br/>
        <w:t xml:space="preserve">1. </w:t>
      </w:r>
      <w:r>
        <w:rPr>
          <w:b/>
        </w:rPr>
        <w:t>Resistance to change</w:t>
      </w:r>
      <w:r>
        <w:t>: Traditional cleaning companies might resist adopting new technologies, particularly if employees or management are not familiar with their applications.</w:t>
        <w:br/>
        <w:t xml:space="preserve">2. </w:t>
      </w:r>
      <w:r>
        <w:rPr>
          <w:b/>
        </w:rPr>
        <w:t>Outdated equipment</w:t>
      </w:r>
      <w:r>
        <w:t>: Traditional cleaning equipment may be old, inefficient, and costly to maintain, hindering the adoption of new technologies.</w:t>
        <w:br/>
        <w:t xml:space="preserve">3. </w:t>
      </w:r>
      <w:r>
        <w:rPr>
          <w:b/>
        </w:rPr>
        <w:t>Limited IT expertise</w:t>
      </w:r>
      <w:r>
        <w:t>: Companies might not have the necessary IT expertise or resources to develop and implement new technologies.</w:t>
        <w:br/>
        <w:t xml:space="preserve">4. </w:t>
      </w:r>
      <w:r>
        <w:rPr>
          <w:b/>
        </w:rPr>
        <w:t>Dependence on manual processes</w:t>
      </w:r>
      <w:r>
        <w:t>: The industry may rely heavily on manual processes, making it challenging to implement digital solutions that streamline workflows.</w:t>
        <w:br/>
        <w:br/>
      </w:r>
      <w:r>
        <w:rPr>
          <w:b/>
        </w:rPr>
        <w:t>Opportunities:</w:t>
      </w:r>
      <w:r>
        <w:br/>
        <w:br/>
        <w:t xml:space="preserve">1. </w:t>
      </w:r>
      <w:r>
        <w:rPr>
          <w:b/>
        </w:rPr>
        <w:t>Growing demand for eco-friendly services</w:t>
      </w:r>
      <w:r>
        <w:t>: Consumers are increasingly looking for environmentally friendly cleaning services, making it an attractive area for companies to innovate.</w:t>
        <w:br/>
        <w:t xml:space="preserve">2. </w:t>
      </w:r>
      <w:r>
        <w:rPr>
          <w:b/>
        </w:rPr>
        <w:t>Technological advancements</w:t>
      </w:r>
      <w:r>
        <w:t>: Rapidly evolving technologies like AI, robotics, and IoT offer opportunities for cleaning companies to improve efficiency, reduce costs, and enhance customer satisfaction.</w:t>
        <w:br/>
        <w:t xml:space="preserve">3. </w:t>
      </w:r>
      <w:r>
        <w:rPr>
          <w:b/>
        </w:rPr>
        <w:t>Increased use of digital platforms</w:t>
      </w:r>
      <w:r>
        <w:t>: The growth of digital platforms and online marketplaces provides opportunities for traditional cleaning companies to expand their reach and connect with more customers.</w:t>
        <w:br/>
        <w:t xml:space="preserve">4. </w:t>
      </w:r>
      <w:r>
        <w:rPr>
          <w:b/>
        </w:rPr>
        <w:t>New service offerings</w:t>
      </w:r>
      <w:r>
        <w:t>: By integrating technology, companies can develop new services, such as smart washing machines or automated lawn care systems, to differentiate themselves from competitors.</w:t>
        <w:br/>
        <w:br/>
      </w:r>
      <w:r>
        <w:rPr>
          <w:b/>
        </w:rPr>
        <w:t>Threats:</w:t>
      </w:r>
      <w:r>
        <w:br/>
        <w:br/>
        <w:t xml:space="preserve">1. </w:t>
      </w:r>
      <w:r>
        <w:rPr>
          <w:b/>
        </w:rPr>
        <w:t>Competition from new entrants</w:t>
      </w:r>
      <w:r>
        <w:t>: New companies, particularly those leveraging technology, may enter the market, disrupting traditional business models.</w:t>
        <w:br/>
        <w:t xml:space="preserve">2. </w:t>
      </w:r>
      <w:r>
        <w:rPr>
          <w:b/>
        </w:rPr>
        <w:t>Cybersecurity risks</w:t>
      </w:r>
      <w:r>
        <w:t>: The use of new technologies increases the risk of cyberattacks, potentially compromising customer data and damaging the company's reputation.</w:t>
        <w:br/>
        <w:t xml:space="preserve">3. </w:t>
      </w:r>
      <w:r>
        <w:rPr>
          <w:b/>
        </w:rPr>
        <w:t>Skills gaps</w:t>
      </w:r>
      <w:r>
        <w:t>: The lack of skilled IT professionals and technicians may hinder the adoption of new technologies and limit the company's ability to maintain and improve existing systems.</w:t>
        <w:br/>
        <w:t xml:space="preserve">4. </w:t>
      </w:r>
      <w:r>
        <w:rPr>
          <w:b/>
        </w:rPr>
        <w:t>Regulatory changes</w:t>
      </w:r>
      <w:r>
        <w:t>: Changes in regulations or standards may require companies to adapt their services and technologies to meet new requirements, potentially disrupting existing operations.</w:t>
        <w:br/>
        <w:br/>
        <w:t>By understanding these strengths, weaknesses, opportunities, and threats, traditional cleaning companies can develop a comprehensive strategy to integrate technology, improve efficiency, and retain employees while navigating the challenges and risks associated with this process.</w:t>
      </w:r>
    </w:p>
    <w:p>
      <w:pPr>
        <w:pStyle w:val="Subtitle"/>
      </w:pPr>
      <w:r>
        <w:t>12. Target Audience: Target audience and user stories</w:t>
      </w:r>
    </w:p>
    <w:p>
      <w:pPr/>
      <w:r/>
      <w:r>
        <w:rPr>
          <w:b/>
        </w:rPr>
        <w:t>Target Audience:</w:t>
      </w:r>
      <w:r>
        <w:br/>
        <w:br/>
        <w:t>For the radio scriptwriter, the target audience for the Transforming Traditional Cleaning Operations through Technology Integration project would be:</w:t>
        <w:br/>
        <w:br/>
        <w:t xml:space="preserve">1. </w:t>
      </w:r>
      <w:r>
        <w:rPr>
          <w:b/>
        </w:rPr>
        <w:t>Commercial Cleaning Company Owners/Managers</w:t>
      </w:r>
      <w:r>
        <w:t>: Specifically, those who own, manage, or oversee traditional cleaning operations in various industries (e.g., office buildings, retail stores, restaurants, healthcare facilities).</w:t>
        <w:br/>
        <w:t xml:space="preserve">2. </w:t>
      </w:r>
      <w:r>
        <w:rPr>
          <w:b/>
        </w:rPr>
        <w:t>Contract Cleaning Providers</w:t>
      </w:r>
      <w:r>
        <w:t>: Those responsible for managing and executing cleaning services for clients across different sectors.</w:t>
        <w:br/>
        <w:t xml:space="preserve">3. </w:t>
      </w:r>
      <w:r>
        <w:rPr>
          <w:b/>
        </w:rPr>
        <w:t>Cleaning Industry Stakeholders</w:t>
      </w:r>
      <w:r>
        <w:t>: Industry associations, suppliers, and manufacturers of cleaning equipment, supplies, and software.</w:t>
        <w:br/>
        <w:br/>
      </w:r>
      <w:r>
        <w:rPr>
          <w:b/>
        </w:rPr>
        <w:t>User Stories:</w:t>
      </w:r>
      <w:r>
        <w:br/>
        <w:br/>
        <w:t>Here are some user stories that illustrate the needs and experiences of the target audience:</w:t>
        <w:br/>
        <w:br/>
      </w:r>
      <w:r>
        <w:rPr>
          <w:b/>
        </w:rPr>
        <w:t>User Story 1: Efficient Scheduling</w:t>
      </w:r>
      <w:r>
        <w:br/>
        <w:br/>
        <w:t>As a commercial cleaning company owner, I want to optimize my scheduling system to minimize no-shows and ensure that cleaners arrive exactly on time, so that I can maintain a positive client relationship and maximize revenue.</w:t>
        <w:br/>
        <w:br/>
      </w:r>
      <w:r>
        <w:rPr>
          <w:b/>
        </w:rPr>
        <w:t>User Story 2: Real-time Tracker</w:t>
      </w:r>
      <w:r>
        <w:br/>
        <w:br/>
        <w:t>As a contract cleaning provider, I want to access a real-time tracking system to monitor the progress of my cleaners, so that I can respond promptly to any issues or concerns, ensuring that clients receive the expected level of service.</w:t>
        <w:br/>
        <w:br/>
      </w:r>
      <w:r>
        <w:rPr>
          <w:b/>
        </w:rPr>
        <w:t>User Story 3: Quality Control</w:t>
      </w:r>
      <w:r>
        <w:br/>
        <w:br/>
        <w:t>As a cleaning industry stakeholder, I want to develop a standardized quality control protocol to ensure that all cleaning services meet the required standards, so that I can maintain customer satisfaction and competitive pricing.</w:t>
        <w:br/>
        <w:br/>
      </w:r>
      <w:r>
        <w:rPr>
          <w:b/>
        </w:rPr>
        <w:t>User Story 4: Employee Engagement</w:t>
      </w:r>
      <w:r>
        <w:br/>
        <w:br/>
        <w:t>As a cleaning company owner, I want to develop a mobile app that allows me to communicate effectively with my employees, recognize their achievements, and provide training and support, so that I can enhance employee motivation and retention.</w:t>
        <w:br/>
        <w:br/>
      </w:r>
      <w:r>
        <w:rPr>
          <w:b/>
        </w:rPr>
        <w:t>User Story 5: Data Analysis</w:t>
      </w:r>
      <w:r>
        <w:br/>
        <w:br/>
        <w:t>As a contract cleaning provider, I want to access detailed analytics on my operations, including scheduling, inventory management, and customer feedback, so that I can make data-driven decisions to optimize my performance and improve client satisfaction.</w:t>
        <w:br/>
        <w:br/>
        <w:t>These user stories highlight the key pain points, needs, and aspirations of the target audience, providing a foundation for developing actionable solutions that transform traditional cleaning operations through technology integration.</w:t>
      </w:r>
    </w:p>
    <w:p>
      <w:pPr>
        <w:pStyle w:val="Subtitle"/>
      </w:pPr>
      <w:r>
        <w:t>13. Business Strategies: Business strategies</w:t>
      </w:r>
    </w:p>
    <w:p>
      <w:pPr/>
      <w:r/>
      <w:r>
        <w:rPr>
          <w:b/>
        </w:rPr>
        <w:t>Transforming Traditional Cleaning Operations through Technology Integration: A Suitable Business Strategy Proposal</w:t>
      </w:r>
      <w:r>
        <w:br/>
        <w:br/>
        <w:t>As a radio scriptwriter, I'd be happy to present a comprehensive business strategy proposal tailored to the company's objectives, market conditions, and competitive positioning.</w:t>
        <w:br/>
        <w:br/>
      </w:r>
      <w:r>
        <w:rPr>
          <w:b/>
        </w:rPr>
        <w:t>Objectives:</w:t>
      </w:r>
      <w:r>
        <w:br/>
        <w:br/>
        <w:t>1. Enhance operational efficiency through technology integration.</w:t>
        <w:br/>
        <w:t>2. Improve service quality by streamlining processes and employee productivity.</w:t>
        <w:br/>
        <w:t>3. Retain and develop employees to maintain a competitive edge.</w:t>
        <w:br/>
        <w:br/>
      </w:r>
      <w:r>
        <w:rPr>
          <w:b/>
        </w:rPr>
        <w:t>Market Conditions:</w:t>
      </w:r>
      <w:r>
        <w:br/>
        <w:br/>
        <w:t>1. Growing demand for eco-friendly and sustainable cleaning services.</w:t>
        <w:br/>
        <w:t>2. Increasing adoption of digital technologies in the cleaning industry.</w:t>
        <w:br/>
        <w:t>3. Rising employee turnover rates in traditional cleaning companies.</w:t>
        <w:br/>
        <w:br/>
      </w:r>
      <w:r>
        <w:rPr>
          <w:b/>
        </w:rPr>
        <w:t>Competitive Positioning:</w:t>
      </w:r>
      <w:r>
        <w:br/>
        <w:br/>
        <w:t>Our company will differentiate itself by:</w:t>
        <w:br/>
        <w:br/>
        <w:t>1. Offering cutting-edge technology-powered cleaning solutions.</w:t>
        <w:br/>
        <w:t>2. Providing exceptional customer service through online management and feedback systems.</w:t>
        <w:br/>
        <w:t>3. Fostering a positive work environment to retain top talent.</w:t>
        <w:br/>
        <w:br/>
      </w:r>
      <w:r>
        <w:rPr>
          <w:b/>
        </w:rPr>
        <w:t>Business Strategy Proposal:</w:t>
      </w:r>
      <w:r>
        <w:br/>
        <w:br/>
      </w:r>
      <w:r>
        <w:rPr>
          <w:b/>
        </w:rPr>
        <w:t>Phase 1: Assessment and Planning (Weeks 1-4)</w:t>
      </w:r>
      <w:r>
        <w:br/>
        <w:br/>
        <w:t>1. Conduct a thorough analysis of current practices, workflow, and employee engagement.</w:t>
        <w:br/>
        <w:t>2. Develop a comprehensive technology roadmap, including software and equipment needs.</w:t>
        <w:br/>
        <w:t>3. Create a detailed 5-year business strategy and budget.</w:t>
        <w:br/>
        <w:br/>
      </w:r>
      <w:r>
        <w:rPr>
          <w:b/>
        </w:rPr>
        <w:t>Phase 2: Technology Implementation (Weeks 5-16)</w:t>
      </w:r>
      <w:r>
        <w:br/>
        <w:br/>
        <w:t>1. Introduce digital management systems for scheduling, customer communication, and employee workflows.</w:t>
        <w:br/>
        <w:t>2. Implement mobile apps for employees and customers to access services, report incidents, and provide feedback.</w:t>
        <w:br/>
        <w:t>3. Invest in advanced cleaning equipment, such as autonomous vacuums and robotic mops.</w:t>
        <w:br/>
        <w:br/>
      </w:r>
      <w:r>
        <w:rPr>
          <w:b/>
        </w:rPr>
        <w:t>Phase 3: Employee Engagement and Training (Weeks 17-24)</w:t>
      </w:r>
      <w:r>
        <w:br/>
        <w:br/>
        <w:t>1. Develop an employee training program to focus on technology proficiency and customer service.</w:t>
        <w:br/>
        <w:t>2. Implement a rewards and recognition system to boost employee morale.</w:t>
        <w:br/>
        <w:t>3. Foster a positive work environment through team-building activities and social events.</w:t>
        <w:br/>
        <w:br/>
      </w:r>
      <w:r>
        <w:rPr>
          <w:b/>
        </w:rPr>
        <w:t>Phase 4: Marketing and Promotion (Weeks 25-52)</w:t>
      </w:r>
      <w:r>
        <w:br/>
        <w:br/>
        <w:t>1. Develop a digital marketing strategy to reach new customers and promote services.</w:t>
        <w:br/>
        <w:t>2. Create engaging content, such as social media posts, videos, and blog articles, to showcase expertise and company culture.</w:t>
        <w:br/>
        <w:t>3. Host workshops and seminars to educate customers about the benefits of technology-integrated cleaning services.</w:t>
        <w:br/>
        <w:br/>
      </w:r>
      <w:r>
        <w:rPr>
          <w:b/>
        </w:rPr>
        <w:t>Implementation Timeline:</w:t>
      </w:r>
      <w:r>
        <w:br/>
        <w:br/>
        <w:t>* Weeks 1-4: Assessment and planning</w:t>
        <w:br/>
        <w:t>* Weeks 5-16: Technology implementation</w:t>
        <w:br/>
        <w:t>* Weeks 17-24: Employee engagement and training</w:t>
        <w:br/>
        <w:t>* Weeks 25-52: Marketing and promotion</w:t>
        <w:br/>
        <w:br/>
      </w:r>
      <w:r>
        <w:rPr>
          <w:b/>
        </w:rPr>
        <w:t>Budget Allocation:</w:t>
      </w:r>
      <w:r>
        <w:br/>
        <w:br/>
        <w:t>* Phase 1 (Assessment and planning): $100,000</w:t>
        <w:br/>
        <w:t>* Phase 2 (Technology implementation): $400,000</w:t>
        <w:br/>
        <w:t>* Phase 3 (Employee engagement and training): $150,000</w:t>
        <w:br/>
        <w:t>* Phase 4 (Marketing and promotion): $300,000</w:t>
        <w:br/>
        <w:br/>
        <w:t>Total budget: $950,000</w:t>
        <w:br/>
        <w:br/>
      </w:r>
      <w:r>
        <w:rPr>
          <w:b/>
        </w:rPr>
        <w:t>Conclusion:</w:t>
      </w:r>
      <w:r>
        <w:br/>
        <w:br/>
        <w:t>By implementing this comprehensive business strategy, we can transform our traditional cleaning operations through technology integration, improve service quality, and retain employees. This proposal provides a clear roadmap for our company to adapt to modern operational demands and stay competitive in the market.</w:t>
      </w:r>
    </w:p>
    <w:p>
      <w:pPr>
        <w:pStyle w:val="Subtitle"/>
      </w:pPr>
      <w:r>
        <w:t>14. Frameworks: Business frameworks</w:t>
      </w:r>
    </w:p>
    <w:p>
      <w:pPr/>
      <w:r/>
      <w:r>
        <w:rPr>
          <w:b/>
        </w:rPr>
        <w:t>Transforming Traditional Cleaning Operations through Technology Integration Business Framework Proposal</w:t>
      </w:r>
      <w:r>
        <w:br/>
        <w:br/>
        <w:t>Executive Summary:</w:t>
        <w:br/>
        <w:t>As a radio scriptwriter, I propose the implementation of a business framework to guide the transformation of traditional cleaning operations into a more efficient, effective, and technology-driven industry. The framework will focus on the following principles:</w:t>
        <w:br/>
        <w:br/>
        <w:t xml:space="preserve">1. </w:t>
      </w:r>
      <w:r>
        <w:rPr>
          <w:b/>
        </w:rPr>
        <w:t>Agile and Scrum Methodologies</w:t>
      </w:r>
      <w:r>
        <w:t>: To facilitate rapid adaptation to changing customer needs and operational demands, we will adopt Agile and Scrum frameworks to ensure flexibility, collaboration, and continuous improvement.</w:t>
        <w:br/>
        <w:t xml:space="preserve">2. </w:t>
      </w:r>
      <w:r>
        <w:rPr>
          <w:b/>
        </w:rPr>
        <w:t>Lean and Six Sigma</w:t>
      </w:r>
      <w:r>
        <w:t>: By applying Lean and Six Sigma methodologies, we will eliminate waste, reduce costs, and maximize efficiency, while ensuring high-quality service delivery.</w:t>
        <w:br/>
        <w:t xml:space="preserve">3. </w:t>
      </w:r>
      <w:r>
        <w:rPr>
          <w:b/>
        </w:rPr>
        <w:t>Digital Transformation</w:t>
      </w:r>
      <w:r>
        <w:t>: The framework will incorporate a digital transformation approach to leverage technology, automate processes, and enhance customer engagement.</w:t>
        <w:br/>
        <w:t xml:space="preserve">4. </w:t>
      </w:r>
      <w:r>
        <w:rPr>
          <w:b/>
        </w:rPr>
        <w:t>Total Quality Management (TQM)</w:t>
      </w:r>
      <w:r>
        <w:t>: TQM will be implemented to ensure customer satisfaction, continuous improvement, and employee empowerment.</w:t>
        <w:br/>
        <w:t xml:space="preserve">5. </w:t>
      </w:r>
      <w:r>
        <w:rPr>
          <w:b/>
        </w:rPr>
        <w:t>Social Responsibility and Employee Engagement</w:t>
      </w:r>
      <w:r>
        <w:t>: To retain employees and foster a positive work culture, the framework will prioritize social responsibility, employee engagement, and well-being.</w:t>
        <w:br/>
        <w:br/>
      </w:r>
      <w:r>
        <w:rPr>
          <w:b/>
        </w:rPr>
        <w:t>Key Business Framework Components:</w:t>
      </w:r>
      <w:r>
        <w:br/>
        <w:br/>
        <w:t xml:space="preserve">1. </w:t>
      </w:r>
      <w:r>
        <w:rPr>
          <w:b/>
        </w:rPr>
        <w:t>Operational Strategy</w:t>
      </w:r>
      <w:r>
        <w:t>: Develop a comprehensive operational strategy that aligns with the company's mission, vision, and values.</w:t>
        <w:br/>
        <w:t xml:space="preserve">2. </w:t>
      </w:r>
      <w:r>
        <w:rPr>
          <w:b/>
        </w:rPr>
        <w:t>Technology Roadmap</w:t>
      </w:r>
      <w:r>
        <w:t>: Create a technology roadmap that outlines the necessary investments, timelines, and resource allocations to drive digital transformation.</w:t>
        <w:br/>
        <w:t xml:space="preserve">3. </w:t>
      </w:r>
      <w:r>
        <w:rPr>
          <w:b/>
        </w:rPr>
        <w:t>Performance Management</w:t>
      </w:r>
      <w:r>
        <w:t>: Establish a performance management system that monitors key performance indicators (KPIs), tracks progress, and identifies areas for improvement.</w:t>
        <w:br/>
        <w:t xml:space="preserve">4. </w:t>
      </w:r>
      <w:r>
        <w:rPr>
          <w:b/>
        </w:rPr>
        <w:t>Change Management</w:t>
      </w:r>
      <w:r>
        <w:t>: Develop a change management program to facilitate employee adoption, provide training, and address potential resistance to change.</w:t>
        <w:br/>
        <w:t xml:space="preserve">5. </w:t>
      </w:r>
      <w:r>
        <w:rPr>
          <w:b/>
        </w:rPr>
        <w:t xml:space="preserve"> metrics and Monitoring</w:t>
      </w:r>
      <w:r>
        <w:t>: Establish metrics and monitoring systems to track progress, identify areas for improvement, and make data-driven decisions.</w:t>
        <w:br/>
        <w:br/>
      </w:r>
      <w:r>
        <w:rPr>
          <w:b/>
        </w:rPr>
        <w:t>Benefits and Rolling Implementation:</w:t>
      </w:r>
      <w:r>
        <w:br/>
        <w:br/>
        <w:t xml:space="preserve">1. </w:t>
      </w:r>
      <w:r>
        <w:rPr>
          <w:b/>
        </w:rPr>
        <w:t>Enhanced Efficiency</w:t>
      </w:r>
      <w:r>
        <w:t>: Improved operational efficiency and reduced labor costs.</w:t>
        <w:br/>
        <w:t xml:space="preserve">2. </w:t>
      </w:r>
      <w:r>
        <w:rPr>
          <w:b/>
        </w:rPr>
        <w:t>Improved Service Quality</w:t>
      </w:r>
      <w:r>
        <w:t>: Increased customer satisfaction and quality of service delivery.</w:t>
        <w:br/>
        <w:t xml:space="preserve">3. </w:t>
      </w:r>
      <w:r>
        <w:rPr>
          <w:b/>
        </w:rPr>
        <w:t>Increased Employee Engagement</w:t>
      </w:r>
      <w:r>
        <w:t>: Enhanced employee retention, engagement, and well-being.</w:t>
        <w:br/>
        <w:t xml:space="preserve">4. </w:t>
      </w:r>
      <w:r>
        <w:rPr>
          <w:b/>
        </w:rPr>
        <w:t>Competitive Advantage</w:t>
      </w:r>
      <w:r>
        <w:t>: A competitive advantage in the market through innovative technologies and efficient operations.</w:t>
        <w:br/>
        <w:br/>
      </w:r>
      <w:r>
        <w:rPr>
          <w:b/>
        </w:rPr>
        <w:t>Phase 1: Preliminary Research and Planning (6 weeks)</w:t>
      </w:r>
      <w:r>
        <w:br/>
        <w:br/>
        <w:t>1. Conduct market research to identify industry trends and best practices.</w:t>
        <w:br/>
        <w:t>2. Develop a stakeholder analysis to identify key stakeholders and their needs.</w:t>
        <w:br/>
        <w:t>3. Define project goals, objectives, and scope.</w:t>
        <w:br/>
        <w:t>4. Establish a project timeline and resource allocation plan.</w:t>
        <w:br/>
        <w:br/>
      </w:r>
      <w:r>
        <w:rPr>
          <w:b/>
        </w:rPr>
        <w:t>Phase 2: Framework Development and Implementation (12 weeks)</w:t>
      </w:r>
      <w:r>
        <w:br/>
        <w:br/>
        <w:t>1. Develop the operational strategy, technology roadmap, and performance management system.</w:t>
        <w:br/>
        <w:t>2. Implement the framework components and begin training employees.</w:t>
        <w:br/>
        <w:t>3. Track progress and identify areas for improvement.</w:t>
        <w:br/>
        <w:br/>
      </w:r>
      <w:r>
        <w:rPr>
          <w:b/>
        </w:rPr>
        <w:t>Phase 3: Rollout, Evaluation, and Optimization (12 weeks)</w:t>
      </w:r>
      <w:r>
        <w:br/>
        <w:br/>
        <w:t>1. Roll out the framework components to all departments.</w:t>
        <w:br/>
        <w:t>2. Evaluate progress and make adjustments as needed.</w:t>
        <w:br/>
        <w:t>3. Continuously monitor performance and make data-driven decisions.</w:t>
        <w:br/>
        <w:br/>
        <w:t>By implementing this business framework, traditional cleaning companies can undergo a transformative shift towards a more efficient, effective, and technology-driven industry, ultimately improving service quality, employee engagement, and customer satisfaction.</w:t>
      </w:r>
    </w:p>
    <w:p>
      <w:pPr>
        <w:pStyle w:val="Subtitle"/>
      </w:pPr>
      <w:r>
        <w:t xml:space="preserve">14-1. </w:t>
      </w:r>
      <w:r>
        <w:rPr>
          <w:b/>
        </w:rPr>
        <w:t>SWOT Analysis</w:t>
      </w:r>
      <w:r>
        <w:t>: Identify strengths, weaknesses, opportunities, and threats. Business insights provided.</w:t>
      </w:r>
    </w:p>
    <w:p>
      <w:pPr/>
      <w:r>
        <w:t>Based on the given context, here's a SWOT analysis for the Transforming Traditional Cleaning Operations through Technology Integration business plan:</w:t>
        <w:br/>
        <w:br/>
      </w:r>
      <w:r>
        <w:rPr>
          <w:b/>
        </w:rPr>
        <w:t>Strengths:</w:t>
      </w:r>
      <w:r>
        <w:br/>
        <w:br/>
        <w:t xml:space="preserve">1. </w:t>
      </w:r>
      <w:r>
        <w:rPr>
          <w:b/>
        </w:rPr>
        <w:t>Adaptability and Agility</w:t>
      </w:r>
      <w:r>
        <w:t>: Traditional cleaning companies can leverage technology to enhance their adaptability and agility in responding to changing customer demands and operational needs.</w:t>
        <w:br/>
        <w:t xml:space="preserve">2. </w:t>
      </w:r>
      <w:r>
        <w:rPr>
          <w:b/>
        </w:rPr>
        <w:t>Data-Driven Decision Making</w:t>
      </w:r>
      <w:r>
        <w:t>: Integration of technology can provide real-time data and analytics, enabling informed decision-making and optimizing cleaning services.</w:t>
        <w:br/>
        <w:t xml:space="preserve">3. </w:t>
      </w:r>
      <w:r>
        <w:rPr>
          <w:b/>
        </w:rPr>
        <w:t>Improved Communication</w:t>
      </w:r>
      <w:r>
        <w:t>: Technology can facilitate better communication between teams, ensuring seamless coordination and reduced misunderstandings.</w:t>
        <w:br/>
        <w:t xml:space="preserve">4. </w:t>
      </w:r>
      <w:r>
        <w:rPr>
          <w:b/>
        </w:rPr>
        <w:t>Competitive Edge</w:t>
      </w:r>
      <w:r>
        <w:t>: Embracing technology can create a competitive edge for traditional cleaning companies, attracting new customers and retaining existing ones.</w:t>
        <w:br/>
        <w:t xml:space="preserve">5. </w:t>
      </w:r>
      <w:r>
        <w:rPr>
          <w:b/>
        </w:rPr>
        <w:t>Employee Retention and Training</w:t>
      </w:r>
      <w:r>
        <w:t>: Technology integration can improve employee satisfaction and engagement, reducing turnover rates and increasing knowledge sharing.</w:t>
        <w:br/>
        <w:br/>
      </w:r>
      <w:r>
        <w:rPr>
          <w:b/>
        </w:rPr>
        <w:t>Weaknesses:</w:t>
      </w:r>
      <w:r>
        <w:br/>
        <w:br/>
        <w:t xml:space="preserve">1. </w:t>
      </w:r>
      <w:r>
        <w:rPr>
          <w:b/>
        </w:rPr>
        <w:t>Initial Investment and Upfront Costs</w:t>
      </w:r>
      <w:r>
        <w:t>: The introduction of new technology can be costly, requiring significant investment in equipment, software, and training.</w:t>
        <w:br/>
        <w:t xml:space="preserve">2. </w:t>
      </w:r>
      <w:r>
        <w:rPr>
          <w:b/>
        </w:rPr>
        <w:t>Skill Gap</w:t>
      </w:r>
      <w:r>
        <w:t>: Traditional cleaning companies may need to invest in new skills and training to effectively utilize technology, which can be time-consuming and costly.</w:t>
        <w:br/>
        <w:t xml:space="preserve">3. </w:t>
      </w:r>
      <w:r>
        <w:rPr>
          <w:b/>
        </w:rPr>
        <w:t>Technical Issues and Maintenance</w:t>
      </w:r>
      <w:r>
        <w:t>: The integration of technology can create new technical challenges, requiring ongoing maintenance and support.</w:t>
        <w:br/>
        <w:t xml:space="preserve">4. </w:t>
      </w:r>
      <w:r>
        <w:rPr>
          <w:b/>
        </w:rPr>
        <w:t>Security and Data Protection</w:t>
      </w:r>
      <w:r>
        <w:t>: Technology integration can raise concerns about data security and protection, potentially compromising customer confidentiality and data integrity.</w:t>
        <w:br/>
        <w:t xml:space="preserve">5. </w:t>
      </w:r>
      <w:r>
        <w:rPr>
          <w:b/>
        </w:rPr>
        <w:t>Resistance to Change</w:t>
      </w:r>
      <w:r>
        <w:t>: Traditional cleaning companies may experience resistance to change from employees and management, hindering the adoption of new technology.</w:t>
        <w:br/>
        <w:br/>
      </w:r>
      <w:r>
        <w:rPr>
          <w:b/>
        </w:rPr>
        <w:t>Opportunities:</w:t>
      </w:r>
      <w:r>
        <w:br/>
        <w:br/>
        <w:t xml:space="preserve">1. </w:t>
      </w:r>
      <w:r>
        <w:rPr>
          <w:b/>
        </w:rPr>
        <w:t>Increased Efficiency and Productivity</w:t>
      </w:r>
      <w:r>
        <w:t>: Technology integration can optimize cleaning workflows, reducing labor costs and improving service quality.</w:t>
        <w:br/>
        <w:t xml:space="preserve">2. </w:t>
      </w:r>
      <w:r>
        <w:rPr>
          <w:b/>
        </w:rPr>
        <w:t>New Revenue Streams</w:t>
      </w:r>
      <w:r>
        <w:t>: Traditional cleaning companies can explore new revenue streams through technology-enabled services, such as mobile cleaning apps and digital marketing initiatives.</w:t>
        <w:br/>
        <w:t xml:space="preserve">3. </w:t>
      </w:r>
      <w:r>
        <w:rPr>
          <w:b/>
        </w:rPr>
        <w:t>Growing Demand for Sustainability</w:t>
      </w:r>
      <w:r>
        <w:t>: The increasing focus on sustainability and environmentally friendly practices presents opportunities for traditional cleaning companies to differentiate themselves and attract environmentally conscious customers.</w:t>
        <w:br/>
        <w:t xml:space="preserve">4. </w:t>
      </w:r>
      <w:r>
        <w:rPr>
          <w:b/>
        </w:rPr>
        <w:t>Rise of the Gig Economy</w:t>
      </w:r>
      <w:r>
        <w:t>: Technology can enable the growth of the gig economy in cleaning services, creating new opportunities for freelance cleaners and smaller, more agile cleaning companies.</w:t>
        <w:br/>
        <w:t xml:space="preserve">5. </w:t>
      </w:r>
      <w:r>
        <w:rPr>
          <w:b/>
        </w:rPr>
        <w:t>Partnerships and Collaborations</w:t>
      </w:r>
      <w:r>
        <w:t>: Traditional cleaning companies can explore partnerships with technology providers, streamlining services and expanding their offerings.</w:t>
        <w:br/>
        <w:br/>
      </w:r>
      <w:r>
        <w:rPr>
          <w:b/>
        </w:rPr>
        <w:t>Threats:</w:t>
      </w:r>
      <w:r>
        <w:br/>
        <w:br/>
        <w:t xml:space="preserve">1. </w:t>
      </w:r>
      <w:r>
        <w:rPr>
          <w:b/>
        </w:rPr>
        <w:t>Regulatory Changes and Compliance</w:t>
      </w:r>
      <w:r>
        <w:t>: Traditional cleaning companies may face changes in regulations and compliance requirements, necessitating updates to technology infrastructure and procedures.</w:t>
        <w:br/>
        <w:t xml:space="preserve">2. </w:t>
      </w:r>
      <w:r>
        <w:rPr>
          <w:b/>
        </w:rPr>
        <w:t>Competition from New Entrants</w:t>
      </w:r>
      <w:r>
        <w:t>: The rising popularity of technology integration in cleaning services can create new competition from companies specializing in technology-enabled cleaning solutions.</w:t>
        <w:br/>
        <w:t xml:space="preserve">3. </w:t>
      </w:r>
      <w:r>
        <w:rPr>
          <w:b/>
        </w:rPr>
        <w:t>Cybersecurity Risks</w:t>
      </w:r>
      <w:r>
        <w:t>: Traditional cleaning companies may be vulnerable to cybersecurity threats, compromising customer data and reputation.</w:t>
        <w:br/>
        <w:t xml:space="preserve">4. </w:t>
      </w:r>
      <w:r>
        <w:rPr>
          <w:b/>
        </w:rPr>
        <w:t>Environmental and Health Concerns</w:t>
      </w:r>
      <w:r>
        <w:t>: Traditional cleaning companies may face increased scrutiny from customers and regulators regarding environmental and health concerns, such as the use of chemicals and waste management.</w:t>
        <w:br/>
        <w:t xml:space="preserve">5. </w:t>
      </w:r>
      <w:r>
        <w:rPr>
          <w:b/>
        </w:rPr>
        <w:t>Economic Uncertainty</w:t>
      </w:r>
      <w:r>
        <w:t>: Economic downturns can affect demand for cleaning services, impacting the viability of traditional cleaning companies that fail to adapt to technology-driven changes.</w:t>
        <w:br/>
        <w:br/>
        <w:t>This SWOT analysis provides a comprehensive overview of the strengths, weaknesses, opportunities, and threats facing traditional cleaning companies in transforming their operations through technology integration.</w:t>
      </w:r>
    </w:p>
    <w:p>
      <w:pPr>
        <w:pStyle w:val="Subtitle"/>
      </w:pPr>
      <w:r>
        <w:t xml:space="preserve">14-2. </w:t>
      </w:r>
      <w:r>
        <w:rPr>
          <w:b/>
        </w:rPr>
        <w:t>Porter's Five Forces</w:t>
      </w:r>
      <w:r>
        <w:t>: Analyze industry competitiveness, understand potential competitors.</w:t>
      </w:r>
    </w:p>
    <w:p>
      <w:pPr/>
      <w:r/>
      <w:r>
        <w:rPr>
          <w:b/>
        </w:rPr>
        <w:t>Transforming Traditional Cleaning Operations through Technology Integration</w:t>
      </w:r>
      <w:r>
        <w:br/>
        <w:br/>
      </w:r>
      <w:r>
        <w:rPr>
          <w:b/>
        </w:rPr>
        <w:t>Porter's Five Forces Analysis: Industry Competitiveness</w:t>
      </w:r>
      <w:r>
        <w:br/>
        <w:br/>
        <w:t>To analyze the industry competitiveness in transforming traditional cleaning operations through technology integration, we will apply Porter's Five Forces analysis. This framework helps identify the key forces that shape the competitive environment of an industry.</w:t>
        <w:br/>
        <w:br/>
        <w:t xml:space="preserve">### </w:t>
      </w:r>
      <w:r>
        <w:rPr>
          <w:b/>
        </w:rPr>
        <w:t>Threat of New Entrants</w:t>
      </w:r>
      <w:r>
        <w:br/>
        <w:br/>
        <w:t>The threat of new entrants is moderate. Traditional cleaning companies have an established customer base and operational infrastructure, making it challenging for new entrants to gain a foothold. However, a new entrant with innovative technology and a strong marketing strategy could potentially disrupt the market. The simplicity of entry by traditional contractors with new eco-friendly or robotic cleaning equipment can introduce new forces in the market, like price competition and changing supply chain dynamics.</w:t>
        <w:br/>
        <w:br/>
      </w:r>
      <w:r>
        <w:rPr>
          <w:b/>
        </w:rPr>
        <w:t>Intensity of Competitive Rivalry</w:t>
      </w:r>
      <w:r>
        <w:br/>
        <w:br/>
        <w:t>The intensity of competitive rivalry is high, driven by two factors:</w:t>
        <w:br/>
        <w:br/>
        <w:t xml:space="preserve">1. </w:t>
      </w:r>
      <w:r>
        <w:rPr>
          <w:b/>
        </w:rPr>
        <w:t>Product Differentiation</w:t>
      </w:r>
      <w:r>
        <w:t>: Traditional cleaning companies are increasingly using technology to differentiate themselves from competitors. This leads to a competitive landscape where companies are offering various technological services, making it harder for customers to choose one provider over another.</w:t>
        <w:br/>
        <w:t xml:space="preserve">2. </w:t>
      </w:r>
      <w:r>
        <w:rPr>
          <w:b/>
        </w:rPr>
        <w:t>Economies of Scale</w:t>
      </w:r>
      <w:r>
        <w:t>: Large-scale cleaning operations with technology integration can achieve significant cost savings, making them more attractive to customers and increasing the competitive pressure on smaller operators.</w:t>
        <w:br/>
        <w:br/>
        <w:t xml:space="preserve">### </w:t>
      </w:r>
      <w:r>
        <w:rPr>
          <w:b/>
        </w:rPr>
        <w:t>Bargaining Power of Suppliers</w:t>
      </w:r>
      <w:r>
        <w:br/>
        <w:br/>
        <w:t>Traditional cleaning companies face a moderate bargaining power of suppliers due to the following factors:</w:t>
        <w:br/>
        <w:br/>
        <w:t xml:space="preserve">1. </w:t>
      </w:r>
      <w:r>
        <w:rPr>
          <w:b/>
        </w:rPr>
        <w:t>Standardization</w:t>
      </w:r>
      <w:r>
        <w:t>: Large cleaning companies use commercial and standard cleaning equipment, reducing their vulnerability to market fluctuations.</w:t>
        <w:br/>
        <w:t xml:space="preserve">2. </w:t>
      </w:r>
      <w:r>
        <w:rPr>
          <w:b/>
        </w:rPr>
        <w:t>Service Bundling</w:t>
      </w:r>
      <w:r>
        <w:t>: Some suppliers, like waste management companies, offer bundled services, reducing the bargaining power of individual cleaning companies.</w:t>
        <w:br/>
        <w:br/>
        <w:t>However, the emergence of new technologies and specialized cleaning practices may disrupt traditional supplier relationships, giving suppliers more bargaining power.</w:t>
        <w:br/>
        <w:br/>
        <w:t xml:space="preserve">### </w:t>
      </w:r>
      <w:r>
        <w:rPr>
          <w:b/>
        </w:rPr>
        <w:t>Bargaining Power of Buyers</w:t>
      </w:r>
      <w:r>
        <w:br/>
        <w:br/>
        <w:t>Traditional cleaning companies face a moderate bargaining power of buyers due to the following factors:</w:t>
        <w:br/>
        <w:br/>
        <w:t xml:space="preserve">1. </w:t>
      </w:r>
      <w:r>
        <w:rPr>
          <w:b/>
        </w:rPr>
        <w:t>Standardized Services</w:t>
      </w:r>
      <w:r>
        <w:t>: Purchasers often have standardized expectations for cleaning services, reducing the power to dictate terms and conditions.</w:t>
        <w:br/>
        <w:t xml:space="preserve">2. </w:t>
      </w:r>
      <w:r>
        <w:rPr>
          <w:b/>
        </w:rPr>
        <w:t>Complementariness</w:t>
      </w:r>
      <w:r>
        <w:t>: Some industries, like hospitality and healthcare, contribute to industry-wide purchases and investments, but don't easily change how cleaning services are used, thus reducing market pressure to the lowest level.</w:t>
        <w:br/>
        <w:br/>
        <w:t xml:space="preserve">### </w:t>
      </w:r>
      <w:r>
        <w:rPr>
          <w:b/>
        </w:rPr>
        <w:t>Threat of Substitute Products or Services</w:t>
      </w:r>
      <w:r>
        <w:br/>
        <w:br/>
        <w:t>The threat of substitute products or services is low to moderate. Traditional cleaning companies have adapted to changing customer demands through technology integration, creating innovative solutions that offer substitutes for traditional services, such as specialized equipment or green cleaning methods.</w:t>
        <w:br/>
        <w:br/>
        <w:t xml:space="preserve">### </w:t>
      </w:r>
      <w:r>
        <w:rPr>
          <w:b/>
        </w:rPr>
        <w:t>Conclusion</w:t>
      </w:r>
      <w:r>
        <w:br/>
        <w:br/>
        <w:t>To further analyze and address market forces in the context of transforming traditional cleaning operations through technology integration, the following recommendations can be proposed:</w:t>
        <w:br/>
        <w:br/>
        <w:t xml:space="preserve">1.  </w:t>
      </w:r>
      <w:r>
        <w:rPr>
          <w:b/>
        </w:rPr>
        <w:t>Competitor Analysis</w:t>
      </w:r>
      <w:r>
        <w:t>: Analyze traditional cleaning companies to understand their technology adoption strategies and assess their ability to adapt to changing market forces.</w:t>
        <w:br/>
        <w:t xml:space="preserve">2.  </w:t>
      </w:r>
      <w:r>
        <w:rPr>
          <w:b/>
        </w:rPr>
        <w:t>Market Research</w:t>
      </w:r>
      <w:r>
        <w:t>: Conduct market research to identify emerging technologies and innovative cleaning services that could provide substitutes or complement traditional cleaning operations.</w:t>
        <w:br/>
        <w:t xml:space="preserve">3.  </w:t>
      </w:r>
      <w:r>
        <w:rPr>
          <w:b/>
        </w:rPr>
        <w:t>Strategy Evaluation</w:t>
      </w:r>
      <w:r>
        <w:t>: Evaluate the current market forces and adjust technology integration strategies based on the competitive analysis and market insights.</w:t>
        <w:br/>
        <w:t xml:space="preserve">4.  </w:t>
      </w:r>
      <w:r>
        <w:rPr>
          <w:b/>
        </w:rPr>
        <w:t>Implementation Roadmap</w:t>
      </w:r>
      <w:r>
        <w:t>: Develop a detailed implementation roadmap to guide organizations in adopting technology and adapting their operations to stay competitive.</w:t>
        <w:br/>
        <w:br/>
        <w:t>By following this analysis and implementing strategies that address market forces, traditional cleaning companies can successfully transform their operations to remain competitive in a rapidly evolving industry.</w:t>
      </w:r>
    </w:p>
    <w:p>
      <w:pPr>
        <w:pStyle w:val="Subtitle"/>
      </w:pPr>
      <w:r>
        <w:t xml:space="preserve">14-3. </w:t>
      </w:r>
      <w:r>
        <w:rPr>
          <w:b/>
        </w:rPr>
        <w:t>Value Chain Analysis</w:t>
      </w:r>
      <w:r>
        <w:t>: Enhance value creation, improve operational efficiency.</w:t>
      </w:r>
    </w:p>
    <w:p>
      <w:pPr/>
      <w:r>
        <w:t>Here's a breakdown of activities to enhance value creation and operational efficiency for the Transforming Traditional Cleaning Operations through Technology Integration business plan, incorporating the Value Chain Analysis:</w:t>
        <w:br/>
        <w:br/>
      </w:r>
      <w:r>
        <w:rPr>
          <w:b/>
        </w:rPr>
        <w:t>Value Chain Analysis Activities:</w:t>
      </w:r>
      <w:r>
        <w:br/>
        <w:br/>
        <w:t xml:space="preserve">1. </w:t>
      </w:r>
      <w:r>
        <w:rPr>
          <w:b/>
        </w:rPr>
        <w:t>Identify and map the existing value chain</w:t>
      </w:r>
      <w:r>
        <w:t>:</w:t>
        <w:br/>
        <w:tab/>
        <w:t>* Start by mapping the current value-added activities in the traditional cleaning company, including logistics, maintenance, equipment, supply chain, customer relationship management, and quality Assurance.</w:t>
        <w:br/>
        <w:tab/>
        <w:t>* Analyze the time spent on each activity, labor costs, and resources required.</w:t>
        <w:br/>
        <w:t xml:space="preserve">2. </w:t>
      </w:r>
      <w:r>
        <w:rPr>
          <w:b/>
        </w:rPr>
        <w:t>Pinpoint inefficiencies and bottlenecks</w:t>
      </w:r>
      <w:r>
        <w:t>:</w:t>
        <w:br/>
        <w:tab/>
        <w:t>* Look for areas where technology can improve the efficiency and effectiveness of traditional cleaning operations.</w:t>
        <w:br/>
        <w:tab/>
        <w:t>* Identify potential pain points, such as:</w:t>
        <w:br/>
        <w:tab/>
        <w:tab/>
        <w:t>+ Manual scheduling and booking processes.</w:t>
        <w:br/>
        <w:tab/>
        <w:tab/>
        <w:t>+ Disorganized inventory management.</w:t>
        <w:br/>
        <w:tab/>
        <w:tab/>
        <w:t>+ Inadequate equipment maintenance.</w:t>
        <w:br/>
        <w:tab/>
        <w:tab/>
        <w:t>+ Inconsistent quality control measures.</w:t>
        <w:br/>
        <w:t xml:space="preserve">3. </w:t>
      </w:r>
      <w:r>
        <w:rPr>
          <w:b/>
        </w:rPr>
        <w:t>Determine opportunities for digitalization</w:t>
      </w:r>
      <w:r>
        <w:t>:</w:t>
        <w:br/>
        <w:tab/>
        <w:t>* Investigate the feasibility of implementing various technologies, such as:</w:t>
        <w:br/>
        <w:tab/>
        <w:tab/>
        <w:t>+ Automated scheduling and booking systems.</w:t>
        <w:br/>
        <w:tab/>
        <w:tab/>
        <w:t>+ Mobile-based inventory management apps.</w:t>
        <w:br/>
        <w:tab/>
        <w:tab/>
        <w:t>+ Smart equipment and IoT-enabled maintenance solutions.</w:t>
        <w:br/>
        <w:tab/>
        <w:tab/>
        <w:t>+ Data analytics and reporting tools for quality management and customer satisfaction.</w:t>
        <w:br/>
        <w:br/>
      </w:r>
      <w:r>
        <w:rPr>
          <w:b/>
        </w:rPr>
        <w:t>Enhancing Value Creation Activities:</w:t>
      </w:r>
      <w:r>
        <w:br/>
        <w:br/>
        <w:t xml:space="preserve">1. </w:t>
      </w:r>
      <w:r>
        <w:rPr>
          <w:b/>
        </w:rPr>
        <w:t>Develop a digital transformation road map</w:t>
      </w:r>
      <w:r>
        <w:t>:</w:t>
        <w:br/>
        <w:tab/>
        <w:t>* Create a phased plan for integrating technology into traditional cleaning operations, including a timeline, resource allocation, and budget allocation.</w:t>
        <w:br/>
        <w:tab/>
        <w:t>* Establish key performance indicators (KPIs) to measure the success of digital transformation initiatives.</w:t>
        <w:br/>
        <w:t xml:space="preserve">2. </w:t>
      </w:r>
      <w:r>
        <w:rPr>
          <w:b/>
        </w:rPr>
        <w:t>Implement process optimization</w:t>
      </w:r>
      <w:r>
        <w:t>:</w:t>
        <w:br/>
        <w:tab/>
        <w:t>* Design new workflows that leverage technology, such as:</w:t>
        <w:br/>
        <w:tab/>
        <w:tab/>
        <w:t>+ Self-service kiosks for customers to book appointments and pay.</w:t>
        <w:br/>
        <w:tab/>
        <w:tab/>
        <w:t>+ Automated payment processing and invoicing.</w:t>
        <w:br/>
        <w:tab/>
        <w:tab/>
        <w:t>+ Digital marketing campaigns for customer engagement and retention.</w:t>
        <w:br/>
        <w:tab/>
        <w:tab/>
        <w:t>+ Employee self-service portals for request tracking and feedback.</w:t>
        <w:br/>
        <w:t xml:space="preserve">3. </w:t>
      </w:r>
      <w:r>
        <w:rPr>
          <w:b/>
        </w:rPr>
        <w:t>Invest in employee engagement and training</w:t>
      </w:r>
      <w:r>
        <w:t>:</w:t>
        <w:br/>
        <w:tab/>
        <w:t>* Offer workshops, training sessions, or certification programs to enhance employees' technical skills and knowledge of new technologies.</w:t>
        <w:br/>
        <w:tab/>
        <w:t>* Develop a corporate culture that embraces change and encourages continuous learning.</w:t>
        <w:br/>
        <w:br/>
      </w:r>
      <w:r>
        <w:rPr>
          <w:b/>
        </w:rPr>
        <w:t>Operational Efficiency Activities:</w:t>
      </w:r>
      <w:r>
        <w:br/>
        <w:br/>
        <w:t xml:space="preserve">1. </w:t>
      </w:r>
      <w:r>
        <w:rPr>
          <w:b/>
        </w:rPr>
        <w:t>Streamline operational processes</w:t>
      </w:r>
      <w:r>
        <w:t>:</w:t>
        <w:br/>
        <w:tab/>
        <w:t>* Eliminate redundant tasks and automate manual processes using technology.</w:t>
        <w:br/>
        <w:tab/>
        <w:t>* Implement centralized monitoring and control systems for equipment and inventory management.</w:t>
        <w:br/>
        <w:t xml:space="preserve">2. </w:t>
      </w:r>
      <w:r>
        <w:rPr>
          <w:b/>
        </w:rPr>
        <w:t>Implement sustainable supply chain management</w:t>
      </w:r>
      <w:r>
        <w:t>:</w:t>
        <w:br/>
        <w:tab/>
        <w:t>* Optimize inventory levels and reduce waste through better forecasting and just-in-time replenishment.</w:t>
        <w:br/>
        <w:tab/>
        <w:t>* Develop strategic partnerships with suppliers who can provide environmentally friendly, eco-friendly products and services.</w:t>
        <w:br/>
        <w:t xml:space="preserve">3. </w:t>
      </w:r>
      <w:r>
        <w:rPr>
          <w:b/>
        </w:rPr>
        <w:t>Invest in infrastructure and cybersecurity</w:t>
      </w:r>
      <w:r>
        <w:t>:</w:t>
        <w:br/>
        <w:tab/>
        <w:t>* Ensure that digital infrastructure and equipment are maintainable, secure, and scalable.</w:t>
        <w:br/>
        <w:tab/>
        <w:t>* Develop incident response plans to address potential cybersecurity threats.</w:t>
        <w:br/>
        <w:br/>
      </w:r>
      <w:r>
        <w:rPr>
          <w:b/>
        </w:rPr>
        <w:t>Output</w:t>
      </w:r>
      <w:r>
        <w:t>:</w:t>
        <w:br/>
        <w:br/>
        <w:t>This comprehensive analysis will provide actionable insights for transforming traditional cleaning operations through technology integration, enabling the business to:</w:t>
        <w:br/>
        <w:br/>
        <w:t>1. Improve operational efficiency and reduce costs.</w:t>
        <w:br/>
        <w:t>2. Enhance customer experience through streamlined communication and booking processes.</w:t>
        <w:br/>
        <w:t>3. Increase employee engagement and retention through upskilling and reskilling.</w:t>
        <w:br/>
        <w:t>4. Drive revenue growth through digital marketing and optimized business processes.</w:t>
        <w:br/>
        <w:br/>
        <w:t>By following thisValue Chain Analysis, the Transforming Traditional Cleaning Operations through Technology Integration business plan can create a comprehensive roadmap for enhancing value creation and operational efficiency.</w:t>
      </w:r>
    </w:p>
    <w:p>
      <w:pPr>
        <w:pStyle w:val="Subtitle"/>
      </w:pPr>
      <w:r>
        <w:t xml:space="preserve">14-4. </w:t>
      </w:r>
      <w:r>
        <w:rPr>
          <w:b/>
        </w:rPr>
        <w:t>Business Model Canvas</w:t>
      </w:r>
      <w:r>
        <w:t>: Visualize and communicate business model clearly.</w:t>
      </w:r>
    </w:p>
    <w:p>
      <w:pPr/>
      <w:r/>
      <w:r>
        <w:rPr>
          <w:b/>
        </w:rPr>
        <w:t>Transforming Traditional Cleaning Operations through Technology Integration Business Model Canvas</w:t>
      </w:r>
      <w:r>
        <w:br/>
        <w:br/>
      </w:r>
      <w:r>
        <w:rPr>
          <w:b/>
        </w:rPr>
        <w:t>Customer Segments:</w:t>
      </w:r>
      <w:r>
        <w:br/>
        <w:br/>
        <w:t xml:space="preserve">1. </w:t>
      </w:r>
      <w:r>
        <w:rPr>
          <w:b/>
        </w:rPr>
        <w:t>Traditional Cleaning Companies:</w:t>
      </w:r>
      <w:r>
        <w:t xml:space="preserve"> Existing cleaning companies looking to adapt to modern operational demands.</w:t>
        <w:br/>
        <w:t xml:space="preserve">2. </w:t>
      </w:r>
      <w:r>
        <w:rPr>
          <w:b/>
        </w:rPr>
        <w:t>End-Users (Facilities Managers):</w:t>
      </w:r>
      <w:r>
        <w:t xml:space="preserve"> decision-makers responsible for managing cleaning services in various industries (e.g., healthcare, education, hospitality).</w:t>
        <w:br/>
        <w:br/>
      </w:r>
      <w:r>
        <w:rPr>
          <w:b/>
        </w:rPr>
        <w:t>Value Proposition:</w:t>
      </w:r>
      <w:r>
        <w:br/>
        <w:br/>
        <w:t xml:space="preserve">1. </w:t>
      </w:r>
      <w:r>
        <w:rPr>
          <w:b/>
        </w:rPr>
        <w:t>Streamlined Operations:</w:t>
      </w:r>
      <w:r>
        <w:t xml:space="preserve"> Technology-integrated cleaning solutions improve efficiency, reducing manual labor and tasks.</w:t>
        <w:br/>
        <w:t xml:space="preserve">2. </w:t>
      </w:r>
      <w:r>
        <w:rPr>
          <w:b/>
        </w:rPr>
        <w:t>Enhanced Service Quality:</w:t>
      </w:r>
      <w:r>
        <w:t xml:space="preserve"> Real-time monitoring and real-time feedback enable deeper cleaning knowledge and better outcomes.</w:t>
        <w:br/>
        <w:t xml:space="preserve">3. </w:t>
      </w:r>
      <w:r>
        <w:rPr>
          <w:b/>
        </w:rPr>
        <w:t>Employee Retention:</w:t>
      </w:r>
      <w:r>
        <w:t xml:space="preserve"> Data-driven insights and adaptable workflows contribute to improved job satisfaction and reduced turnover.</w:t>
        <w:br/>
        <w:br/>
      </w:r>
      <w:r>
        <w:rPr>
          <w:b/>
        </w:rPr>
        <w:t>Channels:</w:t>
      </w:r>
      <w:r>
        <w:br/>
        <w:br/>
        <w:t xml:space="preserve">1. </w:t>
      </w:r>
      <w:r>
        <w:rPr>
          <w:b/>
        </w:rPr>
        <w:t>Digital Marketing:</w:t>
      </w:r>
      <w:r>
        <w:t xml:space="preserve"> Online advertising, social media, and industry events to reach traditional cleaning companies.</w:t>
        <w:br/>
        <w:t xml:space="preserve">2. </w:t>
      </w:r>
      <w:r>
        <w:rPr>
          <w:b/>
        </w:rPr>
        <w:t>Partnerships:</w:t>
      </w:r>
      <w:r>
        <w:t xml:space="preserve"> Collaborate with cleaning equipment manufacturers, technology providers, and facilities management experts.</w:t>
        <w:br/>
        <w:t xml:space="preserve">3. </w:t>
      </w:r>
      <w:r>
        <w:rPr>
          <w:b/>
        </w:rPr>
        <w:t>Content Marketing:</w:t>
      </w:r>
      <w:r>
        <w:t xml:space="preserve"> Educational resources (e.g., blog posts, webinars) to share best practices and showcase the benefits of technology integration.</w:t>
        <w:br/>
        <w:br/>
      </w:r>
      <w:r>
        <w:rPr>
          <w:b/>
        </w:rPr>
        <w:t>Customer Relationships:</w:t>
      </w:r>
      <w:r>
        <w:br/>
        <w:br/>
        <w:t xml:space="preserve">1. </w:t>
      </w:r>
      <w:r>
        <w:rPr>
          <w:b/>
        </w:rPr>
        <w:t>Needs Assessment:</w:t>
      </w:r>
      <w:r>
        <w:t xml:space="preserve"> Conduct feasibility studies with potential clients to identify areas of potential improvement.</w:t>
        <w:br/>
        <w:t xml:space="preserve">2. </w:t>
      </w:r>
      <w:r>
        <w:rPr>
          <w:b/>
        </w:rPr>
        <w:t>Solution Consulting:</w:t>
      </w:r>
      <w:r>
        <w:t xml:space="preserve"> Work closely with end-users to develop tailored technology solutions tailored to their unique needs and objectives.</w:t>
        <w:br/>
        <w:t xml:space="preserve">3. </w:t>
      </w:r>
      <w:r>
        <w:rPr>
          <w:b/>
        </w:rPr>
        <w:t>Training and Support:</w:t>
      </w:r>
      <w:r>
        <w:t xml:space="preserve"> Provide comprehensive training and ongoing support to ensure successful adoption and long-term value.</w:t>
        <w:br/>
        <w:br/>
      </w:r>
      <w:r>
        <w:rPr>
          <w:b/>
        </w:rPr>
        <w:t>Revenue Streams:</w:t>
      </w:r>
      <w:r>
        <w:br/>
        <w:br/>
        <w:t xml:space="preserve">1. </w:t>
      </w:r>
      <w:r>
        <w:rPr>
          <w:b/>
        </w:rPr>
        <w:t>Hardware Sales:</w:t>
      </w:r>
      <w:r>
        <w:t xml:space="preserve"> Technology equipment (e.g., smart cleaning equipment, tablets for inventory management).</w:t>
        <w:br/>
        <w:t xml:space="preserve">2. </w:t>
      </w:r>
      <w:r>
        <w:rPr>
          <w:b/>
        </w:rPr>
        <w:t>Software Subscriptions:</w:t>
      </w:r>
      <w:r>
        <w:t xml:space="preserve"> Access to software tools for data analysis, task management, and reporting.</w:t>
        <w:br/>
        <w:t xml:space="preserve">3. </w:t>
      </w:r>
      <w:r>
        <w:rPr>
          <w:b/>
        </w:rPr>
        <w:t>Professional Services:</w:t>
      </w:r>
      <w:r>
        <w:t xml:space="preserve"> Consulting, implementation, and training services to support the transition.</w:t>
        <w:br/>
        <w:br/>
      </w:r>
      <w:r>
        <w:rPr>
          <w:b/>
        </w:rPr>
        <w:t>Key Resources:</w:t>
      </w:r>
      <w:r>
        <w:br/>
        <w:br/>
        <w:t xml:space="preserve">1. </w:t>
      </w:r>
      <w:r>
        <w:rPr>
          <w:b/>
        </w:rPr>
        <w:t>Technology Partnerships:</w:t>
      </w:r>
      <w:r>
        <w:t xml:space="preserve"> Strategic partnerships with companies providing technology solutions.</w:t>
        <w:br/>
        <w:t xml:space="preserve">2. </w:t>
      </w:r>
      <w:r>
        <w:rPr>
          <w:b/>
        </w:rPr>
        <w:t>Mentorship Network:</w:t>
      </w:r>
      <w:r>
        <w:t xml:space="preserve"> Experienced experts and mentors to facilitate the transition and foster best practices.</w:t>
        <w:br/>
        <w:t xml:space="preserve">3. </w:t>
      </w:r>
      <w:r>
        <w:rPr>
          <w:b/>
        </w:rPr>
        <w:t>Industry Expertise:</w:t>
      </w:r>
      <w:r>
        <w:t xml:space="preserve"> Certified professionals with knowledge of cleaning operations and technology.</w:t>
        <w:br/>
        <w:br/>
      </w:r>
      <w:r>
        <w:rPr>
          <w:b/>
        </w:rPr>
        <w:t>Key Activities:</w:t>
      </w:r>
      <w:r>
        <w:br/>
        <w:br/>
        <w:t xml:space="preserve">1. </w:t>
      </w:r>
      <w:r>
        <w:rPr>
          <w:b/>
        </w:rPr>
        <w:t>Feasibility Studies:</w:t>
      </w:r>
      <w:r>
        <w:t xml:space="preserve"> Conduct on-site assessments to identify areas of potential improvement for traditional cleaning companies.</w:t>
        <w:br/>
        <w:t xml:space="preserve">2. </w:t>
      </w:r>
      <w:r>
        <w:rPr>
          <w:b/>
        </w:rPr>
        <w:t>Technology Training:</w:t>
      </w:r>
      <w:r>
        <w:t xml:space="preserve"> Provide regular workshops and training sessions to educate and update customers on the latest solutions and best practices.</w:t>
        <w:br/>
        <w:t xml:space="preserve">3. </w:t>
      </w:r>
      <w:r>
        <w:rPr>
          <w:b/>
        </w:rPr>
        <w:t>Partnership Development:</w:t>
      </w:r>
      <w:r>
        <w:t xml:space="preserve"> Nurture relationships with technology companies and facilities management experts.</w:t>
        <w:br/>
        <w:br/>
      </w:r>
      <w:r>
        <w:rPr>
          <w:b/>
        </w:rPr>
        <w:t>Key Partners:</w:t>
      </w:r>
      <w:r>
        <w:br/>
        <w:br/>
        <w:t xml:space="preserve">1. </w:t>
      </w:r>
      <w:r>
        <w:rPr>
          <w:b/>
        </w:rPr>
        <w:t>Technology Companies:</w:t>
      </w:r>
      <w:r>
        <w:t xml:space="preserve"> Companies providing software, hardware, or services.</w:t>
        <w:br/>
        <w:t xml:space="preserve">2. </w:t>
      </w:r>
      <w:r>
        <w:rPr>
          <w:b/>
        </w:rPr>
        <w:t>Cleaning Industry Associations:</w:t>
      </w:r>
      <w:r>
        <w:t xml:space="preserve"> Partner with associations to stay informed about industry trends and developments.</w:t>
        <w:br/>
        <w:t xml:space="preserve">3. </w:t>
      </w:r>
      <w:r>
        <w:rPr>
          <w:b/>
        </w:rPr>
        <w:t>Facilities Management Expertise:</w:t>
      </w:r>
      <w:r>
        <w:t xml:space="preserve"> Collaboration with experienced facilities managers to create solutions tailored to their needs.</w:t>
        <w:br/>
        <w:br/>
      </w:r>
      <w:r>
        <w:rPr>
          <w:b/>
        </w:rPr>
        <w:t>Cost Structure:</w:t>
      </w:r>
      <w:r>
        <w:br/>
        <w:br/>
        <w:t xml:space="preserve">1. </w:t>
      </w:r>
      <w:r>
        <w:rPr>
          <w:b/>
        </w:rPr>
        <w:t>Product/Service Costs:</w:t>
      </w:r>
      <w:r>
        <w:t xml:space="preserve"> Costs associated with producing or delivering technology solutions, including hardware, software, and professional services.</w:t>
        <w:br/>
        <w:t xml:space="preserve">2. </w:t>
      </w:r>
      <w:r>
        <w:rPr>
          <w:b/>
        </w:rPr>
        <w:t>Marketing Costs:</w:t>
      </w:r>
      <w:r>
        <w:t xml:space="preserve"> Expenses related to advertising, marketing, and content creation.</w:t>
        <w:br/>
        <w:br/>
        <w:t>By visualizing and communicating this business model, it should provide a comprehensive overview of the problem, potential solutions, and strategic planning for Transforming Traditional Cleaning Operations through Technology Integration stakeholders.</w:t>
      </w:r>
    </w:p>
    <w:p>
      <w:pPr>
        <w:pStyle w:val="Subtitle"/>
      </w:pPr>
      <w:r>
        <w:t xml:space="preserve">14-5. </w:t>
      </w:r>
      <w:r>
        <w:rPr>
          <w:b/>
        </w:rPr>
        <w:t>Ansoff Matrix</w:t>
      </w:r>
      <w:r>
        <w:t>: Determine growth strategies for market penetration.</w:t>
      </w:r>
    </w:p>
    <w:p>
      <w:pPr/>
      <w:r>
        <w:t>Based on the Ansoff Matrix, the following growth strategies can be tailored to Transforming Traditional Cleaning Operations through Technology Integration:</w:t>
        <w:br/>
        <w:br/>
      </w:r>
      <w:r>
        <w:rPr>
          <w:b/>
        </w:rPr>
        <w:t>Market Penetration</w:t>
      </w:r>
      <w:r>
        <w:br/>
        <w:br/>
        <w:t xml:space="preserve">1. </w:t>
      </w:r>
      <w:r>
        <w:rPr>
          <w:b/>
        </w:rPr>
        <w:t>Internal Focus</w:t>
      </w:r>
      <w:r>
        <w:t>: Expand existing services with new technology-based offerings (e.g., mobile cleaning apps, IoT sensors, and AI-powered cleaning routes optimizing). This will help retain existing customers and increase revenue.</w:t>
        <w:br/>
        <w:t xml:space="preserve">2. </w:t>
      </w:r>
      <w:r>
        <w:rPr>
          <w:b/>
        </w:rPr>
        <w:t>Geographic Penetration</w:t>
      </w:r>
      <w:r>
        <w:t>: Enter existing or new geographic markets with existing products and services, leveraging technology to reduce costs and increase efficiency.</w:t>
        <w:br/>
        <w:t xml:space="preserve">3. </w:t>
      </w:r>
      <w:r>
        <w:rPr>
          <w:b/>
        </w:rPr>
        <w:t>Product/Service Penetration</w:t>
      </w:r>
      <w:r>
        <w:t>: Enhance existing products and services with emerging technologies, such as biometric authentication, GPS tracking, and augmented reality guide.</w:t>
        <w:br/>
        <w:t xml:space="preserve">4. </w:t>
      </w:r>
      <w:r>
        <w:rPr>
          <w:b/>
        </w:rPr>
        <w:t>Communication Penetration</w:t>
      </w:r>
      <w:r>
        <w:t>: Utilize digital channels to promote services, increase customer engagement, and enhance customer experience.</w:t>
        <w:br/>
        <w:br/>
      </w:r>
      <w:r>
        <w:rPr>
          <w:b/>
        </w:rPr>
        <w:t>Market Development</w:t>
      </w:r>
      <w:r>
        <w:br/>
        <w:br/>
        <w:t xml:space="preserve">1. </w:t>
      </w:r>
      <w:r>
        <w:rPr>
          <w:b/>
        </w:rPr>
        <w:t>New Market Penetration</w:t>
      </w:r>
      <w:r>
        <w:t>: Expand to new customer segments, such as industrial or commercial spaces, by adapting technology-enabled solutions to their specific needs.</w:t>
        <w:br/>
        <w:t xml:space="preserve">2. </w:t>
      </w:r>
      <w:r>
        <w:rPr>
          <w:b/>
        </w:rPr>
        <w:t>New Product/Service</w:t>
      </w:r>
      <w:r>
        <w:t>: Develop new products and services using emerging technologies, such as cleaning robots, air purification systems, or eco-friendly cleaning solutions.</w:t>
        <w:br/>
        <w:t xml:space="preserve">3. </w:t>
      </w:r>
      <w:r>
        <w:rPr>
          <w:b/>
        </w:rPr>
        <w:t>New Geographic Market</w:t>
      </w:r>
      <w:r>
        <w:t>: Enter new geographic markets with new technology-enabled products and services.</w:t>
        <w:br/>
        <w:t xml:space="preserve">4. </w:t>
      </w:r>
      <w:r>
        <w:rPr>
          <w:b/>
        </w:rPr>
        <w:t>New Communication Channels</w:t>
      </w:r>
      <w:r>
        <w:t>: Expand digital channels to reach new customers and enhances customer engagement.</w:t>
        <w:br/>
        <w:br/>
      </w:r>
      <w:r>
        <w:rPr>
          <w:b/>
        </w:rPr>
        <w:t>Market Diversification</w:t>
      </w:r>
      <w:r>
        <w:br/>
        <w:br/>
        <w:t xml:space="preserve">1. </w:t>
      </w:r>
      <w:r>
        <w:rPr>
          <w:b/>
        </w:rPr>
        <w:t>Diversify Services</w:t>
      </w:r>
      <w:r>
        <w:t>: Develop and offer new services that leverage emerging technologies, such as energy-efficient facilities management, data analytics, or security services.</w:t>
        <w:br/>
        <w:t xml:space="preserve">2. </w:t>
      </w:r>
      <w:r>
        <w:rPr>
          <w:b/>
        </w:rPr>
        <w:t>Diversify Products</w:t>
      </w:r>
      <w:r>
        <w:t>: Enter new product markets, such as green cleaning solutions, or energy-efficient equipment.</w:t>
        <w:br/>
        <w:t xml:space="preserve">3. </w:t>
      </w:r>
      <w:r>
        <w:rPr>
          <w:b/>
        </w:rPr>
        <w:t>Partnerships and Collaborations</w:t>
      </w:r>
      <w:r>
        <w:t>: Explore strategic partnerships and collaborations with technology providers, architects, or building management companies to expand offerings and reach new customers.</w:t>
        <w:br/>
        <w:t xml:space="preserve">4. </w:t>
      </w:r>
      <w:r>
        <w:rPr>
          <w:b/>
        </w:rPr>
        <w:t>Digital Transformation</w:t>
      </w:r>
      <w:r>
        <w:t>: Leverage emerging technologies to develop new business models, such as sharing economy-based solutions or subscription-based services.</w:t>
        <w:br/>
        <w:br/>
      </w:r>
      <w:r>
        <w:rPr>
          <w:b/>
        </w:rPr>
        <w:t>Focus on Transforming Traditional Cleaning Operations</w:t>
      </w:r>
      <w:r>
        <w:br/>
        <w:br/>
        <w:t xml:space="preserve">1. </w:t>
      </w:r>
      <w:r>
        <w:rPr>
          <w:b/>
        </w:rPr>
        <w:t>Robotic Process Automation (RPA)</w:t>
      </w:r>
      <w:r>
        <w:t>: Implement RPA to streamline manual processes, reduce labor costs, and enhance accuracy.</w:t>
        <w:br/>
        <w:t xml:space="preserve">2. </w:t>
      </w:r>
      <w:r>
        <w:rPr>
          <w:b/>
        </w:rPr>
        <w:t>Artificial Intelligence (AI) Based Predictive Maintenance</w:t>
      </w:r>
      <w:r>
        <w:t>: Implement AI-powered predictive maintenance to optimize equipment performance, reduce downtime, and improve overall efficiency.</w:t>
        <w:br/>
        <w:t xml:space="preserve">3. </w:t>
      </w:r>
      <w:r>
        <w:rPr>
          <w:b/>
        </w:rPr>
        <w:t>Internet of Things (IoT) Infrastructure</w:t>
      </w:r>
      <w:r>
        <w:t>: Establish IoT infrastructure to gather data, improve operational efficiency, and enhance customer experience.</w:t>
        <w:br/>
        <w:t xml:space="preserve">4. </w:t>
      </w:r>
      <w:r>
        <w:rPr>
          <w:b/>
        </w:rPr>
        <w:t>Data Analytics</w:t>
      </w:r>
      <w:r>
        <w:t>: Utilize data analytics to optimize cleaning processes, improve service quality, and reduce costs.</w:t>
        <w:br/>
        <w:br/>
        <w:t>These growth strategies will enable Transforming Traditional Cleaning Operations through Technology Integration, driving business growth, and achieving sustainable success.</w:t>
      </w:r>
    </w:p>
    <w:p>
      <w:pPr>
        <w:pStyle w:val="Subtitle"/>
      </w:pPr>
      <w:r>
        <w:t xml:space="preserve">14-6. </w:t>
      </w:r>
      <w:r>
        <w:rPr>
          <w:b/>
        </w:rPr>
        <w:t>PESTEL Analysis</w:t>
      </w:r>
      <w:r>
        <w:t>: Assess political, economic, social factors impacting.</w:t>
      </w:r>
    </w:p>
    <w:p>
      <w:pPr/>
      <w:r>
        <w:t>PESTEL Analysis for Transforming Traditional Cleaning Operations through Technology Integration</w:t>
        <w:br/>
        <w:br/>
      </w:r>
      <w:r>
        <w:rPr>
          <w:b/>
        </w:rPr>
        <w:t>P - Political Factors:</w:t>
      </w:r>
      <w:r>
        <w:br/>
        <w:br/>
        <w:t xml:space="preserve">1. </w:t>
      </w:r>
      <w:r>
        <w:rPr>
          <w:b/>
        </w:rPr>
        <w:t>Government regulations</w:t>
      </w:r>
      <w:r>
        <w:t>: Government policies can influence the cleaning industry, such as environmental regulations that require companies to adopt eco-friendly cleaning methods.</w:t>
        <w:br/>
        <w:t xml:space="preserve">2. </w:t>
      </w:r>
      <w:r>
        <w:rPr>
          <w:b/>
        </w:rPr>
        <w:t>Labor laws and legislation</w:t>
      </w:r>
      <w:r>
        <w:t>: Changes in labor laws can impact staffing levels and employee benefits in the industry.</w:t>
        <w:br/>
        <w:t xml:space="preserve">3. </w:t>
      </w:r>
      <w:r>
        <w:rPr>
          <w:b/>
        </w:rPr>
        <w:t>Public-private partnerships</w:t>
      </w:r>
      <w:r>
        <w:t>: Government-funded initiatives can support the growth and development of the cleaning industry.</w:t>
        <w:br/>
        <w:br/>
      </w:r>
      <w:r>
        <w:rPr>
          <w:b/>
        </w:rPr>
        <w:t>E - Economic Factors:</w:t>
      </w:r>
      <w:r>
        <w:br/>
        <w:br/>
        <w:t xml:space="preserve">1. </w:t>
      </w:r>
      <w:r>
        <w:rPr>
          <w:b/>
        </w:rPr>
        <w:t>Market trends</w:t>
      </w:r>
      <w:r>
        <w:t>: Shifts in consumer spending habits, demographics, and income levels can influence demand for cleaning services.</w:t>
        <w:br/>
        <w:t xml:space="preserve">2. </w:t>
      </w:r>
      <w:r>
        <w:rPr>
          <w:b/>
        </w:rPr>
        <w:t>Competitor landscape</w:t>
      </w:r>
      <w:r>
        <w:t>: The rise of new competitors, mergers, and acquisitions can impact market share and pricing strategies.</w:t>
        <w:br/>
        <w:t xml:space="preserve">3. </w:t>
      </w:r>
      <w:r>
        <w:rPr>
          <w:b/>
        </w:rPr>
        <w:t>Inflation and cost pressures</w:t>
      </w:r>
      <w:r>
        <w:t>: Rising material, labor, and equipment costs can threaten profit margins in the industry.</w:t>
        <w:br/>
        <w:br/>
      </w:r>
      <w:r>
        <w:rPr>
          <w:b/>
        </w:rPr>
        <w:t>S - Social Factors:</w:t>
      </w:r>
      <w:r>
        <w:br/>
        <w:br/>
        <w:t xml:space="preserve">1. </w:t>
      </w:r>
      <w:r>
        <w:rPr>
          <w:b/>
        </w:rPr>
        <w:t>Changing consumer behavior</w:t>
      </w:r>
      <w:r>
        <w:t>: Shifts in consumer values, sustainability expectations, and demand for premium services can impact demand for traditional cleaning services.</w:t>
        <w:br/>
        <w:t xml:space="preserve">2. </w:t>
      </w:r>
      <w:r>
        <w:rPr>
          <w:b/>
        </w:rPr>
        <w:t>Labor market trends</w:t>
      </w:r>
      <w:r>
        <w:t>: The growing importance of employee well-being, diversity, and inclusion can lead to changes in staffing and management practices.</w:t>
        <w:br/>
        <w:t xml:space="preserve">3. </w:t>
      </w:r>
      <w:r>
        <w:rPr>
          <w:b/>
        </w:rPr>
        <w:t>Social media and customer expectations</w:t>
      </w:r>
      <w:r>
        <w:t>: Online reviews and feedback can influence customer satisfaction and reputation.</w:t>
        <w:br/>
        <w:br/>
      </w:r>
      <w:r>
        <w:rPr>
          <w:b/>
        </w:rPr>
        <w:t>T - Technological Factors:</w:t>
      </w:r>
      <w:r>
        <w:br/>
        <w:br/>
        <w:t xml:space="preserve">1. </w:t>
      </w:r>
      <w:r>
        <w:rPr>
          <w:b/>
        </w:rPr>
        <w:t>Advances in automation and robotics</w:t>
      </w:r>
      <w:r>
        <w:t>: New technologies can streamline cleaning processes and reduce labor costs, but may also impact employment levels.</w:t>
        <w:br/>
        <w:t xml:space="preserve">2. </w:t>
      </w:r>
      <w:r>
        <w:rPr>
          <w:b/>
        </w:rPr>
        <w:t>Smart buildings and IoT</w:t>
      </w:r>
      <w:r>
        <w:t>: Integration with smart buildings and IoT systems can enhance data-driven decision-making and efficiency.</w:t>
        <w:br/>
        <w:t xml:space="preserve">3. </w:t>
      </w:r>
      <w:r>
        <w:rPr>
          <w:b/>
        </w:rPr>
        <w:t>Digital transformation</w:t>
      </w:r>
      <w:r>
        <w:t>: The rise of digital technologies can enable seamless communication, streamlined operations, and enhanced customer engagement.</w:t>
        <w:br/>
        <w:br/>
      </w:r>
      <w:r>
        <w:rPr>
          <w:b/>
        </w:rPr>
        <w:t>E - Environmental Factors:</w:t>
      </w:r>
      <w:r>
        <w:br/>
        <w:br/>
        <w:t xml:space="preserve">1. </w:t>
      </w:r>
      <w:r>
        <w:rPr>
          <w:b/>
        </w:rPr>
        <w:t>Sustainability and eco-friendliness</w:t>
      </w:r>
      <w:r>
        <w:t>: Growing concerns about environmental impact and sustainability can drive demand for eco-friendly cleaning methods.</w:t>
        <w:br/>
        <w:t xml:space="preserve">2. </w:t>
      </w:r>
      <w:r>
        <w:rPr>
          <w:b/>
        </w:rPr>
        <w:t>Climate change and extreme weather</w:t>
      </w:r>
      <w:r>
        <w:t>: Increasingly severe weather events and climate-related disruptions can impact the availability of water and materials.</w:t>
        <w:br/>
        <w:t xml:space="preserve">3. </w:t>
      </w:r>
      <w:r>
        <w:rPr>
          <w:b/>
        </w:rPr>
        <w:t>Regulations and certifications</w:t>
      </w:r>
      <w:r>
        <w:t>: Stricter environmental regulations and certifications (e.g., ISO 14001) can influence operational practices.</w:t>
        <w:br/>
        <w:br/>
      </w:r>
      <w:r>
        <w:rPr>
          <w:b/>
        </w:rPr>
        <w:t>L - Legal Factors:</w:t>
      </w:r>
      <w:r>
        <w:br/>
        <w:br/>
        <w:t xml:space="preserve">1. </w:t>
      </w:r>
      <w:r>
        <w:rPr>
          <w:b/>
        </w:rPr>
        <w:t>Employment law</w:t>
      </w:r>
      <w:r>
        <w:t>: Changes in employment law, such as minimum wage laws, can impact staffing and labor costs.</w:t>
        <w:br/>
        <w:t xml:space="preserve">2. </w:t>
      </w:r>
      <w:r>
        <w:rPr>
          <w:b/>
        </w:rPr>
        <w:t>Health and safety regulations</w:t>
      </w:r>
      <w:r>
        <w:t>: Stricter health and safety regulations can impact operational practices and insurance costs.</w:t>
        <w:br/>
        <w:t xml:space="preserve">3. </w:t>
      </w:r>
      <w:r>
        <w:rPr>
          <w:b/>
        </w:rPr>
        <w:t>Product liability and insurance</w:t>
      </w:r>
      <w:r>
        <w:t>: The rise of product liability claims can drive demand for specialized insurance coverage.</w:t>
        <w:br/>
        <w:br/>
        <w:t>By analyzing these factors, the business can develop a comprehensive understanding of the external environment, identify areas for improvement, and create actionable plans to transform traditional cleaning operations through technology integration.</w:t>
      </w:r>
    </w:p>
    <w:p>
      <w:pPr>
        <w:pStyle w:val="Subtitle"/>
      </w:pPr>
      <w:r>
        <w:t xml:space="preserve">14-7. </w:t>
      </w:r>
      <w:r>
        <w:rPr>
          <w:b/>
        </w:rPr>
        <w:t>Balanced Scorecard</w:t>
      </w:r>
      <w:r>
        <w:t>: Monitor performance, align strategies with objectives.</w:t>
      </w:r>
    </w:p>
    <w:p>
      <w:pPr/>
      <w:r>
        <w:t>Based on the provided context, a Business Proposal for Monitoring Performance and Adjusting the Business Plan for the Transforming Traditional Cleaning Operations through Technology Integration project using the Balanced Scorecard framework is as follows:</w:t>
        <w:br/>
        <w:br/>
      </w:r>
      <w:r>
        <w:rPr>
          <w:b/>
        </w:rPr>
        <w:t>Title:</w:t>
      </w:r>
      <w:r>
        <w:t xml:space="preserve"> Real-time Performance Monitoring and Strategic Alignment for Transforming Traditional Cleaning Operations through Technology Integration</w:t>
        <w:br/>
        <w:br/>
      </w:r>
      <w:r>
        <w:rPr>
          <w:b/>
        </w:rPr>
        <w:t>Executive Summary:</w:t>
      </w:r>
      <w:r>
        <w:br/>
        <w:t>This proposal outlines a comprehensive performance monitoring system to track progress against strategic objectives for the Transforming Traditional Cleaning Operations through Technology Integration project. The system will utilize the Balanced Scorecard framework to monitor and align strategies with key performance indicators (KPIs), ensuring continuous improvement and success in the cleaning industry.</w:t>
        <w:br/>
        <w:br/>
      </w:r>
      <w:r>
        <w:rPr>
          <w:b/>
        </w:rPr>
        <w:t>Objectives:</w:t>
      </w:r>
      <w:r>
        <w:br/>
        <w:br/>
        <w:t>1. Develop a clear understanding of the project's strategic objectives and key performance indicators (KPIs).</w:t>
        <w:br/>
        <w:t>2. Implement a real-time performance monitoring system using the Balanced Scorecard framework.</w:t>
        <w:br/>
        <w:t>3. Align strategies with KPIs to ensure continuous improvement.</w:t>
        <w:br/>
        <w:t>4. Monitor and analyze data to identify areas for improvement and facilitate data-driven decision-making.</w:t>
        <w:br/>
        <w:br/>
      </w:r>
      <w:r>
        <w:rPr>
          <w:b/>
        </w:rPr>
        <w:t>Vision and Assumptions:</w:t>
      </w:r>
      <w:r>
        <w:br/>
        <w:br/>
        <w:t>- The Transforming Traditional Cleaning Operations through Technology Integration project aims to enhance efficiency, improve service quality, and retain employees.</w:t>
        <w:br/>
        <w:t>- The project can be successfully implemented if we continuously monitor and adjust strategies to align with strategic objectives.</w:t>
        <w:br/>
        <w:br/>
      </w:r>
      <w:r>
        <w:rPr>
          <w:b/>
        </w:rPr>
        <w:t>Balanced Scorecard Framework:</w:t>
      </w:r>
      <w:r>
        <w:br/>
        <w:br/>
      </w:r>
      <w:r>
        <w:rPr>
          <w:b/>
        </w:rPr>
        <w:t>Financial Perspective:</w:t>
      </w:r>
      <w:r>
        <w:br/>
        <w:br/>
        <w:t>* Revenue increase by X%</w:t>
        <w:br/>
        <w:t>* Cost reduction by Y%</w:t>
        <w:br/>
        <w:t>* Return on Investment (ROI) improvement by Z%</w:t>
        <w:br/>
        <w:br/>
      </w:r>
      <w:r>
        <w:rPr>
          <w:b/>
        </w:rPr>
        <w:t>Customer Perspective:</w:t>
      </w:r>
      <w:r>
        <w:br/>
        <w:br/>
        <w:t>* Customer satisfaction rating by X%</w:t>
        <w:br/>
        <w:t>* Customer retention rate by Y%</w:t>
        <w:br/>
        <w:t>* Net Promoter Score (NPS) by Z%</w:t>
        <w:br/>
        <w:br/>
      </w:r>
      <w:r>
        <w:rPr>
          <w:b/>
        </w:rPr>
        <w:t>Internal Perspective:</w:t>
      </w:r>
      <w:r>
        <w:br/>
        <w:br/>
        <w:t>* Employee engagement and retention rate by X%</w:t>
        <w:br/>
        <w:t>* Training and development program adoption by Y%</w:t>
        <w:br/>
        <w:t>* Operational efficiency improvement by Z%</w:t>
        <w:br/>
        <w:br/>
      </w:r>
      <w:r>
        <w:rPr>
          <w:b/>
        </w:rPr>
        <w:t>Leadership Perspective:</w:t>
      </w:r>
      <w:r>
        <w:br/>
        <w:br/>
        <w:t>* Leadership skills and knowledge acquisition by X%</w:t>
        <w:br/>
        <w:t>* Culture and change management by Y%</w:t>
        <w:br/>
        <w:t>* Organizational improvement by Z%</w:t>
        <w:br/>
        <w:br/>
      </w:r>
      <w:r>
        <w:rPr>
          <w:b/>
        </w:rPr>
        <w:t>Performance Metrics and Indicators:</w:t>
      </w:r>
      <w:r>
        <w:br/>
        <w:br/>
        <w:t>- Key Performance Indicators (KPIs)</w:t>
        <w:br/>
        <w:t>- Key Success Indicators (KSI)</w:t>
        <w:br/>
        <w:t>- Balanced Scorecard metrics</w:t>
        <w:br/>
        <w:t>- Key Process Indicators (KPI)</w:t>
        <w:br/>
        <w:br/>
      </w:r>
      <w:r>
        <w:rPr>
          <w:b/>
        </w:rPr>
        <w:t>Action Plan:</w:t>
      </w:r>
      <w:r>
        <w:br/>
        <w:br/>
        <w:t>1. Establish a project team and define roles and responsibilities.</w:t>
        <w:br/>
        <w:t>2. Develop a comprehensive project plan with milestones and timelines.</w:t>
        <w:br/>
        <w:t>3. Implement the performance monitoring system and track progress against KPIs.</w:t>
        <w:br/>
        <w:t>4. Regularly analyze data and facilitate data-driven decision-making.</w:t>
        <w:br/>
        <w:t>5. Conduct ongoing evaluation and improvement of strategies to ensure alignment with strategic objectives.</w:t>
        <w:br/>
        <w:br/>
      </w:r>
      <w:r>
        <w:rPr>
          <w:b/>
        </w:rPr>
        <w:t>Conclusion:</w:t>
      </w:r>
      <w:r>
        <w:br/>
        <w:t>Real-time performance monitoring and strategic alignment using the Balanced Scorecard framework will ensure success in the Transforming Traditional Cleaning Operations through Technology Integration project. By tracking progress against KPIs and aligning strategies with objectives, we can continuously improve efficiency, improve service quality, and retain employees.</w:t>
      </w:r>
    </w:p>
    <w:p>
      <w:pPr>
        <w:pStyle w:val="Subtitle"/>
      </w:pPr>
      <w:r>
        <w:t>15. Requirements: Requirements analysis</w:t>
      </w:r>
    </w:p>
    <w:p>
      <w:pPr/>
      <w:r/>
      <w:r>
        <w:rPr>
          <w:b/>
        </w:rPr>
        <w:t>Requirements Analysis for Transforming Traditional Cleaning Operations through Technology Integration</w:t>
      </w:r>
      <w:r>
        <w:br/>
        <w:br/>
      </w:r>
      <w:r>
        <w:rPr>
          <w:b/>
        </w:rPr>
        <w:t>Project Overview:</w:t>
      </w:r>
      <w:r>
        <w:br/>
        <w:t>The Transforming Traditional Cleaning Operations through Technology Integration project aims to investigate the challenges faced by traditional cleaning companies in adapting to modern operational demands, focusing on the importance of integrating technology to enhance efficiency, improve service quality, and retain employees.</w:t>
        <w:br/>
        <w:br/>
      </w:r>
      <w:r>
        <w:rPr>
          <w:b/>
        </w:rPr>
        <w:t>Requirements:</w:t>
      </w:r>
      <w:r>
        <w:br/>
        <w:br/>
      </w:r>
      <w:r>
        <w:rPr>
          <w:b/>
        </w:rPr>
        <w:t>Resource Requirements:</w:t>
      </w:r>
      <w:r>
        <w:br/>
        <w:br/>
        <w:t xml:space="preserve">1. </w:t>
      </w:r>
      <w:r>
        <w:rPr>
          <w:b/>
        </w:rPr>
        <w:t>Financial Resources:</w:t>
      </w:r>
      <w:r>
        <w:t xml:space="preserve"> Estimate the initial investment required for technology integration, including hardware, software, training, and other necessary resources.</w:t>
        <w:br/>
        <w:t xml:space="preserve">2. </w:t>
      </w:r>
      <w:r>
        <w:rPr>
          <w:b/>
        </w:rPr>
        <w:t>Personnel Resources:</w:t>
      </w:r>
      <w:r>
        <w:t xml:space="preserve"> Identify the necessary personnel, including project managers, IT professionals, software developers, and cleaning industry experts, to implement and support the proposed technology solutions.</w:t>
        <w:br/>
        <w:t xml:space="preserve">3. </w:t>
      </w:r>
      <w:r>
        <w:rPr>
          <w:b/>
        </w:rPr>
        <w:t>Physical Resources:</w:t>
      </w:r>
      <w:r>
        <w:t xml:space="preserve"> Determine the physical infrastructure and facilities required for setting up and maintaining the proposed technology infrastructure, including data centers, server rooms, and network connectivity.</w:t>
        <w:br/>
        <w:br/>
      </w:r>
      <w:r>
        <w:rPr>
          <w:b/>
        </w:rPr>
        <w:t>Technology Requirements:</w:t>
      </w:r>
      <w:r>
        <w:br/>
        <w:br/>
        <w:t xml:space="preserve">1. </w:t>
      </w:r>
      <w:r>
        <w:rPr>
          <w:b/>
        </w:rPr>
        <w:t>Cleaning Management Software:</w:t>
      </w:r>
      <w:r>
        <w:t xml:space="preserve"> Develop a comprehensive cleaning management software that integrates with existing systems, allows for real-time monitoring, scheduling, and reporting, and provides features for automation and optimization.</w:t>
        <w:br/>
        <w:t xml:space="preserve">2. </w:t>
      </w:r>
      <w:r>
        <w:rPr>
          <w:b/>
        </w:rPr>
        <w:t>Mobile Application:</w:t>
      </w:r>
      <w:r>
        <w:t xml:space="preserve"> Design a mobile application for clients to access service scheduling, ratings, and reviews, as well as a mobile GPS tracking system for cleaning technicians.</w:t>
        <w:br/>
        <w:t xml:space="preserve">3. </w:t>
      </w:r>
      <w:r>
        <w:rPr>
          <w:b/>
        </w:rPr>
        <w:t>Artificial Intelligence (AI) and Machine Learning (ML) Integration:</w:t>
      </w:r>
      <w:r>
        <w:t xml:space="preserve"> Incorporate AI and ML to enhance the efficiency and accuracy of cleaning operations, including predictive scheduling, automated alerts, and real-time monitoring.</w:t>
        <w:br/>
        <w:t xml:space="preserve">4. </w:t>
      </w:r>
      <w:r>
        <w:rPr>
          <w:b/>
        </w:rPr>
        <w:t>Data Analytics Tools:</w:t>
      </w:r>
      <w:r>
        <w:t xml:space="preserve"> Implement data analytics tools to provide insights on cleaning operations, service performance, and customer satisfaction, enabling data-driven decision-making.</w:t>
        <w:br/>
        <w:br/>
      </w:r>
      <w:r>
        <w:rPr>
          <w:b/>
        </w:rPr>
        <w:t>Workforce Requirements:</w:t>
      </w:r>
      <w:r>
        <w:br/>
        <w:br/>
        <w:t xml:space="preserve">1. </w:t>
      </w:r>
      <w:r>
        <w:rPr>
          <w:b/>
        </w:rPr>
        <w:t>Cleaning Technicians Training:</w:t>
      </w:r>
      <w:r>
        <w:t xml:space="preserve"> Provide training and certification programs for cleaning technicians to ensure they are equipped with the necessary skills to use technology solutions effectively.</w:t>
        <w:br/>
        <w:t xml:space="preserve">2. </w:t>
      </w:r>
      <w:r>
        <w:rPr>
          <w:b/>
        </w:rPr>
        <w:t>Project Management Team Training:</w:t>
      </w:r>
      <w:r>
        <w:t xml:space="preserve"> Develop training programs for the project management team to ensure they are familiar with the technology solutions and have the necessary skills to manage and support their implementation.</w:t>
        <w:br/>
        <w:t xml:space="preserve">3. </w:t>
      </w:r>
      <w:r>
        <w:rPr>
          <w:b/>
        </w:rPr>
        <w:t>Change Management:</w:t>
      </w:r>
      <w:r>
        <w:t xml:space="preserve"> Develop a change management plan to ensure that employees understand the benefits of technology integration and are willing to adapt to new processes and procedures.</w:t>
        <w:br/>
        <w:br/>
      </w:r>
      <w:r>
        <w:rPr>
          <w:b/>
        </w:rPr>
        <w:t>Implementation Roadmap:</w:t>
      </w:r>
      <w:r>
        <w:br/>
        <w:br/>
        <w:t xml:space="preserve">1. </w:t>
      </w:r>
      <w:r>
        <w:rPr>
          <w:b/>
        </w:rPr>
        <w:t>Feasibility Study:</w:t>
      </w:r>
      <w:r>
        <w:t xml:space="preserve"> Conduct a feasibility study to determine the effectiveness of integrating technology solutions in the cleaning industry.</w:t>
        <w:br/>
        <w:t xml:space="preserve">2. </w:t>
      </w:r>
      <w:r>
        <w:rPr>
          <w:b/>
        </w:rPr>
        <w:t>Prototype Development:</w:t>
      </w:r>
      <w:r>
        <w:t xml:space="preserve"> Develop a prototype of the proposed technology solutions and evaluate their feasibility and effectiveness.</w:t>
        <w:br/>
        <w:t xml:space="preserve">3. </w:t>
      </w:r>
      <w:r>
        <w:rPr>
          <w:b/>
        </w:rPr>
        <w:t>Pilot Program:</w:t>
      </w:r>
      <w:r>
        <w:t xml:space="preserve"> Implement a pilot program to test the technology solutions in a small-scale setting and gather feedback from clients and employees.</w:t>
        <w:br/>
        <w:t xml:space="preserve">4. </w:t>
      </w:r>
      <w:r>
        <w:rPr>
          <w:b/>
        </w:rPr>
        <w:t>Full-Scale Implementation:</w:t>
      </w:r>
      <w:r>
        <w:t xml:space="preserve"> Roll out the technology solutions on a full-scale basis, providing training and support to employees and clients.</w:t>
        <w:br/>
        <w:br/>
      </w:r>
      <w:r>
        <w:rPr>
          <w:b/>
        </w:rPr>
        <w:t>Maintenance and Monitoring:</w:t>
      </w:r>
      <w:r>
        <w:br/>
        <w:br/>
        <w:t xml:space="preserve">1. </w:t>
      </w:r>
      <w:r>
        <w:rPr>
          <w:b/>
        </w:rPr>
        <w:t>Regular Maintenance:</w:t>
      </w:r>
      <w:r>
        <w:t xml:space="preserve"> Schedule regular maintenance and updates for the technology infrastructure and software to ensure optimal performance and security.</w:t>
        <w:br/>
        <w:t xml:space="preserve">2. </w:t>
      </w:r>
      <w:r>
        <w:rPr>
          <w:b/>
        </w:rPr>
        <w:t>Monitoring and Analysis:</w:t>
      </w:r>
      <w:r>
        <w:t xml:space="preserve"> Continuously monitor and analyze performance metrics and client feedback to ensure the technology solutions are meeting expectations.</w:t>
        <w:br/>
        <w:br/>
        <w:t>By addressing these requirements, the Transforming Traditional Cleaning Operations through Technology Integration project can ensure the successful implementation of technology solutions that enhance efficiency, improve service quality, and retain employees in the cleaning industry.</w:t>
      </w:r>
    </w:p>
    <w:p>
      <w:pPr>
        <w:pStyle w:val="Subtitle"/>
      </w:pPr>
      <w:r>
        <w:t>16. Revenue: Additional revenue</w:t>
      </w:r>
    </w:p>
    <w:p>
      <w:pPr/>
      <w:r>
        <w:t>As a radio scriptwriter, let's explore additional revenue streams that can help transform traditional cleaning operations through technology integration.</w:t>
        <w:br/>
        <w:br/>
      </w:r>
      <w:r>
        <w:rPr>
          <w:b/>
        </w:rPr>
        <w:t>Additional Revenue Streams:</w:t>
      </w:r>
      <w:r>
        <w:br/>
        <w:br/>
        <w:t xml:space="preserve">1. </w:t>
      </w:r>
      <w:r>
        <w:rPr>
          <w:b/>
        </w:rPr>
        <w:t>Sustainability Consulting Services</w:t>
      </w:r>
      <w:r>
        <w:t>: Offer eco-friendly cleaning solutions and consulting services to businesses and households. Create customized cleaning plans that minimize waste, reduce chemical usage, and promote environmental sustainability.</w:t>
        <w:br/>
        <w:t xml:space="preserve">2. </w:t>
      </w:r>
      <w:r>
        <w:rPr>
          <w:b/>
        </w:rPr>
        <w:t>Cleaning Product Manufacturing</w:t>
      </w:r>
      <w:r>
        <w:t>: Develop and sell cleaning products that are made from natural ingredients, biodegradable, and environmentally friendly. Partner with local suppliers or manufacturers to create a sustainable business model.</w:t>
        <w:br/>
        <w:t xml:space="preserve">3. </w:t>
      </w:r>
      <w:r>
        <w:rPr>
          <w:b/>
        </w:rPr>
        <w:t>Employee Training and Development Programs</w:t>
      </w:r>
      <w:r>
        <w:t>: Create and offer training programs for cleaning staff on modern cleaning practices, green cleaning methods, and technology integration. Offer certification courses or workshops to certified employees.</w:t>
        <w:br/>
        <w:t xml:space="preserve">4. </w:t>
      </w:r>
      <w:r>
        <w:rPr>
          <w:b/>
        </w:rPr>
        <w:t>Technology Integration Services</w:t>
      </w:r>
      <w:r>
        <w:t>: Offer services to help other cleaning companies integrate technology into their operations, such as cloud-based management systems, mobile apps, or IoT devices.</w:t>
        <w:br/>
        <w:t xml:space="preserve">5. </w:t>
      </w:r>
      <w:r>
        <w:rPr>
          <w:b/>
        </w:rPr>
        <w:t>Customized Cleaning Solutions</w:t>
      </w:r>
      <w:r>
        <w:t>: Offer customized cleaning solutions for businesses, focusing on specific pain points or industries (e.g., healthcare, education, or hospitality).</w:t>
        <w:br/>
        <w:t xml:space="preserve">6. </w:t>
      </w:r>
      <w:r>
        <w:rPr>
          <w:b/>
        </w:rPr>
        <w:t>Data Analytics Services</w:t>
      </w:r>
      <w:r>
        <w:t>: Analyze and provide insights on cleaning operations data, helping clients optimize their cleaning schedules, staff productivity, and resource allocation.</w:t>
        <w:br/>
        <w:t xml:space="preserve">7. </w:t>
      </w:r>
      <w:r>
        <w:rPr>
          <w:b/>
        </w:rPr>
        <w:t>Online Courses and Certifications</w:t>
      </w:r>
      <w:r>
        <w:t>: Create and sell online courses, certifications, or workshops on cleaning practices, technology integration, and sustainability.</w:t>
        <w:br/>
        <w:t xml:space="preserve">8. </w:t>
      </w:r>
      <w:r>
        <w:rPr>
          <w:b/>
        </w:rPr>
        <w:t>Advertising and Sponsorship</w:t>
      </w:r>
      <w:r>
        <w:t>: Partner with industry suppliers, manufacturers, or service providers to offer targeted advertising and sponsorship opportunities to customers.</w:t>
        <w:br/>
        <w:t xml:space="preserve">9. </w:t>
      </w:r>
      <w:r>
        <w:rPr>
          <w:b/>
        </w:rPr>
        <w:t>Partnerships with Local Businesses</w:t>
      </w:r>
      <w:r>
        <w:t>: Partner with complementary businesses (e.g., laundry services, dry cleaning, or interior design) to offer bundled services or joint marketing initiatives.</w:t>
        <w:br/>
        <w:t xml:space="preserve">10. </w:t>
      </w:r>
      <w:r>
        <w:rPr>
          <w:b/>
        </w:rPr>
        <w:t>Equipment Sales and Maintenance</w:t>
      </w:r>
      <w:r>
        <w:t>: Sell and maintain specialized cleaning equipment, such as industrial vacuum cleaners, floor polishers, or pressure washers.</w:t>
        <w:br/>
        <w:br/>
        <w:t>By exploring these additional revenue streams, traditional cleaning companies can diversify their services, reduce their environmental impact, and improve their market competitiveness.</w:t>
      </w:r>
    </w:p>
    <w:p>
      <w:pPr>
        <w:pStyle w:val="Subtitle"/>
      </w:pPr>
      <w:r>
        <w:t>17. Marketing: Marketing and branding</w:t>
      </w:r>
    </w:p>
    <w:p>
      <w:pPr/>
      <w:r/>
      <w:r>
        <w:rPr>
          <w:b/>
        </w:rPr>
        <w:t>Marketing Strategy: "Sparkling Clean - Revolutionizing the Industry"</w:t>
      </w:r>
      <w:r>
        <w:br/>
        <w:br/>
      </w:r>
      <w:r>
        <w:rPr>
          <w:b/>
        </w:rPr>
        <w:t>Executive Summary:</w:t>
      </w:r>
      <w:r>
        <w:br/>
        <w:br/>
        <w:t>Our marketing strategy aims to boost brand awareness, position our clients' traditional cleaning companies as leaders in the industry, and drive customer acquisition through technology integration. Our goal is to demonstrate the benefits of adopting modern operational demands and creating a competitive edge in the market.</w:t>
        <w:br/>
        <w:br/>
      </w:r>
      <w:r>
        <w:rPr>
          <w:b/>
        </w:rPr>
        <w:t>Brand Positioning:</w:t>
      </w:r>
      <w:r>
        <w:br/>
        <w:br/>
        <w:t xml:space="preserve">- </w:t>
      </w:r>
      <w:r>
        <w:rPr>
          <w:b/>
        </w:rPr>
        <w:t>Target Audience:</w:t>
      </w:r>
      <w:r>
        <w:t xml:space="preserve"> Established and potential clients in the cleaning industry, including small, medium, and large businesses.</w:t>
        <w:br/>
        <w:t xml:space="preserve">- </w:t>
      </w:r>
      <w:r>
        <w:rPr>
          <w:b/>
        </w:rPr>
        <w:t>Unique Selling Proposition (USP):</w:t>
      </w:r>
      <w:r>
        <w:t xml:space="preserve"> We will showcase our technology integration expertise as a game-changer for traditional cleaning companies, emphasizing the improvement of efficiency, service quality, and employee retention.</w:t>
        <w:br/>
        <w:t xml:space="preserve">- </w:t>
      </w:r>
      <w:r>
        <w:rPr>
          <w:b/>
        </w:rPr>
        <w:t>Brand Essence:</w:t>
      </w:r>
      <w:r>
        <w:t xml:space="preserve"> "Transforming Traditional Cleaning Operations" - emphasizing innovation, efficiency, and care.</w:t>
        <w:br/>
        <w:br/>
      </w:r>
      <w:r>
        <w:rPr>
          <w:b/>
        </w:rPr>
        <w:t>Marketing Strategies:</w:t>
      </w:r>
      <w:r>
        <w:br/>
        <w:br/>
        <w:t xml:space="preserve">1.  </w:t>
      </w:r>
      <w:r>
        <w:rPr>
          <w:b/>
        </w:rPr>
        <w:t>Email Marketing Campaigns</w:t>
      </w:r>
      <w:r>
        <w:t>: Educational content focusing on the benefits of technology integration in cleaning operations, generating leads, and encouraging clients to book consultations or trials.</w:t>
        <w:br/>
        <w:br/>
        <w:t xml:space="preserve">2.  </w:t>
      </w:r>
      <w:r>
        <w:rPr>
          <w:b/>
        </w:rPr>
        <w:t>Content Marketing:</w:t>
      </w:r>
      <w:r>
        <w:br/>
        <w:br/>
        <w:t xml:space="preserve">    *   Expert articles and whitepapers highlighting industry trends and best practices.</w:t>
        <w:br/>
        <w:t xml:space="preserve">    *   Video content: explaining industry challenges, problem-solving strategies, and customer testimonials.</w:t>
        <w:br/>
        <w:t xml:space="preserve">    *   Podcasts: discussion and interviews with industry experts, potential clients, and our team members.</w:t>
        <w:br/>
        <w:br/>
        <w:t xml:space="preserve">3.  </w:t>
      </w:r>
      <w:r>
        <w:rPr>
          <w:b/>
        </w:rPr>
        <w:t>Social Media:</w:t>
      </w:r>
      <w:r>
        <w:br/>
        <w:br/>
        <w:t xml:space="preserve">    *   Platforms: LinkedIn, Instagram, Facebook and Twitter</w:t>
        <w:br/>
        <w:t xml:space="preserve">    *   Content mix: educational marketing material, testimonials, and promotional content.</w:t>
        <w:br/>
        <w:br/>
        <w:t xml:space="preserve">4.  </w:t>
      </w:r>
      <w:r>
        <w:rPr>
          <w:b/>
        </w:rPr>
        <w:t>Digital Advertising:</w:t>
      </w:r>
      <w:r>
        <w:t xml:space="preserve"> Targeted Google Ads campaigns for the cleaning industry, focused on industry-specific keywords.</w:t>
        <w:br/>
        <w:br/>
        <w:t xml:space="preserve">5.  </w:t>
      </w:r>
      <w:r>
        <w:rPr>
          <w:b/>
        </w:rPr>
        <w:t>Partnerships and Collaborations:</w:t>
      </w:r>
      <w:r>
        <w:t xml:space="preserve"> Industry-specific partnerships to advance the adoption of modern operational demands, promote the unique value our clients' companies can gain from our services.</w:t>
        <w:br/>
        <w:br/>
        <w:t xml:space="preserve">6.  </w:t>
      </w:r>
      <w:r>
        <w:rPr>
          <w:b/>
        </w:rPr>
        <w:t>Paid Influencer Marketing:</w:t>
      </w:r>
      <w:r>
        <w:t xml:space="preserve"> Relevant industry influencers for targeted promotions and brand awareness.</w:t>
        <w:br/>
        <w:br/>
      </w:r>
      <w:r>
        <w:rPr>
          <w:b/>
        </w:rPr>
        <w:t>Measurement and Evaluation:</w:t>
      </w:r>
      <w:r>
        <w:br/>
        <w:t>Regular metrics will be tracked, including:</w:t>
        <w:br/>
        <w:t>*   Key Performance Indicators (KPIs): engagement (e.g., number of likes, shares, followers), website traffic, email open rates and conversion rates.</w:t>
        <w:br/>
        <w:br/>
        <w:t>By implementing these strategies and taking advantage of relevant technologies, we can revolutionize the way our clients' traditional cleaning companies operate. We will engage audiences and differentiate ourselves in the marketplace.</w:t>
      </w:r>
    </w:p>
    <w:p>
      <w:pPr>
        <w:pStyle w:val="Subtitle"/>
      </w:pPr>
      <w:r>
        <w:t>18. Branding: Branding suggestions</w:t>
      </w:r>
    </w:p>
    <w:p>
      <w:pPr/>
      <w:r>
        <w:t>Here are some branding strategy recommendations for your transformative project:</w:t>
        <w:br/>
        <w:br/>
      </w:r>
      <w:r>
        <w:rPr>
          <w:b/>
        </w:rPr>
        <w:t>Brand Name Suggestions:</w:t>
      </w:r>
      <w:r>
        <w:t xml:space="preserve"> Choose a name that represents the essence of your mission and values. Some suggestions could be:</w:t>
        <w:br/>
        <w:br/>
        <w:t>- CleanSail: Conveying a sense of innovation and navigation towards a cleaner future.</w:t>
        <w:br/>
        <w:t>- TechSpring: Suggesting a fusion of technology and tradition for a modern, impactful approach.</w:t>
        <w:br/>
        <w:t>- PurePulse: Signifying the vibrant application of technology in revitalizing traditional cleaning operations.</w:t>
        <w:br/>
        <w:br/>
      </w:r>
      <w:r>
        <w:rPr>
          <w:b/>
        </w:rPr>
        <w:t>Visual Elements:</w:t>
      </w:r>
      <w:r>
        <w:br/>
        <w:t>- Primary Colors: Incorporate a palette that represents a blend of tradition and modernity. Shades of blue, gray, and orange can effectively convey innovation and professionalism.</w:t>
        <w:br/>
        <w:t>- Logo: Design a logo that doubles as a stencil for the innovative approach. Incorporate elements representing technology, eco-friendliness, or efficiency to give it a unique edge.</w:t>
        <w:br/>
        <w:br/>
      </w:r>
      <w:r>
        <w:rPr>
          <w:b/>
        </w:rPr>
        <w:t>Messaging Strategies:</w:t>
      </w:r>
      <w:r>
        <w:t xml:space="preserve"> </w:t>
        <w:br/>
        <w:t>- Tagline: Formulate an effective tagline that captures the essence of your mission, such as 'Transforming Tradition, One Cleaning Operation at a Time' or 'Bringing Efficiency and Innovation to What We Do Best.'</w:t>
        <w:br/>
        <w:t>- Messaging Pillars: Develop three core pillars:</w:t>
        <w:br/>
        <w:t xml:space="preserve">    1. </w:t>
      </w:r>
      <w:r>
        <w:rPr>
          <w:b/>
        </w:rPr>
        <w:t>Efficiency</w:t>
      </w:r>
      <w:r>
        <w:t>: Highlight how technology integration improves operational efficiency and service quality.</w:t>
        <w:br/>
        <w:t xml:space="preserve">    2. </w:t>
      </w:r>
      <w:r>
        <w:rPr>
          <w:b/>
        </w:rPr>
        <w:t>Innovation</w:t>
      </w:r>
      <w:r>
        <w:t>: Showcase the innovative approaches you bring to the traditional cleaning space like sustainable practices and employee-centric solutions.</w:t>
        <w:br/>
        <w:t xml:space="preserve">    3. </w:t>
      </w:r>
      <w:r>
        <w:rPr>
          <w:b/>
        </w:rPr>
        <w:t>Transformation</w:t>
      </w:r>
      <w:r>
        <w:t>: Stress the ability to transform existing business models, driving positive change.</w:t>
        <w:br/>
        <w:br/>
      </w:r>
      <w:r>
        <w:rPr>
          <w:b/>
        </w:rPr>
        <w:t>Brand Personality:</w:t>
      </w:r>
      <w:r>
        <w:t xml:space="preserve"> </w:t>
        <w:br/>
        <w:t>- Authenticity: Establish trust with the market through genuine, transparent communication about the challenges faced by traditional cleaning companies.</w:t>
        <w:br/>
        <w:t>- Expertise: Position yourselves as authority figures offering cutting-edge knowledge in the industry.</w:t>
        <w:br/>
        <w:t>- Empathy: Focus on employee retention, community, and setting new standards for cleanliness.</w:t>
        <w:br/>
        <w:br/>
        <w:t>Some compelling visual assets to consider are:</w:t>
        <w:br/>
        <w:t>- Geometric shapes infused with nature elements</w:t>
        <w:br/>
        <w:t>- Stylized graphics conveying the brand's message</w:t>
        <w:br/>
        <w:t>- Friendly illustrations representing clean spaces and innovative applications of technology</w:t>
        <w:br/>
        <w:br/>
        <w:t>This comprehensive branding strategy will effectively manifest the profound changes introduced by your business, fostering a lasting, impactful presence in the cleaning industry through innovation.</w:t>
      </w:r>
    </w:p>
    <w:p>
      <w:pPr>
        <w:pStyle w:val="Subtitle"/>
      </w:pPr>
      <w:r>
        <w:t>19. Marketing Platforms: Recommended marketing platforms</w:t>
      </w:r>
    </w:p>
    <w:p>
      <w:pPr/>
      <w:r/>
      <w:r>
        <w:rPr>
          <w:b/>
        </w:rPr>
        <w:t>Radio Script: Recommended Marketing Platforms for Traditional Cleaning Companies</w:t>
      </w:r>
      <w:r>
        <w:br/>
        <w:br/>
        <w:t>[Intro Music Fades Out]</w:t>
        <w:br/>
        <w:br/>
        <w:t>Host: Are you a traditional cleaning company looking to transform your operations and stay ahead of the competition? As a radio scriptwriter, I'm here to guide you through the process of recommending specific marketing platforms and channels suitable for your target audience and business objectives.</w:t>
        <w:br/>
        <w:br/>
        <w:t xml:space="preserve">To start, let's identify the challenges faced by traditional cleaning companies. We've found that many are struggling to adapt to modern operational demands, such as technology integration, improved efficiency, and retaining employees. </w:t>
        <w:br/>
        <w:br/>
        <w:t>Now, let's talk about the importance of recommending specific marketing platforms and channels that will help our target audience, the traditional cleaning companies, achieve their business objectives.</w:t>
        <w:br/>
        <w:br/>
      </w:r>
      <w:r>
        <w:rPr>
          <w:b/>
        </w:rPr>
        <w:t>Marketing Platforms:</w:t>
      </w:r>
      <w:r>
        <w:br/>
        <w:br/>
        <w:t xml:space="preserve">1. </w:t>
      </w:r>
      <w:r>
        <w:rPr>
          <w:b/>
        </w:rPr>
        <w:t>Social Media Platforms (Facebook, Instagram, and LinkedIn):</w:t>
      </w:r>
      <w:r>
        <w:t xml:space="preserve"> These platforms allow traditional cleaning companies to showcase their services, share customer testimonials, and engage with their target audience. With social media advertising, they can also increase brand awareness, generate leads, and drive website traffic.</w:t>
        <w:br/>
        <w:t xml:space="preserve">2. </w:t>
      </w:r>
      <w:r>
        <w:rPr>
          <w:b/>
        </w:rPr>
        <w:t>Google My Business:</w:t>
      </w:r>
      <w:r>
        <w:t xml:space="preserve"> Claiming and optimizing a Google My Business listing is essential for traditional cleaning companies. It helps them improve their local search visibility, respond to customer reviews, and showcase their services on Google Maps.</w:t>
        <w:br/>
        <w:t xml:space="preserve">3. </w:t>
      </w:r>
      <w:r>
        <w:rPr>
          <w:b/>
        </w:rPr>
        <w:t>Email Marketing:</w:t>
      </w:r>
      <w:r>
        <w:t xml:space="preserve"> Traditional cleaning companies can use email marketing to nurture their leads, send reminders, and offer promotions. Email marketing platforms like Mailchimp and Constant Contact provide tools and templates to create effective campaigns.</w:t>
        <w:br/>
        <w:t xml:space="preserve">4. </w:t>
      </w:r>
      <w:r>
        <w:rPr>
          <w:b/>
        </w:rPr>
        <w:t>Influencer Marketing:</w:t>
      </w:r>
      <w:r>
        <w:t xml:space="preserve"> Partnering with local influencers, who follow the cleaning industry, can help traditional cleaning companies reach a wider audience, build credibility, and generate buzz around their brand.</w:t>
        <w:br/>
        <w:t xml:space="preserve">5. </w:t>
      </w:r>
      <w:r>
        <w:rPr>
          <w:b/>
        </w:rPr>
        <w:t>Content Marketing:</w:t>
      </w:r>
      <w:r>
        <w:t xml:space="preserve"> Creating valuable content, such as blog posts, videos, and infographics, can help traditional cleaning companies establish themselves as thought leaders in the industry. Content marketing can also drive traffic to their website and boost SEO.</w:t>
        <w:br/>
        <w:br/>
      </w:r>
      <w:r>
        <w:rPr>
          <w:b/>
        </w:rPr>
        <w:t>Content Promotion Channels:</w:t>
      </w:r>
      <w:r>
        <w:br/>
        <w:br/>
        <w:t xml:space="preserve">1. </w:t>
      </w:r>
      <w:r>
        <w:rPr>
          <w:b/>
        </w:rPr>
        <w:t>Blog:</w:t>
      </w:r>
      <w:r>
        <w:t xml:space="preserve"> Create a dedicated blog on your website to share industry tips, news, and insights. Share it on social media platforms to reach a wider audience.</w:t>
        <w:br/>
        <w:t xml:space="preserve">2. </w:t>
      </w:r>
      <w:r>
        <w:rPr>
          <w:b/>
        </w:rPr>
        <w:t>YouTube:</w:t>
      </w:r>
      <w:r>
        <w:t xml:space="preserve"> Produce high-quality videos showcasing your services, customer testimonials, and company knowledge. Share it on social media platforms and embed it on your website.</w:t>
        <w:br/>
        <w:t xml:space="preserve">3. </w:t>
      </w:r>
      <w:r>
        <w:rPr>
          <w:b/>
        </w:rPr>
        <w:t>Podcasting:</w:t>
      </w:r>
      <w:r>
        <w:t xml:space="preserve"> Create a podcast discussing industry trends, interview thought leaders, and promote your services.</w:t>
        <w:br/>
        <w:t xml:space="preserve">4. </w:t>
      </w:r>
      <w:r>
        <w:rPr>
          <w:b/>
        </w:rPr>
        <w:t>Local SEO:</w:t>
      </w:r>
      <w:r>
        <w:t xml:space="preserve"> Optimize your website for local search engines to improve your visibility, drive more traffic, and generate leads.</w:t>
        <w:br/>
        <w:br/>
      </w:r>
      <w:r>
        <w:rPr>
          <w:b/>
        </w:rPr>
        <w:t>Budget Allocation:</w:t>
      </w:r>
      <w:r>
        <w:br/>
        <w:br/>
        <w:t xml:space="preserve">1. </w:t>
      </w:r>
      <w:r>
        <w:rPr>
          <w:b/>
        </w:rPr>
        <w:t>Social Media Advertising:</w:t>
      </w:r>
      <w:r>
        <w:t xml:space="preserve"> 30%</w:t>
        <w:br/>
        <w:t xml:space="preserve">2. </w:t>
      </w:r>
      <w:r>
        <w:rPr>
          <w:b/>
        </w:rPr>
        <w:t>Google My Business:</w:t>
      </w:r>
      <w:r>
        <w:t xml:space="preserve"> 20%</w:t>
        <w:br/>
        <w:t xml:space="preserve">3. </w:t>
      </w:r>
      <w:r>
        <w:rPr>
          <w:b/>
        </w:rPr>
        <w:t>Email Marketing:</w:t>
      </w:r>
      <w:r>
        <w:t xml:space="preserve"> 20%</w:t>
        <w:br/>
        <w:t xml:space="preserve">4. </w:t>
      </w:r>
      <w:r>
        <w:rPr>
          <w:b/>
        </w:rPr>
        <w:t>Influencer Marketing:</w:t>
      </w:r>
      <w:r>
        <w:t xml:space="preserve"> 15%</w:t>
        <w:br/>
        <w:t xml:space="preserve">5. </w:t>
      </w:r>
      <w:r>
        <w:rPr>
          <w:b/>
        </w:rPr>
        <w:t>Content Marketing:</w:t>
      </w:r>
      <w:r>
        <w:t xml:space="preserve"> 15%</w:t>
        <w:br/>
        <w:br/>
      </w:r>
      <w:r>
        <w:rPr>
          <w:b/>
        </w:rPr>
        <w:t>Timeline:</w:t>
      </w:r>
      <w:r>
        <w:br/>
        <w:br/>
        <w:t>1. Month 1-3: Set up social media platforms, Google My Business, and email marketing campaigns.</w:t>
        <w:br/>
        <w:t>2. Month 4-6: Create content, launch influencer partnerships, and promote content on social media platforms.</w:t>
        <w:br/>
        <w:t>3. Month 7-9: Analyze results, optimize campaigns, and allocate budget for new channels.</w:t>
        <w:br/>
        <w:br/>
        <w:t>By recommending these specific marketing platforms, channels, and budget allocation, traditional cleaning companies can effectively target their audience, achieve their business objectives, and transform their operations through technology integration.</w:t>
        <w:br/>
        <w:br/>
        <w:t>[Outro Music Fades In]</w:t>
        <w:br/>
        <w:br/>
        <w:t>Host: Thanks for tuning in to this radio script on recommended marketing platforms for traditional cleaning companies. We hope you found the information helpful in transforming your operations and staying ahead of the competition.</w:t>
        <w:br/>
        <w:br/>
        <w:t>[Outro Music Continues]</w:t>
      </w:r>
    </w:p>
    <w:p>
      <w:pPr>
        <w:pStyle w:val="Subtitle"/>
      </w:pPr>
      <w:r>
        <w:t>20. Idea: Game-changing idea</w:t>
      </w:r>
    </w:p>
    <w:p>
      <w:pPr/>
      <w:r/>
      <w:r>
        <w:rPr>
          <w:b/>
        </w:rPr>
        <w:t>Transforming Traditional Cleaning Operations through Technology Integration</w:t>
      </w:r>
      <w:r>
        <w:br/>
        <w:br/>
      </w:r>
      <w:r>
        <w:rPr>
          <w:b/>
        </w:rPr>
        <w:t>Executive Summary:</w:t>
      </w:r>
      <w:r>
        <w:br/>
        <w:br/>
        <w:t>Our 'Game-Changing Idea' aims to revolutionize the traditional cleaning industry by integrating cutting-edge technology to address operational challenges, enhance service quality, and retain top talent. Through a comprehensive analysis, we propose actionable solutions to streamline processes, boost efficiency, and drive long-term growth for forward-thinking cleaning companies.</w:t>
        <w:br/>
        <w:br/>
      </w:r>
      <w:r>
        <w:rPr>
          <w:b/>
        </w:rPr>
        <w:t>Idea Overview:</w:t>
      </w:r>
      <w:r>
        <w:br/>
        <w:br/>
        <w:t>Title: SmartClean - A Technology-Driven Cleaning Solution</w:t>
        <w:br/>
        <w:br/>
      </w:r>
      <w:r>
        <w:rPr>
          <w:b/>
        </w:rPr>
        <w:t>Key Components:</w:t>
      </w:r>
      <w:r>
        <w:br/>
        <w:br/>
        <w:t xml:space="preserve">1. </w:t>
      </w:r>
      <w:r>
        <w:rPr>
          <w:b/>
        </w:rPr>
        <w:t>Smart Scheduling:</w:t>
      </w:r>
      <w:r>
        <w:t xml:space="preserve"> Implement an AI-powered scheduling system to optimize staffing, ensuring the right personnel are deployed at the right time.</w:t>
        <w:br/>
        <w:t xml:space="preserve">2. </w:t>
      </w:r>
      <w:r>
        <w:rPr>
          <w:b/>
        </w:rPr>
        <w:t>Real-Time Monitoring:</w:t>
      </w:r>
      <w:r>
        <w:t xml:space="preserve"> Utilize IoT sensors to track and manage cleaning operations, enabling real-time feedback and in-the-field adjustments.</w:t>
        <w:br/>
        <w:t xml:space="preserve">3. </w:t>
      </w:r>
      <w:r>
        <w:rPr>
          <w:b/>
        </w:rPr>
        <w:t>Employee Engagement Platform:</w:t>
      </w:r>
      <w:r>
        <w:t xml:space="preserve"> Launch an employee-centric app for improved communication, seamless task assignment, and enhanced job satisfaction.</w:t>
        <w:br/>
        <w:t xml:space="preserve">4. </w:t>
      </w:r>
      <w:r>
        <w:rPr>
          <w:b/>
        </w:rPr>
        <w:t>Data Analytics Hub:</w:t>
      </w:r>
      <w:r>
        <w:t xml:space="preserve"> Create a centralized data platform to collect and analyze vital cleaning metrics, providing insights for continuous improvement.</w:t>
        <w:br/>
        <w:t xml:space="preserve">5. </w:t>
      </w:r>
      <w:r>
        <w:rPr>
          <w:b/>
        </w:rPr>
        <w:t>Grooming and Scheduling Automation (GSA):</w:t>
      </w:r>
      <w:r>
        <w:t xml:space="preserve"> Develop an integrated software tool to automate tasks, reduce wait times, and minimize downtime.</w:t>
        <w:br/>
        <w:br/>
      </w:r>
      <w:r>
        <w:rPr>
          <w:b/>
        </w:rPr>
        <w:t>Implementation Strategy:</w:t>
      </w:r>
      <w:r>
        <w:br/>
        <w:br/>
        <w:t>1. Conduct market research and customer interviews to identify specific pain points and priority areas.</w:t>
        <w:br/>
        <w:t>2. Develop partnerships with technology providers to integrate the proposed components.</w:t>
        <w:br/>
        <w:t>3. Create comprehensive training programs for staff and management on the new systems and policies.</w:t>
        <w:br/>
        <w:t>4. Conduct systematic testing and quality assurance to ensure seamless integration.</w:t>
        <w:br/>
        <w:t>5. Design and implement lean software solutions to streamline workflow, integrate existing systems, and pave the path for future enhancements.</w:t>
        <w:br/>
        <w:br/>
      </w:r>
      <w:r>
        <w:rPr>
          <w:b/>
        </w:rPr>
        <w:t>Benefits and Metrics:</w:t>
      </w:r>
      <w:r>
        <w:br/>
        <w:br/>
        <w:t xml:space="preserve">1. </w:t>
      </w:r>
      <w:r>
        <w:rPr>
          <w:b/>
        </w:rPr>
        <w:t>Efficiency:</w:t>
      </w:r>
      <w:r>
        <w:t xml:space="preserve"> Reduce operational costs by 15% through optimized staffing, streamlined processes, and reduced waste.</w:t>
        <w:br/>
        <w:t xml:space="preserve">2. </w:t>
      </w:r>
      <w:r>
        <w:rPr>
          <w:b/>
        </w:rPr>
        <w:t>Quality Improvement:</w:t>
      </w:r>
      <w:r>
        <w:t xml:space="preserve"> Achieve a 20% increase in customer satisfaction ratings.</w:t>
        <w:br/>
        <w:t xml:space="preserve">3. </w:t>
      </w:r>
      <w:r>
        <w:rPr>
          <w:b/>
        </w:rPr>
        <w:t>Employee Retention:</w:t>
      </w:r>
      <w:r>
        <w:t xml:space="preserve"> Boost employee retention by 30% through a more supportive, convenient, and empowered work environment.</w:t>
        <w:br/>
        <w:t xml:space="preserve">4. </w:t>
      </w:r>
      <w:r>
        <w:rPr>
          <w:b/>
        </w:rPr>
        <w:t>Return on Investment (ROI):</w:t>
      </w:r>
      <w:r>
        <w:t xml:space="preserve"> Achieve a minimum ROI of 120% within 24 months.</w:t>
        <w:br/>
        <w:br/>
      </w:r>
      <w:r>
        <w:rPr>
          <w:b/>
        </w:rPr>
        <w:t>Implementation Timeline:</w:t>
      </w:r>
      <w:r>
        <w:br/>
        <w:br/>
        <w:t>Phase 1: Research, Planning, and Partnerships (6 weeks)</w:t>
        <w:br/>
        <w:t>Phase 2: Software Development and Testing (16 weeks)</w:t>
        <w:br/>
        <w:t>Phase 3: System Integration and Training (8 weeks)</w:t>
        <w:br/>
        <w:t>Phase 4: Rollout and Evaluation (12 weeks)</w:t>
        <w:br/>
        <w:br/>
      </w:r>
      <w:r>
        <w:rPr>
          <w:b/>
        </w:rPr>
        <w:t>Budget Allocation:</w:t>
      </w:r>
      <w:r>
        <w:br/>
        <w:br/>
        <w:t>Total Budget: $1.5 million</w:t>
        <w:br/>
        <w:t>Component-wise Breakdown:</w:t>
        <w:br/>
        <w:t>- Research and Partnerships: $200,000</w:t>
        <w:br/>
        <w:t>- Software Development: $400,000</w:t>
        <w:br/>
        <w:t>- System Integration and Training: $300,000</w:t>
        <w:br/>
        <w:t>- Rollout and Evaluation: $200,000</w:t>
        <w:br/>
        <w:t>Miscellaneous (Contingency Fund): $500,000</w:t>
        <w:br/>
        <w:br/>
      </w:r>
      <w:r>
        <w:rPr>
          <w:b/>
        </w:rPr>
        <w:t>Conclusion:</w:t>
      </w:r>
      <w:r>
        <w:br/>
        <w:br/>
        <w:t>Transforming traditional cleaning operations through technology integration offers the potential to upend the industry. By leveraging cutting-edge technology, forward-thinking companies can address existing challenges, bring about operational improvements, and gain a decisive competitive edge.</w:t>
      </w:r>
    </w:p>
    <w:p>
      <w:pPr>
        <w:pStyle w:val="Subtitle"/>
      </w:pPr>
      <w:r>
        <w:t>21. Porter's Five Forces: Porter's Five Forces analysis</w:t>
      </w:r>
    </w:p>
    <w:p>
      <w:pPr/>
      <w:r>
        <w:t>[Intro music plays]</w:t>
        <w:br/>
        <w:br/>
        <w:t>Host: Welcome to "Future Insights," a program where we dive into the latest trends and technologies transforming industries. Today, we're focusing on the transformative power of technology integration in the cleaning services industry. Joining me is industry expert, John. John, take us through Porter's Five Forces analysis to assess the competitive forces within the industry.</w:t>
        <w:br/>
        <w:br/>
        <w:t>[Segment begins]</w:t>
        <w:br/>
        <w:br/>
        <w:t>John: Porter's Five Forces analysis is a framework used to evaluate the competitive forces within an industry. It's a balanced view of the five forces that shape the industry's structure and profitability. Let's break it down.</w:t>
        <w:br/>
        <w:br/>
      </w:r>
      <w:r>
        <w:rPr>
          <w:b/>
        </w:rPr>
        <w:t>Force 1: Threat of New Entrants</w:t>
      </w:r>
      <w:r>
        <w:br/>
        <w:t>The threat of new entrants is moderate for the cleaning services industry. While technology integration has lowered the barriers to entry, the industry still requires significant upfront investments in equipment, training, and staff. Established players with strong market presence have an advantage in terms of brand recognition and customer loyalty.</w:t>
        <w:br/>
        <w:br/>
      </w:r>
      <w:r>
        <w:rPr>
          <w:b/>
        </w:rPr>
        <w:t>Host:</w:t>
      </w:r>
      <w:r>
        <w:t xml:space="preserve"> That's a great point. What about the threat of substitutes?</w:t>
        <w:br/>
        <w:br/>
        <w:t>John: Switches to manual cleaning methods, such as brooms and mops, is possible but not as popular due to the efficiency and effectiveness offered by modern technology. As the industry adapts to technology integration, the threat of substitutes is decreasing.</w:t>
        <w:br/>
        <w:br/>
      </w:r>
      <w:r>
        <w:rPr>
          <w:b/>
        </w:rPr>
        <w:t>Force 2: Bargaining Power of Suppliers</w:t>
      </w:r>
      <w:r>
        <w:br/>
        <w:t>The bargaining power of suppliers is moderate to high for the industry. Cleaning services companies often rely on specialized suppliers for equipment, chemicals, and equipment maintenance. However, the presence of multiple suppliers and efficient logistics systems helps to exert pressure on suppliers to reduce costs.</w:t>
        <w:br/>
        <w:br/>
      </w:r>
      <w:r>
        <w:rPr>
          <w:b/>
        </w:rPr>
        <w:t>Host:</w:t>
      </w:r>
      <w:r>
        <w:t xml:space="preserve"> Let's move on to the bargaining power of buyers.</w:t>
        <w:br/>
        <w:br/>
        <w:t>John: The bargaining power of buyers is moderate. Customers are increasingly demanding high-quality services at competitive prices, but the cleaning services industry often has a high level of loyalty due to the trusted service providers.</w:t>
        <w:br/>
        <w:br/>
      </w:r>
      <w:r>
        <w:rPr>
          <w:b/>
        </w:rPr>
        <w:t>Force 3: Threat of Substitute Products or Services</w:t>
      </w:r>
      <w:r>
        <w:br/>
        <w:t>As I mentioned earlier, the threat of substitutes is moderate. However, with the increasing adoption of clean and sustainable technologies, some customers may consider alternative cleaning methods or services.</w:t>
        <w:br/>
        <w:br/>
      </w:r>
      <w:r>
        <w:rPr>
          <w:b/>
        </w:rPr>
        <w:t>Force 4: Rivalry Among Existing Competitors</w:t>
      </w:r>
      <w:r>
        <w:br/>
        <w:t>The rivalry among existing competitors is high. The cleaning services industry is highly competitive, with many established players offering high-quality services. Technology integration has further increased competition, as companies must invest in modern equipment and training to stay ahead.</w:t>
        <w:br/>
        <w:br/>
      </w:r>
      <w:r>
        <w:rPr>
          <w:b/>
        </w:rPr>
        <w:t>Host:</w:t>
      </w:r>
      <w:r>
        <w:t xml:space="preserve"> Last but not least, John, what about the potential for new products or services?</w:t>
        <w:br/>
        <w:br/>
        <w:t>John: The potential for new products or services is moderate. With the rise of smart home technology and smart buildings, new opportunities for innovation and growth are emerging. Companies that integrate technology effectively will have a competitive advantage.</w:t>
        <w:br/>
        <w:br/>
        <w:t>[Outro music plays]</w:t>
        <w:br/>
        <w:br/>
        <w:t>Host: Thank you, John, for walking us through Porter's Five Forces analysis in the cleaning services industry. Technology integration is key to transforming traditional cleaning operations, and understanding the competitive forces within the industry can help businesses make informed decisions.</w:t>
        <w:br/>
        <w:br/>
        <w:t>[Closing music plays]</w:t>
        <w:br/>
        <w:br/>
        <w:t>Announcer: This has been "Future Insights." Tune in next time for more innovative ideas and solutions in the industry.</w:t>
      </w:r>
    </w:p>
    <w:p>
      <w:pPr>
        <w:pStyle w:val="Subtitle"/>
      </w:pPr>
      <w:r>
        <w:t>22. CATWOE: CATWOE analysis</w:t>
      </w:r>
    </w:p>
    <w:p>
      <w:pPr/>
      <w:r>
        <w:t>[Theme Music Fades Out]</w:t>
        <w:br/>
        <w:br/>
        <w:t>Announcer: Welcome to "Business Insights" where we analyze and refine business strategies for the modern world. Today, we're shining the spotlight on "CATWOE Analysis" as a radio scriptwriter and exploring how this crucial tool can transform traditional cleaning operations through technology integration.</w:t>
        <w:br/>
        <w:br/>
        <w:t>[Background Music Plays]</w:t>
        <w:br/>
        <w:br/>
        <w:t>I'll now perform a comprehensive CATWOE Analysis for the business strategy and operations of transforming traditional cleaning operations through technology integration.</w:t>
        <w:br/>
        <w:br/>
      </w:r>
      <w:r>
        <w:rPr>
          <w:b/>
        </w:rPr>
        <w:t>Customers (Who):</w:t>
      </w:r>
      <w:r>
        <w:br/>
        <w:br/>
        <w:t>* The primary customers are cleaning service providers who face challenges in adapting to modern operational demands.</w:t>
        <w:br/>
        <w:t>* Secondary customers include the end-users, such as homeowners, businesses, and public institutions, who consume cleaning services and require efficient and high-quality solutions.</w:t>
        <w:br/>
        <w:t>* Customers in this sector are likely large in number, and their needs demand efficient, eco-friendly, and technologically advanced cleaning services.</w:t>
        <w:br/>
        <w:br/>
      </w:r>
      <w:r>
        <w:rPr>
          <w:b/>
        </w:rPr>
        <w:t>Actors (Who Else):</w:t>
      </w:r>
      <w:r>
        <w:br/>
        <w:br/>
        <w:t>* The other key actors includeTechnology Provider Companies (TPCs) who offer specialized cleaning equipment, software, and data analytics solutions for cleaning services.</w:t>
        <w:br/>
        <w:t>* Training and Education Centers that can help cleaning staff adapt to new technologies and maintain a qualified workforce.</w:t>
        <w:br/>
        <w:t>* IT and Technical Support Teams that assist cleaning service providers in integrating and maintaining their systems.</w:t>
        <w:br/>
        <w:br/>
      </w:r>
      <w:r>
        <w:rPr>
          <w:b/>
        </w:rPr>
        <w:t>Transformation (What):</w:t>
      </w:r>
      <w:r>
        <w:br/>
        <w:br/>
        <w:t>* The primary objective of this project is to improve efficiency, enhance service quality, and retain employee morale among traditional cleaning services.</w:t>
        <w:br/>
        <w:t>* To achieve this, we'll integrate technology, focusing on data-driven decision-making, cloud-based cleaning scheduling, and automated mobile reporting for maintenance and waste management.</w:t>
        <w:br/>
        <w:t>* By leveraging technology, we can optimize logistical operations, lower labor costs, and build closer relationships with customers by providing personalized services and offering detailed sanitation reporting through easy-to-understand online tools.</w:t>
        <w:br/>
        <w:br/>
      </w:r>
      <w:r>
        <w:rPr>
          <w:b/>
        </w:rPr>
        <w:t>Worldview (How):</w:t>
      </w:r>
      <w:r>
        <w:br/>
        <w:br/>
        <w:t>* The current cleaning industry's traditional way of working, prioritizing low-tech solutions above all else.</w:t>
        <w:br/>
        <w:t>* Growing importance of digital technologies to remain competitive in the market can only be achieved through digital and data transformation.</w:t>
        <w:br/>
        <w:t>* Improved communication driven by IoT devices and mobile technologies to integrate and integrate services and provide optimized sanitation monitoring.</w:t>
        <w:br/>
        <w:br/>
      </w:r>
      <w:r>
        <w:rPr>
          <w:b/>
        </w:rPr>
        <w:t>Owners (Why):</w:t>
      </w:r>
      <w:r>
        <w:br/>
        <w:br/>
        <w:t>* The driving force behind this project are business owners of traditional cleaning service providers, who believe technology integration will bring efficiency, operational improvements and added customer satisfaction.</w:t>
        <w:br/>
        <w:t>* Furthermore, changing public concerns about environmental management demand greater focus on sustainable services.</w:t>
        <w:br/>
        <w:br/>
      </w:r>
      <w:r>
        <w:rPr>
          <w:b/>
        </w:rPr>
        <w:t>Environmental Constraints (By What):</w:t>
      </w:r>
      <w:r>
        <w:br/>
        <w:br/>
        <w:t>* Traditional cleaning practices and procedures can impact local ecosystems negatively, wasting water resources and generating excessive waste.</w:t>
        <w:br/>
        <w:t>* Integration with environmental monitoring systems may help minimize resource usage while maintaining or improving the quality of services.</w:t>
        <w:br/>
        <w:br/>
      </w:r>
      <w:r>
        <w:rPr>
          <w:b/>
        </w:rPr>
        <w:t>Business Strategy and Operations:</w:t>
      </w:r>
      <w:r>
        <w:br/>
        <w:br/>
        <w:t>Our comprehensive CATWOE analysis leads to several key takeaways to drive business success:</w:t>
        <w:br/>
        <w:br/>
        <w:t xml:space="preserve">1. </w:t>
      </w:r>
      <w:r>
        <w:rPr>
          <w:b/>
        </w:rPr>
        <w:t>Collaborate with Technology Providers</w:t>
      </w:r>
      <w:r>
        <w:t xml:space="preserve"> to facilitate innovation and problem-solving.</w:t>
        <w:br/>
        <w:t xml:space="preserve">2. </w:t>
      </w:r>
      <w:r>
        <w:rPr>
          <w:b/>
        </w:rPr>
        <w:t>Maintain Employee Training and Education</w:t>
      </w:r>
      <w:r>
        <w:t xml:space="preserve"> to re-qualify staff and build confidence in new systems.</w:t>
        <w:br/>
        <w:t xml:space="preserve">3. </w:t>
      </w:r>
      <w:r>
        <w:rPr>
          <w:b/>
        </w:rPr>
        <w:t>Focus on Customer-Centric Strategies</w:t>
      </w:r>
      <w:r>
        <w:t>, tailor-make solution offerings based on specific needs of local customers and clients.</w:t>
        <w:br/>
        <w:t xml:space="preserve">4. </w:t>
      </w:r>
      <w:r>
        <w:rPr>
          <w:b/>
        </w:rPr>
        <w:t>Invest in Green Energy</w:t>
      </w:r>
      <w:r>
        <w:t xml:space="preserve"> for resource optimization.</w:t>
        <w:br/>
        <w:t xml:space="preserve">5. </w:t>
      </w:r>
      <w:r>
        <w:rPr>
          <w:b/>
        </w:rPr>
        <w:t>Optimize Efficiency Streams</w:t>
      </w:r>
      <w:r>
        <w:t xml:space="preserve"> to reduce costs and keep the sustainability levels.</w:t>
        <w:br/>
        <w:t xml:space="preserve">6. </w:t>
      </w:r>
      <w:r>
        <w:rPr>
          <w:b/>
        </w:rPr>
        <w:t>Create Scalable Business Models</w:t>
      </w:r>
      <w:r>
        <w:t xml:space="preserve"> to achieve economies of scale through data-driven insights.</w:t>
        <w:br/>
        <w:br/>
        <w:t>With this comprehensive analysis, we can envision a brighter, more sustainable future for the traditional cleaning operations market - one that prioritizes efficiency, sustainability, and cutting-edge technology integration.</w:t>
      </w:r>
    </w:p>
    <w:p>
      <w:pPr>
        <w:pStyle w:val="Subtitle"/>
      </w:pPr>
      <w:r>
        <w:t>Episodes X-Facort:</w:t>
        <w:br/>
        <w:t xml:space="preserve"> X-1. Crafting a Unique Selling Proposition</w:t>
      </w:r>
    </w:p>
    <w:p>
      <w:pPr/>
      <w:r>
        <w:t>Here's a potential Unique Selling Proposition (USP) for a radio scriptwriter in the context of transforming traditional cleaning operations through technology integration:</w:t>
        <w:br/>
        <w:br/>
      </w:r>
      <w:r>
        <w:rPr>
          <w:b/>
        </w:rPr>
        <w:t>Title:</w:t>
      </w:r>
      <w:r>
        <w:t xml:space="preserve"> "SparkleClean: Revolutionizing the Cleaning Industry with Cutting-Edge Tech"</w:t>
        <w:br/>
        <w:br/>
      </w:r>
      <w:r>
        <w:rPr>
          <w:b/>
        </w:rPr>
        <w:t>USP:</w:t>
      </w:r>
      <w:r>
        <w:t xml:space="preserve"> "At SparkleClean, we empower residential and commercial cleaning services to thrive in a rapidly evolving world by seamlessly integrating innovative technologies into their daily operations. Our mission is to transform the cleaning experience, not just clean spaces, by maximizing efficiency, amplifying sustainability, and unlocking new levels of service excellence."</w:t>
        <w:br/>
        <w:br/>
      </w:r>
      <w:r>
        <w:rPr>
          <w:b/>
        </w:rPr>
        <w:t>Key Differentiators:</w:t>
      </w:r>
      <w:r>
        <w:br/>
        <w:br/>
        <w:t xml:space="preserve">1. </w:t>
      </w:r>
      <w:r>
        <w:rPr>
          <w:b/>
        </w:rPr>
        <w:t>Comprehensive Solution Offering:</w:t>
      </w:r>
      <w:r>
        <w:t xml:space="preserve"> Our cloud-based platform integrates state-of-the-art software, AI-powered scheduling tools, and real-time performance monitoring to streamline daily operations, enhance customer engagement, and drive revenue growth.</w:t>
        <w:br/>
        <w:t xml:space="preserve">2. </w:t>
      </w:r>
      <w:r>
        <w:rPr>
          <w:b/>
        </w:rPr>
        <w:t>Award-Winning Technology Integration:</w:t>
      </w:r>
      <w:r>
        <w:t xml:space="preserve"> We've developed proprietary software solutions that optimize cleaning routes, streamline communication with staff, and facilitate seamless data management. Our technology integrates with popular third-party apps to ensure seamless sync and unparalleled ease of use.</w:t>
        <w:br/>
        <w:t xml:space="preserve">3. </w:t>
      </w:r>
      <w:r>
        <w:rPr>
          <w:b/>
        </w:rPr>
        <w:t>Exemplary Customer Support:</w:t>
      </w:r>
      <w:r>
        <w:t xml:space="preserve"> Our team of expert technicians and dedicated customer success managers prioritize personalized support, ensuring our clients not only achieve their goals but also overcome any challenges that arise.</w:t>
        <w:br/>
        <w:t xml:space="preserve">4. </w:t>
      </w:r>
      <w:r>
        <w:rPr>
          <w:b/>
        </w:rPr>
        <w:t>Sustainable Cleaning Practices:</w:t>
      </w:r>
      <w:r>
        <w:t xml:space="preserve"> SparkleClean encourages eco-conscious cleaning methods and promotes a culture of continuous improvement. Our system incorporates tools for tracking water consumption, energy usage, and hazardous waste reduction, allowing clients to make data-driven decisions and minimize their environmental footprint.</w:t>
        <w:br/>
        <w:t xml:space="preserve">5. </w:t>
      </w:r>
      <w:r>
        <w:rPr>
          <w:b/>
        </w:rPr>
        <w:t>Unmatched Level of Automation:</w:t>
      </w:r>
      <w:r>
        <w:t xml:space="preserve"> From voice control and gesture recognition to mobile apps for staff and customers, we're committed to leveraging emerging technologies to revitalize the cleaning industry and create a seamless, omnichannel experience.</w:t>
        <w:br/>
        <w:br/>
      </w:r>
      <w:r>
        <w:rPr>
          <w:b/>
        </w:rPr>
        <w:t>Value Proposition Statement:</w:t>
      </w:r>
      <w:r>
        <w:br/>
        <w:br/>
        <w:t>"SparkleClean is more than just a cleaning technology partner – we're your transformation partner. By harnessing the power of innovative technologies, we empower you to leapfrog traditional methods and transcend industry standards. Our commitment to superior service, unmatched innovation, and environmentally responsible practices secures your position at the forefront of the cleaning industry."</w:t>
        <w:br/>
        <w:br/>
      </w:r>
      <w:r>
        <w:rPr>
          <w:b/>
        </w:rPr>
        <w:t>Target Audience Analysis:</w:t>
      </w:r>
      <w:r>
        <w:br/>
        <w:br/>
        <w:t>- Residential Cleaning Services</w:t>
        <w:br/>
        <w:t>- Commercial Cleaning Services</w:t>
        <w:br/>
        <w:t>- Independent Cleaning Contractors</w:t>
        <w:br/>
        <w:t>- Cleaning Service Providers and Franchises</w:t>
        <w:br/>
        <w:br/>
      </w:r>
      <w:r>
        <w:rPr>
          <w:b/>
        </w:rPr>
        <w:t>Marketing Strategies:</w:t>
      </w:r>
      <w:r>
        <w:br/>
        <w:br/>
        <w:t>- Online Promotion and SEO Optimization</w:t>
        <w:br/>
        <w:t>- Content Marketing (Blog Posts, Social Media, Press Release)</w:t>
        <w:br/>
        <w:t>- Trade Shows and Industry Events</w:t>
        <w:br/>
        <w:t>- Strategic Partnerships with Key Stakeholders</w:t>
        <w:br/>
        <w:br/>
      </w:r>
      <w:r>
        <w:rPr>
          <w:b/>
        </w:rPr>
        <w:t>Performance Metrics:</w:t>
      </w:r>
      <w:r>
        <w:br/>
        <w:br/>
        <w:t>- Client Acquisition Rate</w:t>
        <w:br/>
        <w:t>- Revenue Growth</w:t>
        <w:br/>
        <w:t>- Customer Satisfaction Rating</w:t>
        <w:br/>
        <w:t>- Staff Productivity and Retention</w:t>
        <w:br/>
        <w:br/>
      </w:r>
      <w:r>
        <w:rPr>
          <w:b/>
        </w:rPr>
        <w:t>Unique Selling Proposition Key Message (UH) Anchor:</w:t>
      </w:r>
      <w:r>
        <w:br/>
        <w:br/>
        <w:t>'Revolutionize Traditional Cleaning Operations with SparkleClean: Innovating Efficiency, Amplifying Sustainability, and Setting New Standards in the Industry'</w:t>
        <w:br/>
        <w:br/>
        <w:t>The final radio script would include this UH Anchor, along with other compelling elements, to capture the audience's attention, articulate the business value, and drive interest in SparkleClean's transformative approach to the cleaning industry.</w:t>
      </w:r>
    </w:p>
    <w:p>
      <w:pPr>
        <w:pStyle w:val="Subtitle"/>
      </w:pPr>
      <w:r>
        <w:t>X-2. Building Long-Term Success Defenses</w:t>
      </w:r>
    </w:p>
    <w:p>
      <w:pPr/>
      <w:r/>
      <w:r>
        <w:rPr>
          <w:b/>
        </w:rPr>
        <w:t>Business Proposal: Transforming Traditional Cleaning Operations through Technology Integration</w:t>
      </w:r>
      <w:r>
        <w:br/>
        <w:br/>
      </w:r>
      <w:r>
        <w:rPr>
          <w:b/>
        </w:rPr>
        <w:t>Executive Summary:</w:t>
      </w:r>
      <w:r>
        <w:br/>
        <w:br/>
        <w:t>Our company aims to revolutionize the traditional cleaning operations by leveraging cutting-edge technology integration. To ensure long-term success, we will focus on building defenses against potential disruptions, particularly those driven by Artificial Intelligence (AI). We will outline our plans for resilience and outline a comprehensive strategy for the development of practical skills in using new software tools for task management.</w:t>
        <w:br/>
        <w:br/>
      </w:r>
      <w:r>
        <w:rPr>
          <w:b/>
        </w:rPr>
        <w:t>Industry Positioning:</w:t>
      </w:r>
      <w:r>
        <w:br/>
        <w:br/>
        <w:t>The cleaning industry is a growing sector with an estimated market size of $280 billion by 2025. Despite its growth, the industry faces challenges from traditional competitors, new entrants, and the increasing use of AI technology. To stay ahead, we will integrate technology in our operations to increase efficiency, reduce costs, and enhance customer satisfaction.</w:t>
        <w:br/>
        <w:br/>
      </w:r>
      <w:r>
        <w:rPr>
          <w:b/>
        </w:rPr>
        <w:t>Anticipated Disruptions:</w:t>
      </w:r>
      <w:r>
        <w:br/>
        <w:br/>
        <w:t xml:space="preserve">1. </w:t>
      </w:r>
      <w:r>
        <w:rPr>
          <w:b/>
        </w:rPr>
        <w:t>Artificial Intelligence (AI):</w:t>
      </w:r>
      <w:r>
        <w:t xml:space="preserve"> AI-powered cleaning robots, virtual assistants, and predictive maintenance systems can significantly impact our industry.</w:t>
        <w:br/>
        <w:t xml:space="preserve">2. </w:t>
      </w:r>
      <w:r>
        <w:rPr>
          <w:b/>
        </w:rPr>
        <w:t>External Disruptions:</w:t>
      </w:r>
      <w:r>
        <w:t xml:space="preserve"> Economic downturns, shifts in consumer behavior, and changes in government regulations can also affect our business.</w:t>
        <w:br/>
        <w:br/>
      </w:r>
      <w:r>
        <w:rPr>
          <w:b/>
        </w:rPr>
        <w:t>Resilience Plan:</w:t>
      </w:r>
      <w:r>
        <w:br/>
        <w:br/>
        <w:t xml:space="preserve">1. </w:t>
      </w:r>
      <w:r>
        <w:rPr>
          <w:b/>
        </w:rPr>
        <w:t>Development of Practical Skills:</w:t>
      </w:r>
      <w:r>
        <w:t xml:space="preserve"> Provide hands-on training sessions for our staff to develop practical skills in using new software tools for task management, such as:</w:t>
        <w:br/>
        <w:tab/>
        <w:t>* Task management software: Trello, Asana, or Monday.com</w:t>
        <w:br/>
        <w:tab/>
        <w:t>* Time tracking software: Harvest, Toggl, or RescueTime</w:t>
        <w:br/>
        <w:tab/>
        <w:t>* Chatbots and virtual assistants: Dialogflow, Botkit, or Rasa</w:t>
        <w:br/>
        <w:t xml:space="preserve">2. </w:t>
      </w:r>
      <w:r>
        <w:rPr>
          <w:b/>
        </w:rPr>
        <w:t>Technology Integration:</w:t>
      </w:r>
      <w:r>
        <w:t xml:space="preserve"> Invest in AI-powered cleaning solutions, such as:</w:t>
        <w:br/>
        <w:tab/>
        <w:t>* AI-powered cleaning robots: Nilfisk, Husqvarna, or iRobot</w:t>
        <w:br/>
        <w:tab/>
        <w:t>* Predictive maintenance systems: Siemens, Rockwell Automation, or GE Appliances</w:t>
        <w:br/>
        <w:t xml:space="preserve">3. </w:t>
      </w:r>
      <w:r>
        <w:rPr>
          <w:b/>
        </w:rPr>
        <w:t>Data-Driven Decision Making:</w:t>
      </w:r>
      <w:r>
        <w:t xml:space="preserve"> Establish a data analytics team to monitor and analyze our operations, providing insights that can inform our business decisions.</w:t>
        <w:br/>
        <w:t xml:space="preserve">4. </w:t>
      </w:r>
      <w:r>
        <w:rPr>
          <w:b/>
        </w:rPr>
        <w:t>Continuous Innovation:</w:t>
      </w:r>
      <w:r>
        <w:t xml:space="preserve"> Invest in R&amp;D to stay up-to-date with the latest technologies and innovations in the cleaning industry.</w:t>
        <w:br/>
        <w:t xml:space="preserve">5. </w:t>
      </w:r>
      <w:r>
        <w:rPr>
          <w:b/>
        </w:rPr>
        <w:t>Customer Adoption:</w:t>
      </w:r>
      <w:r>
        <w:t xml:space="preserve"> Foster strong relationships with our customers to ensure their needs are met and to provide education on the benefits of our AI-powered cleaning solutions.</w:t>
        <w:br/>
        <w:br/>
      </w:r>
      <w:r>
        <w:rPr>
          <w:b/>
        </w:rPr>
        <w:t>Implementation Roadmap:</w:t>
      </w:r>
      <w:r>
        <w:br/>
        <w:br/>
        <w:t>Q1 2024: Develop a comprehensive plan for technology integration, including the development of practical skills for staff members.</w:t>
        <w:br/>
        <w:br/>
        <w:t>Q2 2024: Implement AI-powered cleaning solutions and predictive maintenance systems.</w:t>
        <w:br/>
        <w:br/>
        <w:t>Q3 2024: Establish a data analytics team and begin analyzing operational data.</w:t>
        <w:br/>
        <w:br/>
        <w:t>Q4 2024: Continuously evaluate and refine our technology integration strategy based on customer feedback and industry trends.</w:t>
        <w:br/>
        <w:br/>
      </w:r>
      <w:r>
        <w:rPr>
          <w:b/>
        </w:rPr>
        <w:t>Budget Allocation:</w:t>
      </w:r>
      <w:r>
        <w:br/>
        <w:br/>
        <w:t xml:space="preserve">1. </w:t>
      </w:r>
      <w:r>
        <w:rPr>
          <w:b/>
        </w:rPr>
        <w:t>Staff Training:</w:t>
      </w:r>
      <w:r>
        <w:t xml:space="preserve"> 30%</w:t>
        <w:br/>
        <w:t xml:space="preserve">2. </w:t>
      </w:r>
      <w:r>
        <w:rPr>
          <w:b/>
        </w:rPr>
        <w:t>Technology Integration:</w:t>
      </w:r>
      <w:r>
        <w:t xml:space="preserve"> 40%</w:t>
        <w:br/>
        <w:t xml:space="preserve">3. </w:t>
      </w:r>
      <w:r>
        <w:rPr>
          <w:b/>
        </w:rPr>
        <w:t>Data Analytics:</w:t>
      </w:r>
      <w:r>
        <w:t xml:space="preserve"> 15%</w:t>
        <w:br/>
        <w:t xml:space="preserve">4. </w:t>
      </w:r>
      <w:r>
        <w:rPr>
          <w:b/>
        </w:rPr>
        <w:t>Continuous Innovation:</w:t>
      </w:r>
      <w:r>
        <w:t xml:space="preserve"> 10%</w:t>
        <w:br/>
        <w:t xml:space="preserve">5. </w:t>
      </w:r>
      <w:r>
        <w:rPr>
          <w:b/>
        </w:rPr>
        <w:t>Marketing and Customer Adoption:</w:t>
      </w:r>
      <w:r>
        <w:t xml:space="preserve"> 5%</w:t>
        <w:br/>
        <w:br/>
        <w:t>By implementing this resilience plan, our company can build defenses against potential disruptions and maintain long-term success in the transforming traditional cleaning operations through technology integration.</w:t>
      </w:r>
    </w:p>
    <w:p>
      <w:pPr>
        <w:pStyle w:val="Subtitle"/>
      </w:pPr>
      <w:r>
        <w:t>X-3. Refining Brand Tone for Consistency</w:t>
      </w:r>
    </w:p>
    <w:p>
      <w:pPr/>
      <w:r>
        <w:t>As a Project Lead in the Sociology sector, I'd be delighted to guide the refinement of your brand tone. After careful consideration, I've distilled the essence of your business into a tone that embodies empathy, expertise, and collaboration.</w:t>
        <w:br/>
        <w:br/>
      </w:r>
      <w:r>
        <w:rPr>
          <w:b/>
        </w:rPr>
        <w:t>Brand Tone:</w:t>
      </w:r>
      <w:r>
        <w:br/>
        <w:br/>
        <w:t>Our brand tone is characterized by:</w:t>
        <w:br/>
        <w:br/>
        <w:t xml:space="preserve">1. </w:t>
      </w:r>
      <w:r>
        <w:rPr>
          <w:b/>
        </w:rPr>
        <w:t>Informed Empathy</w:t>
      </w:r>
      <w:r>
        <w:t>: We acknowledge the complexities of societal problems and approach them with compassion and understanding.</w:t>
        <w:br/>
        <w:t xml:space="preserve">2. </w:t>
      </w:r>
      <w:r>
        <w:rPr>
          <w:b/>
        </w:rPr>
        <w:t>Expertise</w:t>
      </w:r>
      <w:r>
        <w:t>: We boast a deep understanding of sociology principles and demonstrate confidence in our ability to craft innovative solutions.</w:t>
        <w:br/>
        <w:t xml:space="preserve">3. </w:t>
      </w:r>
      <w:r>
        <w:rPr>
          <w:b/>
        </w:rPr>
        <w:t>Collaborative Spirit</w:t>
      </w:r>
      <w:r>
        <w:t>: We foster a culture of teamwork, celebrating diverse perspectives and expertise to drive meaningful impact.</w:t>
        <w:br/>
        <w:t xml:space="preserve">4. </w:t>
      </w:r>
      <w:r>
        <w:rPr>
          <w:b/>
        </w:rPr>
        <w:t>Infectious Optimism</w:t>
      </w:r>
      <w:r>
        <w:t>: We radiate hope and enthusiasm for creating a better future, buoyed by our commitment to making a real difference.</w:t>
        <w:br/>
        <w:br/>
      </w:r>
      <w:r>
        <w:rPr>
          <w:b/>
        </w:rPr>
        <w:t>Ensuring a Consistent and Effective Brand Voice:</w:t>
      </w:r>
      <w:r>
        <w:br/>
        <w:br/>
        <w:t>To maintain this tone across all channels and stakeholders:</w:t>
        <w:br/>
        <w:br/>
        <w:t xml:space="preserve">1. </w:t>
      </w:r>
      <w:r>
        <w:rPr>
          <w:b/>
        </w:rPr>
        <w:t>Develop a Core Messaging Framework</w:t>
      </w:r>
      <w:r>
        <w:t>: Clearly articulate the values, principles, and key messaging pillars that underpin your brand.</w:t>
        <w:br/>
        <w:t xml:space="preserve">2. </w:t>
      </w:r>
      <w:r>
        <w:rPr>
          <w:b/>
        </w:rPr>
        <w:t>Establish Tone Guidelines</w:t>
      </w:r>
      <w:r>
        <w:t>: Create a comprehensive style guide that outlines tone, language, and branding elements, such as logos, color schemes, and typography.</w:t>
        <w:br/>
        <w:t xml:space="preserve">3. </w:t>
      </w:r>
      <w:r>
        <w:rPr>
          <w:b/>
        </w:rPr>
        <w:t>Conduct Cultural Integrity Assessments</w:t>
      </w:r>
      <w:r>
        <w:t>: Periodically evaluate your employees, marketing partners, and agencies to ensure they align with your tone and values.</w:t>
        <w:br/>
        <w:t xml:space="preserve">4. </w:t>
      </w:r>
      <w:r>
        <w:rPr>
          <w:b/>
        </w:rPr>
        <w:t>Foster a Culture of Feedback and Adaptation</w:t>
      </w:r>
      <w:r>
        <w:t>: Encourage open communication, constant evaluation, and willingness to adjust tone and messaging as needed.</w:t>
        <w:br/>
        <w:br/>
      </w:r>
      <w:r>
        <w:rPr>
          <w:b/>
        </w:rPr>
        <w:t>Marketing Team/Agency Selection and Onboarding:</w:t>
      </w:r>
      <w:r>
        <w:br/>
        <w:br/>
        <w:t>When hiring marketing team members or agencies:</w:t>
        <w:br/>
        <w:br/>
        <w:t xml:space="preserve">1. </w:t>
      </w:r>
      <w:r>
        <w:rPr>
          <w:b/>
        </w:rPr>
        <w:t>Review Portfolio and Case Studies</w:t>
      </w:r>
      <w:r>
        <w:t>: Assess their past work to ensure it resonates with your brand tone and messaging.</w:t>
        <w:br/>
        <w:t xml:space="preserve">2. </w:t>
      </w:r>
      <w:r>
        <w:rPr>
          <w:b/>
        </w:rPr>
        <w:t>Conduct Interviews and AssessFit</w:t>
      </w:r>
      <w:r>
        <w:t>: Evaluate each candidate's values, experience, and understanding of your target audience to guarantee cultural alignment.</w:t>
        <w:br/>
        <w:t xml:space="preserve">3. </w:t>
      </w:r>
      <w:r>
        <w:rPr>
          <w:b/>
        </w:rPr>
        <w:t>Onboard with Customized Training</w:t>
      </w:r>
      <w:r>
        <w:t>: Provide comprehensive training to ensure they grasp your brand tone and messaging, as well as the project goals and messaging frames.</w:t>
        <w:br/>
        <w:t xml:space="preserve">4. </w:t>
      </w:r>
      <w:r>
        <w:rPr>
          <w:b/>
        </w:rPr>
        <w:t>Implement a Mentorship Program</w:t>
      </w:r>
      <w:r>
        <w:t>: Pair new hires or agency team members with an experienced guide who can help them navigate the brand tone and messaging.</w:t>
        <w:br/>
        <w:t xml:space="preserve">5. </w:t>
      </w:r>
      <w:r>
        <w:rPr>
          <w:b/>
        </w:rPr>
        <w:t>Monitor Progress and Provide Feedback</w:t>
      </w:r>
      <w:r>
        <w:t>: Regularly check in to ensure your marketing team or agency is producing content that aligns with your brand tone and messaging, and provide constructive feedback accordingly.</w:t>
        <w:br/>
        <w:br/>
      </w:r>
      <w:r>
        <w:rPr>
          <w:b/>
        </w:rPr>
        <w:t>Project-Specific Considerations:</w:t>
      </w:r>
      <w:r>
        <w:br/>
        <w:br/>
        <w:t>For this capstone project, emphasizing teamwork and communication can lead to remarkable results:</w:t>
        <w:br/>
        <w:br/>
        <w:t xml:space="preserve">1. </w:t>
      </w:r>
      <w:r>
        <w:rPr>
          <w:b/>
        </w:rPr>
        <w:t>Coordinate Stakeholder Interviews</w:t>
      </w:r>
      <w:r>
        <w:t>: Establish regular check-ins with stakeholders, including organizational representatives and students, to gather insights and validate the capstone project's impact.</w:t>
        <w:br/>
        <w:t xml:space="preserve">2. </w:t>
      </w:r>
      <w:r>
        <w:rPr>
          <w:b/>
        </w:rPr>
        <w:t>Team Brainstorming Sessions</w:t>
      </w:r>
      <w:r>
        <w:t>: Encourage collaborative brainstorming sessions with students to develop a portfolio of innovative, triple-bottom-line solutions that reinforce your brand tone and messaging.</w:t>
        <w:br/>
        <w:t xml:space="preserve">3. </w:t>
      </w:r>
      <w:r>
        <w:rPr>
          <w:b/>
        </w:rPr>
        <w:t>Clear Value-Added Packages</w:t>
      </w:r>
      <w:r>
        <w:t>: Ensure students and organizational partners are invested in the capstone project's outcomes by emphasizing the value added through expertise, social impact, and collaboration.</w:t>
        <w:br/>
        <w:br/>
        <w:t>By solidifying your brand tone and implementing these strategies, you'll create a strong foundation for promoting teamwork through better communication tools that facilitate coordination among staff members, fostering effective collaboration on the capstone project and nurturing meaningful impact in the Sociology sector.</w:t>
      </w:r>
    </w:p>
    <w:p>
      <w:pPr>
        <w:pStyle w:val="Subtitle"/>
      </w:pPr>
      <w:r>
        <w:t>X-4. Enhancing Customer Conversion Strategies</w:t>
      </w:r>
    </w:p>
    <w:p>
      <w:pPr/>
      <w:r/>
      <w:r>
        <w:rPr>
          <w:b/>
        </w:rPr>
        <w:t>Radio Script: "Unlocking Efficiency: Overcoming Obstacles in the Cleaning Industry's Digital Transformation"</w:t>
      </w:r>
      <w:r>
        <w:br/>
        <w:br/>
        <w:t>[Intro Music and Opening]</w:t>
        <w:br/>
        <w:br/>
        <w:t>Host: "Welcome to 'Innovation Hub', a show that explores the latest advancements and strategies in various industries. I'm your host, [Name]. Today, we'll be discussing the intersection of technology and traditional cleaning operations. Our project lead, ChatGPT, will take us through the challenges faced by potential customers in the sociology domain and propose actionable strategies to enhance customer conversion. Let's get started!"</w:t>
        <w:br/>
        <w:br/>
      </w:r>
      <w:r>
        <w:rPr>
          <w:b/>
        </w:rPr>
        <w:t>Segment 1: Understanding the Context</w:t>
      </w:r>
      <w:r>
        <w:br/>
        <w:br/>
        <w:t>Host: "In the cleaning industry, technological advancements have led to efficient and eco-friendly solutions. However, many potential customers still resist adopting these innovations, resulting in lost opportunities. ChatGPT, can you explain why this might be happening?"</w:t>
        <w:br/>
        <w:br/>
        <w:t>ChatGPT: "Thanks, host. In the sociology domain, potential customers might be hesitant to adopt new technologies due to various reasons. One major factor is the lack of understanding and trust in the benefits of technology integration. Moreover, the upfront costs associated with innovative equipment and software might be a barrier for smaller businesses or individuals. Additionally, ingrained workflows and habits can make it difficult for professionals to adopt new methods, even if they are more efficient."</w:t>
        <w:br/>
        <w:br/>
      </w:r>
      <w:r>
        <w:rPr>
          <w:b/>
        </w:rPr>
        <w:t>Lost Opportunities:</w:t>
      </w:r>
      <w:r>
        <w:br/>
        <w:br/>
        <w:t xml:space="preserve">1. </w:t>
      </w:r>
      <w:r>
        <w:rPr>
          <w:b/>
        </w:rPr>
        <w:t>Lack of education and awareness</w:t>
      </w:r>
      <w:r>
        <w:t>: Potential customers may not fully understand the benefits of technological integration, leading to mistrust and hesitation.</w:t>
        <w:br/>
        <w:t xml:space="preserve">2. </w:t>
      </w:r>
      <w:r>
        <w:rPr>
          <w:b/>
        </w:rPr>
        <w:t>High initial investment costs</w:t>
      </w:r>
      <w:r>
        <w:t>: The cost of advanced cleaning equipment and software can be prohibitively expensive for smaller businesses or individuals.</w:t>
        <w:br/>
        <w:t xml:space="preserve">3. </w:t>
      </w:r>
      <w:r>
        <w:rPr>
          <w:b/>
        </w:rPr>
        <w:t>Resistance to change</w:t>
      </w:r>
      <w:r>
        <w:t>: Profound changes in workflow and habits can make it challenging for professionals to adopt new methods, even if they are more efficient.</w:t>
        <w:br/>
        <w:br/>
      </w:r>
      <w:r>
        <w:rPr>
          <w:b/>
        </w:rPr>
        <w:t>Segment 2: Actionable Strategies</w:t>
      </w:r>
      <w:r>
        <w:br/>
        <w:br/>
        <w:t>Host: "Now that we've identified the challenges, let's discuss some actionable strategies to enhance customer conversion. ChatGPT, can you propose a few solutions?"</w:t>
        <w:br/>
        <w:br/>
        <w:t>ChatGPT: "Absolutely, host. Here are some strategies to consider:</w:t>
        <w:br/>
        <w:br/>
        <w:t xml:space="preserve">1. </w:t>
      </w:r>
      <w:r>
        <w:rPr>
          <w:b/>
        </w:rPr>
        <w:t>Develop targeted marketing campaigns</w:t>
      </w:r>
      <w:r>
        <w:t>: Create educational materials and marketing campaigns that highlight the benefits of technological integration for the cleaning industry, specifically targeting potential customers who are interested in improving efficiency and reducing costs.</w:t>
        <w:br/>
        <w:t xml:space="preserve">2. </w:t>
      </w:r>
      <w:r>
        <w:rPr>
          <w:b/>
        </w:rPr>
        <w:t>Offer flexible pricing models</w:t>
      </w:r>
      <w:r>
        <w:t>: Provide financing options or subscription-based services that make advanced cleaning equipment and software more accessible to smaller businesses and individuals.</w:t>
        <w:br/>
        <w:t xml:space="preserve">3. </w:t>
      </w:r>
      <w:r>
        <w:rPr>
          <w:b/>
        </w:rPr>
        <w:t>Implement demonstrations and workshops</w:t>
      </w:r>
      <w:r>
        <w:t>: Organize hands-on demonstrations and workshops that showcase the capabilities of innovative cleaning technologies, enabling professionals to see the value firsthand.</w:t>
        <w:br/>
        <w:t xml:space="preserve">4. </w:t>
      </w:r>
      <w:r>
        <w:rPr>
          <w:b/>
        </w:rPr>
        <w:t>Develop strategic partnerships</w:t>
      </w:r>
      <w:r>
        <w:t>: Collaborate with influential industry partners, such as cleaning supply companies or training organizations, to promote the benefits of technological integration and provide support for their customers.</w:t>
        <w:br/>
        <w:br/>
      </w:r>
      <w:r>
        <w:rPr>
          <w:b/>
        </w:rPr>
        <w:t>Conclusion</w:t>
      </w:r>
      <w:r>
        <w:br/>
        <w:br/>
        <w:t>Host: "Thank you, ChatGPT, for shedding light on the obstacles faced by potential customers in the cleaning industry's digital transformation. By understanding these challenges and implementing targeted strategies, we can unlock the full potential of technological innovations and drive growth in this sector. Join us next time on 'Innovation Hub' as we explore more exciting stories of innovation and transformation."</w:t>
        <w:br/>
        <w:br/>
        <w:t>[Outro Music and Closing]</w:t>
        <w:br/>
        <w:br/>
        <w:t>Note: This script serves as a starting point, and you can modify it according to your preferences and needs.</w:t>
      </w:r>
    </w:p>
    <w:p>
      <w:pPr>
        <w:pStyle w:val="Subtitle"/>
      </w:pPr>
      <w:r>
        <w:t>X-5. Optimizing Email Campaign Effectiveness</w:t>
      </w:r>
    </w:p>
    <w:p>
      <w:pPr/>
      <w:r/>
      <w:r>
        <w:rPr>
          <w:b/>
        </w:rPr>
        <w:t>Email campaign optimization plan for the capstone project</w:t>
      </w:r>
      <w:r>
        <w:t>, titled "Triple-Bottom-Line Solution," aims to engage the Sociology market, promote the capstone project, and encourage students to collaborate with real organizations to tackle societal problems. Here's an optimized email campaign plan:</w:t>
        <w:br/>
        <w:br/>
      </w:r>
      <w:r>
        <w:rPr>
          <w:b/>
        </w:rPr>
        <w:t>Campaign Goal:</w:t>
      </w:r>
      <w:r>
        <w:t xml:space="preserve"> Engage Sociology students, encourage collaboration with real organizations, and promote the capstone project.</w:t>
        <w:br/>
        <w:br/>
      </w:r>
      <w:r>
        <w:rPr>
          <w:b/>
        </w:rPr>
        <w:t>Target Audience:</w:t>
      </w:r>
      <w:r>
        <w:t xml:space="preserve"> Students in Sociology programs, administrators, and faculty members from Sociology departments.</w:t>
        <w:br/>
        <w:br/>
      </w:r>
      <w:r>
        <w:rPr>
          <w:b/>
        </w:rPr>
        <w:t>Key Messages:</w:t>
      </w:r>
      <w:r>
        <w:br/>
        <w:br/>
        <w:t>1. Addressing societal problems through data-driven solutions.</w:t>
        <w:br/>
        <w:t>2. Collaboration opportunities with real organizations for students to apply practical knowledge.</w:t>
        <w:br/>
        <w:t>3. Achieving a triple-bottom-line solution, integrating social, environmental, and economic considerations.</w:t>
        <w:br/>
        <w:br/>
      </w:r>
      <w:r>
        <w:rPr>
          <w:b/>
        </w:rPr>
        <w:t>Email Copy Improvements:</w:t>
      </w:r>
      <w:r>
        <w:br/>
        <w:br/>
        <w:t xml:space="preserve">1. </w:t>
      </w:r>
      <w:r>
        <w:rPr>
          <w:b/>
        </w:rPr>
        <w:t>Subheadline Clarification</w:t>
      </w:r>
      <w:r>
        <w:t>: Shift the subheadline to: "Join our innovative capstone project and drive meaningful change with real-world applications."</w:t>
        <w:br/>
        <w:t xml:space="preserve">   Example:</w:t>
        <w:br/>
        <w:t xml:space="preserve">   * Original: Students in Sociology will develop a capstone project</w:t>
        <w:br/>
        <w:t xml:space="preserve">   * Revised: Join our innovative capstone project and develop real-world solutions to tackle society's pressing problems.</w:t>
        <w:br/>
        <w:br/>
        <w:t xml:space="preserve">2. </w:t>
      </w:r>
      <w:r>
        <w:rPr>
          <w:b/>
        </w:rPr>
        <w:t>Value Proposition Emphasis</w:t>
      </w:r>
      <w:r>
        <w:t xml:space="preserve">: Enhance the value proposition by highlighting the diversity of organizations and the interdisciplinary collaboration that will lead to a triple-bottom-line solution. </w:t>
        <w:br/>
        <w:t xml:space="preserve">   Example:</w:t>
        <w:br/>
        <w:t xml:space="preserve">   Original: Gain practical knowledge and development experience through collaboration with real organizations </w:t>
        <w:br/>
        <w:t xml:space="preserve">   Revised: Enhance your understanding of interdisciplinary problem-solving and real-world applications through collaboration with diverse organizations.</w:t>
        <w:br/>
        <w:br/>
        <w:t xml:space="preserve">3. </w:t>
      </w:r>
      <w:r>
        <w:rPr>
          <w:b/>
        </w:rPr>
        <w:t>Clear Call-to-Action (CTA)</w:t>
      </w:r>
      <w:r>
        <w:t>: Simplify and amplify the CTA, enabling students to take the next step.</w:t>
        <w:br/>
        <w:t xml:space="preserve">   Original: Here's his one of three ways to participate in the project</w:t>
        <w:br/>
        <w:t xml:space="preserve">   Revised: Register Now to join our capstone project (include registration link).</w:t>
        <w:br/>
        <w:br/>
      </w:r>
      <w:r>
        <w:rPr>
          <w:b/>
        </w:rPr>
        <w:t>Email Copy Optimized with Critical Thinking about Operational Efficiencies:</w:t>
      </w:r>
      <w:r>
        <w:br/>
        <w:br/>
        <w:t xml:space="preserve">1. </w:t>
      </w:r>
      <w:r>
        <w:rPr>
          <w:b/>
        </w:rPr>
        <w:t>Objectives Driven by Performance Metrics:</w:t>
      </w:r>
      <w:r>
        <w:t xml:space="preserve"> Emphasize how the capstone project contributes to organizational objectives, and how participating students will benefit from their contributions to future performance metrics.</w:t>
        <w:br/>
        <w:t xml:space="preserve">   Example:</w:t>
        <w:br/>
        <w:t xml:space="preserve">   Original: Give you project-based experience</w:t>
        <w:br/>
        <w:t xml:space="preserve">   Revised: Help organizations achieve their triple-bottom-line goals and contribute to your capstone project's overall success.</w:t>
        <w:br/>
        <w:br/>
      </w:r>
      <w:r>
        <w:rPr>
          <w:b/>
        </w:rPr>
        <w:t>Email Copy Revised to Align with the Business Proposal Generator's Brand Voice:</w:t>
      </w:r>
      <w:r>
        <w:br/>
        <w:br/>
        <w:t xml:space="preserve">1. </w:t>
      </w:r>
      <w:r>
        <w:rPr>
          <w:b/>
        </w:rPr>
        <w:t>Tone and language adjustments</w:t>
      </w:r>
      <w:r>
        <w:t>: Utilize polished language, maintain a professional tone and assertive undertones, replacing high-value jargon and use more efficient and lucid passages:</w:t>
        <w:br/>
        <w:t xml:space="preserve">   Original: This project would help us understand the sociological perspective and student learning objectives</w:t>
        <w:br/>
        <w:t xml:space="preserve">   Revised: Engage in solutions development through practical competencies and contribute to the organization’s overall triple-bottom-line effectiveness.</w:t>
        <w:br/>
        <w:br/>
      </w:r>
      <w:r>
        <w:rPr>
          <w:b/>
        </w:rPr>
        <w:t>Actionable Recommendations:</w:t>
      </w:r>
      <w:r>
        <w:br/>
        <w:br/>
        <w:t>-   Leverage video-based testimonials from participating students and real organizations for added credibility and visibility.</w:t>
        <w:br/>
        <w:t>-   Implement measurable performance metrics to track the project's effectiveness and document learning achievements.</w:t>
        <w:br/>
        <w:t>-   Offer webinars, workshops, and office hours to provide students with the necessary tools to develop and implement meaningful data-driven solutions.</w:t>
        <w:br/>
        <w:t>-   Revise email copy for better retention and completion analytics to include hyper-links, visual illustrations, and diverse formats, from summary reports, infographics, to key recommendations.</w:t>
        <w:br/>
        <w:br/>
        <w:t>By incorporating these revised email campaign improvements and best practices, we can leverage your expertise and contribute to your capstone project effectively, leveraging our unique strengths, expertise and potential towards a mutually rewarding impact.</w:t>
      </w:r>
    </w:p>
    <w:p>
      <w:pPr>
        <w:pStyle w:val="Subtitle"/>
      </w:pPr>
      <w:r>
        <w:t>X-6. Applying Prompts to Enhance Email Campaigns</w:t>
      </w:r>
    </w:p>
    <w:p>
      <w:pPr/>
      <w:r>
        <w:t>Subject: Radiant Communications for Social Impact: Enhancing Email Campaigns</w:t>
        <w:br/>
        <w:br/>
        <w:t>Dear Team,</w:t>
        <w:br/>
        <w:br/>
        <w:t>As we embark on our capstone project, I'd like to discuss ways to elevate our email campaigns to project a unified brand voice that resonates with both organizations and clients seeking Triple Bottom-Line solutions. This comprehensive approach will serve as the foundation for raising awareness and mobilizing support for our mission.</w:t>
        <w:br/>
        <w:br/>
        <w:t>Title: Modernizing Cleaning Operations: Efficiency, Quality, and Employee Satisfaction</w:t>
        <w:br/>
        <w:br/>
        <w:t>In this case, our hypothetical organization, let's call it EcoClean, provides waste management services to local businesses. Our capstone project aims to redesign EcoClean's cleaning operations to increase efficiency, enhance service quality, and boost employee satisfaction. This symbiotic relationship of environmental sustainability, financial performance, and human well-being embodies the essence of our Triple Bottom-Line approach.</w:t>
        <w:br/>
        <w:br/>
        <w:t>To develop compelling email campaigns, consider the following strategies:</w:t>
        <w:br/>
        <w:br/>
        <w:t xml:space="preserve">1. </w:t>
      </w:r>
      <w:r>
        <w:rPr>
          <w:b/>
        </w:rPr>
        <w:t>Building a Strong Narrative</w:t>
      </w:r>
      <w:r>
        <w:t>: Craft stories that highlight the social, environmental, and financial benefits of updating cleaning operations. For example:</w:t>
        <w:br/>
        <w:br/>
        <w:t>"At EcoClean, we're committed to creating a better world for generations to come. That's why we're revolutionizing our cleaning services to reduce waste, lower carbon footprints, and create a healthier work environment for our employees. By modernizing our operations, we can increase efficiency, reduce costs, and improve overall service quality."</w:t>
        <w:br/>
        <w:br/>
        <w:t xml:space="preserve">2. </w:t>
      </w:r>
      <w:r>
        <w:rPr>
          <w:b/>
        </w:rPr>
        <w:t>Personal Connection</w:t>
      </w:r>
      <w:r>
        <w:t>: Establish a human connection by featuring the stories of employees, clients, or stakeholders who will benefit from our solutions. This empathetic approach will foster a sense of community and shared values:</w:t>
        <w:br/>
        <w:br/>
        <w:t>"As an EcoClean employee, Maria has seen firsthand the positive impact of our modernized cleaning operations. 'By reducing our waste output by 30%, we've not only improved our reputation locally but also contributed to a cleaner environment. This new approach has improved my work-life balance, and I'm proud to be part of a company that prioritizes people and the planet.'"</w:t>
        <w:br/>
        <w:br/>
        <w:t xml:space="preserve">3. </w:t>
      </w:r>
      <w:r>
        <w:rPr>
          <w:b/>
        </w:rPr>
        <w:t>Data-Driven Storytelling</w:t>
      </w:r>
      <w:r>
        <w:t>: Incorporate statistics, data visualizations, or infographics to illustrate the benefits of our solutions. This scientific approach will help build credibility and trust:</w:t>
        <w:br/>
        <w:br/>
        <w:t>"Did you know that EcoClean's updated cleaning operations have led to a:</w:t>
        <w:br/>
        <w:t>• 20% reduction in energy consumption</w:t>
        <w:br/>
        <w:t>• 25% decrease in water waste</w:t>
        <w:br/>
        <w:t>• 15% increase in employee satisfaction ratings</w:t>
        <w:br/>
        <w:br/>
        <w:t>Explore the full report on our website (link) to learn more about our Triple Bottom-Line approach and discover how we're making a difference in the community."</w:t>
        <w:br/>
        <w:br/>
        <w:t xml:space="preserve">4. </w:t>
      </w:r>
      <w:r>
        <w:rPr>
          <w:b/>
        </w:rPr>
        <w:t>Visual Identity</w:t>
      </w:r>
      <w:r>
        <w:t>: Develop a consistent visual identity that embodies EcoClean's brand voice and values. Use earthy tones, simple designs, and high-quality images to convey a sense of professionalism and eco-friendliness:</w:t>
        <w:br/>
        <w:br/>
        <w:t>"Our revised brand guidelines include a new color palette (see attachment) that reflects our mission to create a more sustainable future. This updated visual identity balances modernity with a deep connection to nature, perfectly encapsulating our Triple Bottom-Line approach."</w:t>
        <w:br/>
        <w:br/>
        <w:t xml:space="preserve">5. </w:t>
      </w:r>
      <w:r>
        <w:rPr>
          <w:b/>
        </w:rPr>
        <w:t>Empowerful Calls-to-Action</w:t>
      </w:r>
      <w:r>
        <w:t>: Craft clear, actionable steps for recipients to engage with EcoClean's capstone project. Encourage participation, feedback, and support for our mission:</w:t>
        <w:br/>
        <w:br/>
        <w:t>"Join our team at EcoClean and help us shape a cleaner, greener future. Your input, innovative ideas, and commitment to Triple Bottom-Line principles are invaluable. Together, let's revolutionize cleaning operations and create a better world."</w:t>
        <w:br/>
        <w:br/>
        <w:t>As your Project Lead, I'm committed to refining our email campaigns to project a unified brand voice that not only showcases our expertise but also resonates with organizations and clients passionate about societal impact. Your input, creativity, and dedication will be instrumental in shaping this initiative's success.</w:t>
        <w:br/>
        <w:br/>
        <w:t>Stay tuned for our next project visioning session to discuss this and other exciting projects.</w:t>
        <w:br/>
        <w:br/>
        <w:t>Warm regards,</w:t>
        <w:br/>
        <w:br/>
        <w:t>[Your Name]</w:t>
        <w:br/>
        <w:t>Radiant Communications</w:t>
        <w:br/>
        <w:t>Project Lead, Social Impact</w:t>
      </w:r>
    </w:p>
    <w:p>
      <w:pPr>
        <w:pStyle w:val="Subtitle"/>
      </w:pPr>
      <w:r>
        <w:t>Episodes Presentation: A draft for publishing via internet:</w:t>
      </w:r>
    </w:p>
    <w:p>
      <w:pPr/>
      <w:r>
        <w:t>Here's a draft radio script based on the topic "Transforming Traditional Cleaning Operations through Technology Integration" for a business plan:</w:t>
        <w:br/>
        <w:br/>
        <w:t>[Upbeat music starts playing]</w:t>
        <w:br/>
        <w:br/>
        <w:t>Host: Welcome to "Business Boost," the show that helps entrepreneurs and business leaders turn their visions into reality. I'm your host, [Name], and today we're going to discuss a revolutionary idea that's transforming the cleaning industry - integrating technology into traditional cleaning operations. Joining me is John Smith, the CEO of Sparkle Clean, a company that's leading the charge in this innovative space. John, welcome to the show!</w:t>
        <w:br/>
        <w:br/>
        <w:t>John Smith: Thanks for having me!</w:t>
        <w:br/>
        <w:br/>
        <w:t>Host: For our listeners who might not know, can you tell us a bit about Sparkle Clean and its mission?</w:t>
        <w:br/>
        <w:br/>
        <w:t>John Smith: Absolutely. Sparkle Clean is a cleaning services company that's been in operation for over a decade. Our mission is to provide exceptional cleaning services to our clients while striving to be a leader in the industry. However, we noticed that traditional cleaning operations were becoming increasingly stale and inefficient. That's when we decided to invest in technology integration to transform our operations.</w:t>
        <w:br/>
        <w:br/>
        <w:t>Host: Technology integration can be a daunting task, especially in the cleaning industry where cleaning products and equipment are often varied and specific to each job. How did you approach this process?</w:t>
        <w:br/>
        <w:br/>
        <w:t>John Smith: We started by assessing our current operations, identifying areas where technology could be applied, and selecting the right tools and software to enhance our efficiency. We invested in AI-powered cleaning route optimization software, IoT-enabled cleaning equipment, and mobile apps to streamline communication with our clients and team members.</w:t>
        <w:br/>
        <w:br/>
        <w:t>[Soft music transitions to the next segment]</w:t>
        <w:br/>
        <w:br/>
        <w:t>Host: I see. So, how have these technological advancements impacted Sparkle Clean's operations?</w:t>
        <w:br/>
        <w:br/>
        <w:t>John Smith: It's been a game-changer. Our route optimization software has reduced our travel time by at least 30%, enabling us to complete more jobs in less time. Our IoT-enabled equipment has improved the effectiveness of our cleaning agents, reducing waste and increasing client satisfaction. And our mobile apps have enabled us to receive instant feedback from our clients, allowing us to make adjustments on the fly.</w:t>
        <w:br/>
        <w:br/>
        <w:t>Host: That's incredible. And what about the cost benefits? Did implementing these technologies have a significant impact on your bottom line?</w:t>
        <w:br/>
        <w:br/>
        <w:t>John Smith: Yes, it certainly did. We've seen a significant reduction in operating costs, which has allowed us to invest in new markets and expand our services. Our clients have also benefited from our automated communication system, which has reduced the need for manual follow-ups and phone calls.</w:t>
        <w:br/>
        <w:br/>
        <w:t>Host: That's impressive. Looking ahead to the future, what are some key areas you're focusing on to continue transforming your operations?</w:t>
        <w:br/>
        <w:br/>
        <w:t>John Smith: We're Continuously monitoring emerging trends in the industry and exploring new technologies to stay ahead of the competition. We're also investing in data analytics to gain deeper insights into our operations and make data-driven decisions.</w:t>
        <w:br/>
        <w:br/>
        <w:t>Host: Excellent. John, it's been a pleasure having you on the show. For our listeners who want to learn more about Sparkle Clean and its innovative approach to the cleaning industry, please visit our website for more information.</w:t>
        <w:br/>
        <w:br/>
        <w:t>[Closing music starts playing]</w:t>
        <w:br/>
        <w:br/>
        <w:t>Host: Thanks for tuning in to "Business Boost." Join us next time for another inspiring story of innovation and entrepreneurship.</w:t>
        <w:br/>
        <w:br/>
        <w:t>[Closing music fades out]</w:t>
        <w:br/>
        <w:br/>
        <w:t>This script serves as a starting point, and you can modify it to better suit your needs and format preferences. Remember to include a clear structure, engaging content, and a call-to-action for your listeners.</w:t>
      </w:r>
    </w:p>
    <w:p>
      <w:pPr>
        <w:pStyle w:val="Subtitle"/>
      </w:pPr>
      <w:r>
        <w:t>P-1. Write a sensational press release for this</w:t>
      </w:r>
    </w:p>
    <w:p>
      <w:pPr/>
      <w:r/>
      <w:r>
        <w:rPr>
          <w:b/>
        </w:rPr>
        <w:t>FOR IMMEDIATE RELEASE</w:t>
      </w:r>
      <w:r>
        <w:br/>
        <w:br/>
      </w:r>
      <w:r>
        <w:rPr>
          <w:b/>
        </w:rPr>
        <w:t>REVOLUTIONIZING THE CLEANING INDUSTRY: TECH TURNS TRADITIONAL CLEANING OPERATIONS UPRIGHT</w:t>
      </w:r>
      <w:r>
        <w:br/>
        <w:br/>
        <w:t>[City, State] – In a groundbreaking move, [Company Name], a leading player in the commercial cleaning services sector, has embarked on a pioneering initiative to transform traditional cleaning operations through cutting-edge technology integration. This ambitious project aims to address the lingering challenges faced by cleaning companies worldwide, ensuring a brighter, more efficient future for the industry.</w:t>
        <w:br/>
        <w:br/>
        <w:t>As the cleaning industry continues to grow, so do the demands of modern operational requirements. From managing remote teams to maintaining high customer satisfaction, the stakes have never been higher. Traditional cleaning companies often find themselves struggling to keep up with the latest technological advancements, resulting in compromised efficiency, reduced service quality, and disgruntled employees.</w:t>
        <w:br/>
        <w:br/>
        <w:t>"The cleaning industry is ripe for disruption," said [Your Name], CEO of [Company Name]. "By harnessing the power of technology, we're poised to revolutionize the way cleaning operations are conducted. Our goal is to empower cleaning companies to stay ahead of the curve, ensuring they can thrive in today's fast-paced business landscape."</w:t>
        <w:br/>
        <w:br/>
        <w:t>The key to this transformation lies in embracing technology integration. By leveraging innovative solutions such as:</w:t>
        <w:br/>
        <w:br/>
        <w:t xml:space="preserve">1. </w:t>
      </w:r>
      <w:r>
        <w:rPr>
          <w:b/>
        </w:rPr>
        <w:t>Digital Field Service Management</w:t>
      </w:r>
      <w:r>
        <w:t>: Streamlining scheduling, dispatching, and data analysis to optimize field workforce efficiency.</w:t>
        <w:br/>
        <w:t xml:space="preserve">2. </w:t>
      </w:r>
      <w:r>
        <w:rPr>
          <w:b/>
        </w:rPr>
        <w:t>Artificial Intelligence-Powered Cleaning Routes</w:t>
      </w:r>
      <w:r>
        <w:t>: Personalized cleaning schedules optimized for maximum efficiency and reduced waste.</w:t>
        <w:br/>
        <w:t xml:space="preserve">3. </w:t>
      </w:r>
      <w:r>
        <w:rPr>
          <w:b/>
        </w:rPr>
        <w:t>Wearable Technology for Employee Feedback</w:t>
      </w:r>
      <w:r>
        <w:t>: Live monitoring and analytics, enabling prompt resolution of employee concerns and improved morale.</w:t>
        <w:br/>
        <w:t xml:space="preserve">4. </w:t>
      </w:r>
      <w:r>
        <w:rPr>
          <w:b/>
        </w:rPr>
        <w:t>Cloud-Based Data Management</w:t>
      </w:r>
      <w:r>
        <w:t>: Enhanced reporting, tracking, and analysis to support data-driven decision-making.</w:t>
        <w:br/>
        <w:br/>
        <w:t>The project will provide a comprehensive analysis of current practices, highlighting the benefits and challenges associated with adopting technology. Additionally, actionable solutions will be proposed to address common pain points, such as:</w:t>
        <w:br/>
        <w:br/>
        <w:t xml:space="preserve">* </w:t>
      </w:r>
      <w:r>
        <w:rPr>
          <w:b/>
        </w:rPr>
        <w:t>Staffing Management</w:t>
      </w:r>
      <w:r>
        <w:t>: Data-driven strategies for optimized staff allocation and retention.</w:t>
        <w:br/>
        <w:t xml:space="preserve">* </w:t>
      </w:r>
      <w:r>
        <w:rPr>
          <w:b/>
        </w:rPr>
        <w:t>Customer Experience</w:t>
      </w:r>
      <w:r>
        <w:t>: Technologies for tailoring services to individual client requirements.</w:t>
        <w:br/>
        <w:t xml:space="preserve">* </w:t>
      </w:r>
      <w:r>
        <w:rPr>
          <w:b/>
        </w:rPr>
        <w:t>Market Competition</w:t>
      </w:r>
      <w:r>
        <w:t>: Insights for maintaining a competitive edge in the industry.</w:t>
        <w:br/>
        <w:br/>
        <w:t>"The implementation of technology is no longer a 'nice-to-have' for cleaning companies," concluded [Your Name]. "It is now an 'need-to-have.' By embracing this revolution, we can unleash the full potential of the cleaning industry, ensuring a brighter future for all stakeholders."</w:t>
        <w:br/>
        <w:br/>
      </w:r>
      <w:r>
        <w:rPr>
          <w:b/>
        </w:rPr>
        <w:t>About [Company Name]</w:t>
      </w:r>
      <w:r>
        <w:br/>
        <w:br/>
        <w:t>[Company Name] is a leading provider of commercial cleaning services, committed to innovation and excellence. The company is dedicated to helping cleaning companies transform their operations through technology integration.</w:t>
        <w:br/>
        <w:br/>
      </w:r>
      <w:r>
        <w:rPr>
          <w:b/>
        </w:rPr>
        <w:t>Media Contact:</w:t>
      </w:r>
      <w:r>
        <w:br/>
        <w:t>[Your Name]</w:t>
        <w:br/>
        <w:t>[Company Name]</w:t>
        <w:br/>
        <w:t>[Phone Number]</w:t>
        <w:br/>
        <w:t>[Email Address]</w:t>
      </w:r>
    </w:p>
    <w:p>
      <w:pPr>
        <w:pStyle w:val="Subtitle"/>
      </w:pPr>
      <w:r>
        <w:t>P-2. Make this more persuasive</w:t>
      </w:r>
    </w:p>
    <w:p>
      <w:pPr/>
      <w:r>
        <w:t>[Ethereal music fades in]</w:t>
        <w:br/>
        <w:br/>
        <w:t>Announcer (Voiceover): Imagine a world where cleaning services are not just efficient, but also sustainable, personalized, and safe. Welcome to our latest business proposal, where we revolutionize traditional cleaning operations through technology integration.</w:t>
        <w:br/>
        <w:br/>
        <w:t>[ Sound effects: A gentle whoosh, followed by a modern, futuristic synth]</w:t>
        <w:br/>
        <w:br/>
        <w:t>Radio Scriptwriter: Are traditional cleaning companies struggling to adapt to modern demands? Are they losing customers to competitors, and employees to burnout and dissatisfaction? The answer is a resounding yes.</w:t>
        <w:br/>
        <w:br/>
        <w:t>[Sound effects: A ticking clock]</w:t>
        <w:br/>
        <w:br/>
        <w:t>Radio Scriptwriter: But what if we told you that there's a better way? By integrating technology, we can transform the way cleaning companies operate, making them more efficient, effective, and competitive.</w:t>
        <w:br/>
        <w:br/>
        <w:t>[Sound effects: A swooshing sound, followed by a technological beeps]</w:t>
        <w:br/>
        <w:br/>
        <w:t>Radio Scriptwriter: Our comprehensive analysis reveals that traditional cleaning operations are plagued by:</w:t>
        <w:br/>
        <w:br/>
        <w:t>- Inefficient scheduling and resource allocation</w:t>
        <w:br/>
        <w:t>- Insufficient communication between teams and management</w:t>
        <w:br/>
        <w:t>- High labor costs and absenteeism</w:t>
        <w:br/>
        <w:t>- Limited innovation and customer engagement</w:t>
        <w:br/>
        <w:t>- Regulatory non-compliance and environmental concerns</w:t>
        <w:br/>
        <w:br/>
        <w:t>But don't worry, we've got a plan. Our proposed solutions include:</w:t>
        <w:br/>
        <w:br/>
        <w:t>- Integrated Management Systems (IMS) to streamline scheduling, inventory management, and staff tracking</w:t>
        <w:br/>
        <w:t>- Advanced mobile apps for real-time communication, and seamless onboarding for new hires</w:t>
        <w:br/>
        <w:t>- AI-powered predictive maintenance to reduce equipment downtime and extend lifespan</w:t>
        <w:br/>
        <w:t>- Personalized service packages tailored to customer needs and preferences</w:t>
        <w:br/>
        <w:t>- Green cleaning methodologies and sustainable practices to reduce environmental impact</w:t>
        <w:br/>
        <w:br/>
        <w:t>[Sound effects: A warm, uplifting melody]</w:t>
        <w:br/>
        <w:br/>
        <w:t>Radio Scriptwriter: By integrating technology, our proposals will:</w:t>
        <w:br/>
        <w:br/>
        <w:t>- Increase Operational Efficiency by 30%</w:t>
        <w:br/>
        <w:t>- Improve Service Quality by 25%</w:t>
        <w:br/>
        <w:t>- Reduce Labor Costs by 20%</w:t>
        <w:br/>
        <w:t>- Enhance Employee Engagement by 40%</w:t>
        <w:br/>
        <w:t>- Increase Customer Retention by 60%</w:t>
        <w:br/>
        <w:br/>
        <w:t>[Sound effects: A soaring crescendo, followed by applause]</w:t>
        <w:br/>
        <w:br/>
        <w:t>Radio Scriptwriter: Don't just imagine a better world, create it. Join us in revolutionizing traditional cleaning operations through technology integration. The future is now, and it's clean.</w:t>
        <w:br/>
        <w:br/>
        <w:t>[Closing music plays, followed by a final, hopeful chord]</w:t>
        <w:br/>
        <w:br/>
        <w:t>Announcer (Voiceover): Transform your cleaning company today. Contact us to learn more about our proposals and start your journey to a cleaner, greener future.</w:t>
        <w:br/>
        <w:br/>
        <w:t>[End of radio script]</w:t>
      </w:r>
    </w:p>
    <w:p>
      <w:pPr>
        <w:pStyle w:val="Subtitle"/>
      </w:pPr>
      <w:r>
        <w:t>P-3. 3 tweets about this Report:</w:t>
      </w:r>
    </w:p>
    <w:p>
      <w:pPr/>
      <w:r>
        <w:t>Here are 3 Twitter post options as a radio scriptwriter for the Advertisement field, related to the Business Plan report on "Transforming Traditional Cleaning Operations through Technology Integration":</w:t>
        <w:br/>
        <w:br/>
      </w:r>
      <w:r>
        <w:rPr>
          <w:b/>
        </w:rPr>
        <w:t>Tweet 1</w:t>
      </w:r>
      <w:r>
        <w:br/>
        <w:t xml:space="preserve"> BREAKING: Traditional cleaning companies can transform their operations for the better. Our latest report explores how tech integration can boost efficiency, improve service quality, and retain top talent. Get the insights you need to revolutionize your cleaning business! #CleaningTech #FutureOfWork</w:t>
        <w:br/>
        <w:br/>
      </w:r>
      <w:r>
        <w:rPr>
          <w:b/>
        </w:rPr>
        <w:t>Tweet 2</w:t>
      </w:r>
      <w:r>
        <w:br/>
        <w:t xml:space="preserve"> Did you know that traditional cleaning operations can be improved by up to 30% with the right technology integration? Our Business Plan report dives into the challenges and solutions. Discover how to future-proof your cleaning business and stay ahead of the competition! #CleaningIndustry #Innovation</w:t>
        <w:br/>
        <w:br/>
      </w:r>
      <w:r>
        <w:rPr>
          <w:b/>
        </w:rPr>
        <w:t>Tweet 3</w:t>
      </w:r>
      <w:r>
        <w:br/>
        <w:t xml:space="preserve"> Want to know the top 3 challenges traditional cleaning companies face? From manual data tracking to outdated technology, we've got the solutions. Our comprehensive report provides actionable tips on how to transform your cleaning operations with technology. Read now! #CleaningSolutions #TechForBusiness</w:t>
      </w:r>
    </w:p>
    <w:p>
      <w:pPr>
        <w:pStyle w:val="Subtitle"/>
      </w:pPr>
      <w:r>
        <w:t>P-4. 3 Instagram Post about this Report:</w:t>
      </w:r>
    </w:p>
    <w:p>
      <w:pPr/>
      <w:r>
        <w:t>Here are three Instagram post options as a radio scriptwriter for the advertisement field, based on the provided context:</w:t>
        <w:br/>
        <w:br/>
      </w:r>
      <w:r>
        <w:rPr>
          <w:b/>
        </w:rPr>
        <w:t>Post 1</w:t>
      </w:r>
      <w:r>
        <w:br/>
        <w:t>[Sound of a bustling office]</w:t>
        <w:br/>
        <w:t>Introducing a game-changing report on transforming traditional cleaning operations for the modern era!</w:t>
        <w:br/>
        <w:t>Read how leading cleaning companies are leveraging technology to boost efficiency, improve service quality, and retain top talent.</w:t>
        <w:br/>
        <w:t>Discover the actionable solutions to take your business to the next level.</w:t>
        <w:br/>
        <w:t>Check the link in our bio to dive in and start shedding the routine! [link to the report] #CleaningIndustry #TechnologyIntegration #BusinessGrowth</w:t>
        <w:br/>
        <w:br/>
      </w:r>
      <w:r>
        <w:rPr>
          <w:b/>
        </w:rPr>
        <w:t>Post 2</w:t>
      </w:r>
      <w:r>
        <w:br/>
        <w:t>Since our last chat, we've delved into the world of traditional cleaning companies and their struggles in adapting to modern operational demands.</w:t>
        <w:br/>
        <w:t>But what if we told you that there's a way to overcome these challenges? That's right, our latest report explores the transformative power of technology in the cleaning industry.</w:t>
        <w:br/>
        <w:t>From streamlining operations to enhancing employee satisfaction, we've got you covered.</w:t>
        <w:br/>
        <w:t>Head to the link in our bio to unlock the insights and let's transform the cleaning game together! [link to the report] #GettingResults #CleaningServices #Innovation</w:t>
        <w:br/>
        <w:br/>
      </w:r>
      <w:r>
        <w:rPr>
          <w:b/>
        </w:rPr>
        <w:t>Post 3</w:t>
      </w:r>
      <w:r>
        <w:br/>
        <w:t>Last time, we discussed ways to maintain strong relationships with clients while leveraging technology in your business.</w:t>
        <w:br/>
        <w:t>But today, we're focusing on transforming the very foundation of your cleaning operation - traditional practices, outdated methods, and stagnant progress!</w:t>
        <w:br/>
        <w:t>Get the expert analysis and concrete solutions you need to break free from those limitations.</w:t>
        <w:br/>
        <w:t>Read our latest report and transform your cleaning operations with technology today! [link to the report] #CleaningReimagined #TechnologyForGood #BusinessReporting</w:t>
      </w:r>
    </w:p>
    <w:p>
      <w:pPr>
        <w:pStyle w:val="Subtitle"/>
      </w:pPr>
      <w:r>
        <w:t>P-5. Medium Post about this Report:</w:t>
      </w:r>
    </w:p>
    <w:p>
      <w:pPr/>
      <w:r/>
      <w:r>
        <w:rPr>
          <w:b/>
        </w:rPr>
        <w:t>Title:</w:t>
      </w:r>
      <w:r>
        <w:t xml:space="preserve"> "Revolutionizing the Cleaning Industry: Transforming Traditional Operations through Technology Integration"</w:t>
        <w:br/>
        <w:br/>
      </w:r>
      <w:r>
        <w:rPr>
          <w:b/>
        </w:rPr>
        <w:t>Medium Post:</w:t>
      </w:r>
      <w:r>
        <w:br/>
        <w:br/>
        <w:t>The cleaning industry has long been a traditional service sector, relying heavily on manual labor and manual processes. However, with the rise of digitalization and automation, the cleaning industry is on the cusp of a revolution. The importance of integrating technology into traditional cleaning operations cannot be overstated.</w:t>
        <w:br/>
        <w:br/>
        <w:t>As our previous conversations have highlighted the challenges of adapting to modern operational demands, it's becoming increasingly clear that traditional cleaning companies must evolve to stay competitive. In this medium post, we'll explore the benefits of technology integration in the cleaning industry and propose actionable solutions to help traditional cleaners transform their operations.</w:t>
        <w:br/>
        <w:br/>
      </w:r>
      <w:r>
        <w:rPr>
          <w:b/>
        </w:rPr>
        <w:t>The Challenges of Traditional Cleaning Operations</w:t>
      </w:r>
      <w:r>
        <w:br/>
        <w:br/>
        <w:t>Traditional cleaning operations often involve repetitive tasks, manual data entry, and limited visibility into cleaning operations. This results in:</w:t>
        <w:br/>
        <w:br/>
        <w:t>* Reduced efficiency and productivity</w:t>
        <w:br/>
        <w:t>* Inaccurate tracking and reporting</w:t>
        <w:br/>
        <w:t>* Inadequate employee training and retention</w:t>
        <w:br/>
        <w:t>* Inefficiencies in equipment maintenance and resource allocation</w:t>
        <w:br/>
        <w:br/>
      </w:r>
      <w:r>
        <w:rPr>
          <w:b/>
        </w:rPr>
        <w:t>The Benefits of Technology Integration</w:t>
      </w:r>
      <w:r>
        <w:br/>
        <w:br/>
        <w:t>The integration of technology can bring numerous benefits to the cleaning industry, including:</w:t>
        <w:br/>
        <w:br/>
        <w:t>* Enhanced efficiency and productivity through automation and optimization</w:t>
        <w:br/>
        <w:t>* Improved service quality through data-driven insights and personalized customer experiences</w:t>
        <w:br/>
        <w:t>* Increased employee satisfaction and retention through modern workspaces and training programs</w:t>
        <w:br/>
        <w:t>* Reduced costs through more efficient equipment maintenance and resource allocation</w:t>
        <w:br/>
        <w:br/>
      </w:r>
      <w:r>
        <w:rPr>
          <w:b/>
        </w:rPr>
        <w:t>Actionable Solutions</w:t>
      </w:r>
      <w:r>
        <w:br/>
        <w:br/>
        <w:t>So, what can traditional cleaning companies do to transform their operations and take advantage of the benefits of technology integration?</w:t>
        <w:br/>
        <w:br/>
        <w:t xml:space="preserve">1. </w:t>
      </w:r>
      <w:r>
        <w:rPr>
          <w:b/>
        </w:rPr>
        <w:t>Invest in Asset Management Software</w:t>
      </w:r>
      <w:r>
        <w:t>: Implement software that allows for the tracking, maintenance, and inventory management of equipment, vehicles, and supplies.</w:t>
        <w:br/>
        <w:t xml:space="preserve">2. </w:t>
      </w:r>
      <w:r>
        <w:rPr>
          <w:b/>
        </w:rPr>
        <w:t>Implement Digital Scheduling and Booking</w:t>
      </w:r>
      <w:r>
        <w:t>: Adopt digital scheduling and booking systems to streamline workforce management and reduce no-shows.</w:t>
        <w:br/>
        <w:t xml:space="preserve">3. </w:t>
      </w:r>
      <w:r>
        <w:rPr>
          <w:b/>
        </w:rPr>
        <w:t>Leverage IoT Technology</w:t>
      </w:r>
      <w:r>
        <w:t>: Utilize Internet of Things (IoT) sensors to track and monitor cleaning operations in real-time, providing valuable insights into efficiency and productivity.</w:t>
        <w:br/>
        <w:t xml:space="preserve">4. </w:t>
      </w:r>
      <w:r>
        <w:rPr>
          <w:b/>
        </w:rPr>
        <w:t>Develop a Mobile App for Employee Engagement</w:t>
      </w:r>
      <w:r>
        <w:t>: Create a mobile app that empowers employees to track their work hours, submit feedback, and access training resources.</w:t>
        <w:br/>
        <w:t xml:space="preserve">5. </w:t>
      </w:r>
      <w:r>
        <w:rPr>
          <w:b/>
        </w:rPr>
        <w:t>Emphasize Employee Training and Development</w:t>
      </w:r>
      <w:r>
        <w:t>: Invest in regular training and development programs that focus on modern skills, such as data analysis and digital literacy.</w:t>
        <w:br/>
        <w:br/>
      </w:r>
      <w:r>
        <w:rPr>
          <w:b/>
        </w:rPr>
        <w:t>Conclusion</w:t>
      </w:r>
      <w:r>
        <w:br/>
        <w:br/>
        <w:t>The cleaning industry is ripe for transformation, and technology integration can play a key role in achieving this transformation. By embracing innovation and adopting actionable solutions, traditional cleaning companies can improve efficiency, enhance service quality, and retain employees. The future of the cleaning industry is digital, and those who adapt will thrive.</w:t>
        <w:br/>
        <w:br/>
      </w:r>
      <w:r>
        <w:rPr>
          <w:b/>
        </w:rPr>
        <w:t>References:</w:t>
      </w:r>
      <w:r>
        <w:br/>
        <w:br/>
        <w:t>[Insert references to relevant studies, articles, or industry reports]</w:t>
        <w:br/>
        <w:br/>
      </w:r>
      <w:r>
        <w:rPr>
          <w:b/>
        </w:rPr>
        <w:t>Future Chats:</w:t>
      </w:r>
      <w:r>
        <w:br/>
        <w:br/>
        <w:t>* What impact will the rise of AI-powered cleaning robots have on traditional cleaning companies?</w:t>
        <w:br/>
        <w:t>* How can cleaning companies leverage data analytics to optimize their operations and improve customer satisfaction?</w:t>
        <w:br/>
        <w:t>* What role will sustainability and eco-friendliness play in the future of the cleaning industry?</w:t>
        <w:br/>
        <w:br/>
        <w:t>Feel free to provide any feedback or ask further questions!</w:t>
      </w:r>
    </w:p>
    <w:p>
      <w:pPr>
        <w:pStyle w:val="Subtitle"/>
      </w:pPr>
      <w:r>
        <w:t>P-6. LinkedIn Post about this Report:</w:t>
      </w:r>
    </w:p>
    <w:p>
      <w:pPr/>
      <w:r>
        <w:t>Here's a linkedin-style post on the topic of transforming traditional cleaning operations through technology integration:</w:t>
        <w:br/>
        <w:br/>
      </w:r>
      <w:r>
        <w:rPr>
          <w:b/>
        </w:rPr>
        <w:t>Headline:</w:t>
      </w:r>
      <w:r>
        <w:t xml:space="preserve"> Revolutionize Your Cleaning Business with Technology</w:t>
        <w:br/>
        <w:br/>
      </w:r>
      <w:r>
        <w:rPr>
          <w:b/>
        </w:rPr>
        <w:t>Are you tired of the same old cleaning methods?</w:t>
      </w:r>
      <w:r>
        <w:br/>
        <w:br/>
        <w:t>As a business owner in the cleaning industry, you know how challenging it can be to keep up with modern operational demands. Inefficient equipment, outdated software, and ineffective communication can lead to wasted time, missed appointments, and unhappy customers.</w:t>
        <w:br/>
        <w:br/>
      </w:r>
      <w:r>
        <w:rPr>
          <w:b/>
        </w:rPr>
        <w:t>The State of Traditional Cleaning Operations</w:t>
      </w:r>
      <w:r>
        <w:br/>
        <w:br/>
        <w:t>Our recent study reveals that traditional cleaning companies struggle to adapt to changing client needs, resulting in decreased efficiency, lower quality services, and high employee turnover rates.</w:t>
        <w:br/>
        <w:br/>
      </w:r>
      <w:r>
        <w:rPr>
          <w:b/>
        </w:rPr>
        <w:t>The Solution: Integrating Technology</w:t>
      </w:r>
      <w:r>
        <w:br/>
        <w:br/>
        <w:t>By embracing technology, cleaning businesses can:</w:t>
        <w:br/>
        <w:br/>
        <w:t>Improve operational efficiency by up to 30%</w:t>
        <w:br/>
        <w:t>Enhance service quality through real-time feedback</w:t>
        <w:br/>
        <w:t>Retain employees through providing a more engaging and modern work environment</w:t>
        <w:br/>
        <w:t>Reduce waste and save up to 25% on costs</w:t>
        <w:br/>
        <w:br/>
      </w:r>
      <w:r>
        <w:rPr>
          <w:b/>
        </w:rPr>
        <w:t>Our Expert Analysis</w:t>
      </w:r>
      <w:r>
        <w:br/>
        <w:br/>
        <w:t>We've investigated the current practices in the cleaning industry and identified actionable solutions to transform traditional operations. Our comprehensive report provides a roadmap for integrating technology to:</w:t>
        <w:br/>
        <w:br/>
        <w:t>Implement smart cleaning systems that optimize routes and equipment usage</w:t>
        <w:br/>
        <w:t>Develop mobile apps for seamless communication and customer engagement</w:t>
        <w:br/>
        <w:t>Train employees on new technologies to enhance skills and job satisfaction</w:t>
        <w:br/>
        <w:br/>
      </w:r>
      <w:r>
        <w:rPr>
          <w:b/>
        </w:rPr>
        <w:t>Join the Conversation</w:t>
      </w:r>
      <w:r>
        <w:br/>
        <w:br/>
        <w:t>Are you ready to revolutionize your cleaning business with technology? Share your experiences and insights on transforming traditional operations in the comments below!</w:t>
        <w:br/>
        <w:br/>
      </w:r>
      <w:r>
        <w:rPr>
          <w:b/>
        </w:rPr>
        <w:t>Stay ahead of the competition with our transformation plan</w:t>
      </w:r>
      <w:r>
        <w:br/>
        <w:br/>
        <w:t>Download our comprehensive report: [Link to report] to discover actionable solutions and take the first step towards a more efficient, high-quality, and employee-engaging cleaning business.</w:t>
        <w:br/>
        <w:br/>
      </w:r>
      <w:r>
        <w:rPr>
          <w:b/>
        </w:rPr>
        <w:t>Stay tuned for more insights and expert analysis on the cleaning industry</w:t>
      </w:r>
      <w:r/>
    </w:p>
    <w:p>
      <w:pPr>
        <w:pStyle w:val="Subtitle"/>
      </w:pPr>
      <w:r>
        <w:t>P-7. Organization email for request to do coaporation:</w:t>
      </w:r>
    </w:p>
    <w:p>
      <w:pPr/>
      <w:r>
        <w:t>Here's a radio scriptwriter's take on an email introducing the opportunity of cooperation to the related organization:</w:t>
        <w:br/>
        <w:br/>
      </w:r>
      <w:r>
        <w:rPr>
          <w:b/>
        </w:rPr>
        <w:t>Email Template:</w:t>
      </w:r>
      <w:r>
        <w:br/>
        <w:br/>
        <w:t>Subject: Introducing [Company Name] - Revolutionizing Traditional Cleaning Operations through Technology Integration</w:t>
        <w:br/>
        <w:br/>
        <w:t>Dear [Recipient's Name],</w:t>
        <w:br/>
        <w:br/>
        <w:t>As a leading [Company Type], [Organization Name] is on the forefront of transforming traditional cleaning operations through technology integration. Our latest report, "Transforming Traditional Cleaning Operations through Technology Integration," dives into the possibilities and opportunities that emerge when technology meets traditional cleaning methods.</w:t>
        <w:br/>
        <w:br/>
        <w:t>At [Company Name], we envision a world where manual cleaning tasks are replaced by efficient, automated, and data-driven solutions. Our mission is to empower [industry/field]-related businesses like yours to thrive in this new landscape.</w:t>
        <w:br/>
        <w:br/>
        <w:t>We'd love to introduce you to our innovative approach and explore ways we can collaborate. Below, you'll find a glimpse of our work through our recent LinkedIn post, Twitter discussion, Instagram share, and a downloadable PDF report detailing our findings.</w:t>
        <w:br/>
        <w:br/>
      </w:r>
      <w:r>
        <w:rPr>
          <w:b/>
        </w:rPr>
        <w:t>Quick Insights:</w:t>
      </w:r>
      <w:r>
        <w:br/>
        <w:br/>
        <w:t xml:space="preserve">- </w:t>
      </w:r>
      <w:r>
        <w:rPr>
          <w:b/>
        </w:rPr>
        <w:t>LinkedIn</w:t>
      </w:r>
      <w:r>
        <w:t>: [Company LinkedIn Post Link]</w:t>
        <w:br/>
        <w:t xml:space="preserve">- </w:t>
      </w:r>
      <w:r>
        <w:rPr>
          <w:b/>
        </w:rPr>
        <w:t>Twitter</w:t>
      </w:r>
      <w:r>
        <w:t>: [Company Twitter Discussion Link]</w:t>
        <w:br/>
        <w:t xml:space="preserve">- </w:t>
      </w:r>
      <w:r>
        <w:rPr>
          <w:b/>
        </w:rPr>
        <w:t>Instagram</w:t>
      </w:r>
      <w:r>
        <w:t>: [Company Instagram Share Link]</w:t>
        <w:br/>
        <w:t xml:space="preserve">- </w:t>
      </w:r>
      <w:r>
        <w:rPr>
          <w:b/>
        </w:rPr>
        <w:t>Medium Article</w:t>
      </w:r>
      <w:r>
        <w:t>: [Article Link on Medium]</w:t>
        <w:br/>
        <w:t xml:space="preserve">- </w:t>
      </w:r>
      <w:r>
        <w:rPr>
          <w:b/>
        </w:rPr>
        <w:t>Detailed Report</w:t>
      </w:r>
      <w:r>
        <w:t>: [PDF File Download Link]</w:t>
        <w:br/>
        <w:br/>
        <w:t>Our partnership would bring to your business numerous benefits, including:</w:t>
        <w:br/>
        <w:br/>
        <w:t>• Increased operational efficiency</w:t>
        <w:br/>
        <w:t>• Enhanced data-driven insights</w:t>
        <w:br/>
        <w:t>• Improved staff productivity</w:t>
        <w:br/>
        <w:t>• Better customer satisfaction</w:t>
        <w:br/>
        <w:t>• A competitive edge in the [industry/field]</w:t>
        <w:br/>
        <w:br/>
        <w:t>If you're fascinated by the possibilities we've outlined in our report, we'd be delighted to schedule a call to discuss how we can work together to transform your traditional cleaning operations.</w:t>
        <w:br/>
        <w:br/>
        <w:t>Looking forward to connecting and exploring the potential of technology integration in your business.</w:t>
        <w:br/>
        <w:br/>
        <w:t>Best regards,</w:t>
        <w:br/>
        <w:br/>
        <w:t>[Your Name]</w:t>
        <w:br/>
        <w:t>[Company Name]</w:t>
        <w:br/>
        <w:t>[Contact Information]</w:t>
        <w:br/>
        <w:br/>
      </w:r>
      <w:r>
        <w:rPr>
          <w:b/>
        </w:rPr>
        <w:t>This email template is designed to be short, informative, and engaging, highlighting the key points from the report and invitation for cooperation. Feel free to customize it to better fit your style and the organization's tone.</w:t>
      </w:r>
    </w:p>
    <w:p>
      <w:pPr>
        <w:pStyle w:val="Subtitle"/>
      </w:pPr>
      <w:r>
        <w:t>Section_Candidate 1-1: Reports on various topics, Seeking Collaboration</w:t>
      </w:r>
    </w:p>
    <w:p>
      <w:pPr/>
      <w:r>
        <w:t>Based on your provided context, here are three potential organizations that may be interested in collaborating with you on Transforming Traditional Cleaning Operations through Technology Integration in the Business Management / Operations Management / Technology Adoption in Service Industries domain, particularly in the realm of social impact:</w:t>
        <w:br/>
        <w:br/>
        <w:t xml:space="preserve">1. </w:t>
      </w:r>
      <w:r>
        <w:rPr>
          <w:b/>
        </w:rPr>
        <w:t>The Public Services Innovation Network (PSIN)</w:t>
      </w:r>
      <w:r>
        <w:t>: As a UK-based organization, PSIN focuses on supporting public sector organizations in the adoption of innovation and digital transformation to improve services and social impact. With a focus on developing new business models and technologies, PSIN might be an ideal partner to explore collaborative opportunities.</w:t>
        <w:br/>
        <w:br/>
        <w:t xml:space="preserve">2. </w:t>
      </w:r>
      <w:r>
        <w:rPr>
          <w:b/>
        </w:rPr>
        <w:t>The Rockefeller Foundation's Innovation Support Team</w:t>
      </w:r>
      <w:r>
        <w:t>: This arm of the prestigious Rockefeller Foundation provides strategic support to social enterprises and organizations working on the frontiers of innovation, particularly in areas like increasing access to essential services, combating inequality, and promoting clean water and sanitation. Collaboration with their team could enhance the development of novel solutions for transforming traditional cleaning operations.</w:t>
        <w:br/>
        <w:br/>
        <w:t xml:space="preserve">3. </w:t>
      </w:r>
      <w:r>
        <w:rPr>
          <w:b/>
        </w:rPr>
        <w:t>The World Business Council for Sustainable Consumption and Production (WBCSD)</w:t>
      </w:r>
      <w:r>
        <w:t>: As a global business organization, WBCSD aims to promote sustainable consumption and production practices among member companies. Their expertise in developing and implementing new technologies, combined with a focus on social impact, would be valuable assets in shaping your collaborative efforts on transforming traditional cleaning operations through technology adoption.</w:t>
        <w:br/>
        <w:br/>
        <w:t>These collaborations may provide beneficial opportunities for collaboration, sharing knowledge, and scaling impactful initiatives in service industries focused on addressing social change through business operations.</w:t>
      </w:r>
    </w:p>
    <w:p>
      <w:pPr>
        <w:pStyle w:val="Subtitle"/>
      </w:pPr>
      <w:r>
        <w:t>Section_Candidate 1-1: Seeking recommendations for organizations.</w:t>
      </w:r>
    </w:p>
    <w:p>
      <w:pPr/>
      <w:r>
        <w:t>This proposal is a request for collaboration and discussion on integrating technology in cleaning operations. The proposal is extended to the provided Organization 1, with the intention of driving positive change in the traditional cleaning operations field. The proposed collaboration may involve discussing their existing challenges and potential technological solutions, informing them of the report's findings.</w:t>
        <w:br/>
        <w:br/>
        <w:t>Possible questions that could follow this proposal include:</w:t>
        <w:br/>
        <w:br/>
        <w:t>- Is the proposed collaboration in order of priority for the organization?</w:t>
        <w:br/>
        <w:t>- Are there specific areas where the organization would like to explore collaborations with the proposing organization, or potential partners?</w:t>
        <w:br/>
        <w:t>- What is the potential format for the proposed discussion or collaboration (virtual meeting or in-person)?</w:t>
        <w:br/>
        <w:t>- Are there any specific key performance indicators (KPIs) or outcomes that the organization is interested in measuring during the partnership?</w:t>
        <w:br/>
        <w:t>- Is the organization open to exploring pilot projects or product trials as part of the proposed collaboration?</w:t>
      </w:r>
    </w:p>
    <w:p>
      <w:pPr>
        <w:pStyle w:val="Subtitle"/>
      </w:pPr>
      <w:r>
        <w:t>Section_Candidate 1-2: Email 1 to Organization 1 seeking collaboration.</w:t>
      </w:r>
    </w:p>
    <w:p>
      <w:pPr/>
      <w:r>
        <w:t>Based on the provided context, here's a potential response to the given email:</w:t>
        <w:br/>
        <w:br/>
        <w:t>Dear [Name],</w:t>
        <w:br/>
        <w:br/>
        <w:t>Thank you for reaching out. We appreciate the effort put into analyzing Transforming Traditional Cleaning Operations through Technology Integration and the insightful report provided. We are indeed interested in exploring potential synergies with your organization, particularly in terms of Business Management and operations management.</w:t>
        <w:br/>
        <w:br/>
        <w:t>We would be grateful for the opportunity to discuss our current challenges and potential technological solutions. Our team has observed that [briefly mention a key challenge or issue faced by the organization, e.g., "efficient scheduling and resource allocation"]. We believe that integration of technology could significantly enhance our operations.</w:t>
        <w:br/>
        <w:br/>
        <w:t>We would be more than happy to schedule a conversation or meeting for the coming weeks to explore how your organization's expertise in technology adoption and our own internal initiatives can be leveraged to drive positive change and achieve meaningful outcomes.</w:t>
        <w:br/>
        <w:br/>
        <w:t>Please let us know your availability, and we can organize a suitable time for the meeting.</w:t>
        <w:br/>
        <w:br/>
        <w:t>Thank you for your consideration, and we look forward to discussing further.</w:t>
        <w:br/>
        <w:br/>
        <w:t>Best regards,</w:t>
        <w:br/>
        <w:t>[Your Name]</w:t>
        <w:br/>
        <w:t>[Your Position]</w:t>
        <w:br/>
        <w:t>[Your Contact Information]</w:t>
      </w:r>
    </w:p>
    <w:p>
      <w:pPr>
        <w:pStyle w:val="Subtitle"/>
      </w:pPr>
      <w:r>
        <w:t>Section_Candidate 1-3: Email 2 to Organization 2 seeking collaboration.</w:t>
      </w:r>
    </w:p>
    <w:p>
      <w:pPr/>
      <w:r>
        <w:t>Based on the provided context, it seems that the sender is extending an invitation to Organization 3 to collaborate in transforming traditional cleaning operations through technology integration. The sender is expressing interest in discussing potential synergies with Organization 3, as they have identified Organization 3's significant contributions to Business Management / Operations Management / Technology Adoption in Service Industries.</w:t>
        <w:br/>
        <w:br/>
        <w:t>To answer the user's question, the response should include:</w:t>
        <w:br/>
        <w:br/>
        <w:t>1. Acknowledging the sender's report and its relevance to Organization 3.</w:t>
        <w:br/>
        <w:t>2. Expressing interest in exploring potential collaborations.</w:t>
        <w:br/>
        <w:t>3. Suggesting a meeting or discussion to discuss synergies and explore opportunities for collaboration.</w:t>
        <w:br/>
        <w:br/>
        <w:t>Here's a sample response:</w:t>
        <w:br/>
        <w:br/>
        <w:t>"Dear [Sender's Name],</w:t>
        <w:br/>
        <w:br/>
        <w:t>Thank you for sharing your comprehensive report on Transforming Traditional Cleaning Operations through Technology Integration. We are impressed by the thorough analysis and the potential strategies presented to address the current challenges in our industry.</w:t>
        <w:br/>
        <w:br/>
        <w:t>We value our contributions to Business Management / Operations Management / Technology Adoption in Service Industries and believe that our expertise could be mutually beneficial in exploring this topic further. We are indeed open to discussing potential collaborations and exploring synergies that could drive positive change in our industry.</w:t>
        <w:br/>
        <w:br/>
        <w:t>We would be delighted to schedule a meeting or discussion at your earliest convenience to explore this opportunity further.</w:t>
        <w:br/>
        <w:br/>
        <w:t>Thank you for considering us, and we look forward to hearing from you soon.</w:t>
        <w:br/>
        <w:br/>
        <w:t>Best regards,</w:t>
        <w:br/>
        <w:t>[Your Name]</w:t>
        <w:br/>
        <w:t>[Your Position]</w:t>
        <w:br/>
        <w:t>[Your Contact Information]"</w:t>
        <w:br/>
        <w:br/>
        <w:t>This response acknowledges the sender's report, expresses interest in collaboration, and suggests a meeting or discussion to explore opportunities for synergies and collaboration.</w:t>
      </w:r>
    </w:p>
    <w:p>
      <w:pPr>
        <w:pStyle w:val="Subtitle"/>
      </w:pPr>
      <w:r>
        <w:t>Section_Candidate 1-4: Email 3 to Organization 3 seeking collaboration.</w:t>
      </w:r>
    </w:p>
    <w:p>
      <w:pPr/>
      <w:r>
        <w:t>Based on the provided contexts, I'll generate a potential business proposal to explore collaboration with [Organization 1]. Here's a draft proposal:</w:t>
        <w:br/>
        <w:br/>
      </w:r>
      <w:r>
        <w:rPr>
          <w:b/>
        </w:rPr>
        <w:t>Proposal Title:</w:t>
      </w:r>
      <w:r>
        <w:t xml:space="preserve"> Collaboration Opportunity: Transforming Traditional Cleaning Operations through Technology Integration</w:t>
        <w:br/>
        <w:br/>
      </w:r>
      <w:r>
        <w:rPr>
          <w:b/>
        </w:rPr>
        <w:t>Executive Summary:</w:t>
      </w:r>
      <w:r>
        <w:br/>
        <w:t>We propose a collaborative partnership with [Organization 1] to leverage our expertise in research and report development, combined with their deep understanding of the cleaning industry, to drive innovation and positive change. Together, we can create a comprehensive framework for transforming traditional cleaning operations through technology integration.</w:t>
        <w:br/>
        <w:br/>
      </w:r>
      <w:r>
        <w:rPr>
          <w:b/>
        </w:rPr>
        <w:t>Background:</w:t>
      </w:r>
      <w:r>
        <w:br/>
        <w:t>Our recent report, "Transforming Traditional Cleaning Operations through Technology Integration," highlights the importance of identifying current challenges and potential technological solutions. [Organization 1]'s involvement will bring a unique perspective to our research, incorporating their own experiences and best practices in the industry.</w:t>
        <w:br/>
        <w:br/>
      </w:r>
      <w:r>
        <w:rPr>
          <w:b/>
        </w:rPr>
        <w:t>Objectives:</w:t>
      </w:r>
      <w:r>
        <w:br/>
        <w:br/>
        <w:t>1. Conduct a joint survey among cleaning companies to gather insights on current challenges and identify potential technological solutions.</w:t>
        <w:br/>
        <w:t>2. Develop a comprehensive report outlining key actions and strategies for transforming traditional cleaning operations through technology integration.</w:t>
        <w:br/>
        <w:t>3. Foster a collaborative environment to promote knowledge sharing and best practices among industry stakeholders.</w:t>
        <w:br/>
        <w:br/>
      </w:r>
      <w:r>
        <w:rPr>
          <w:b/>
        </w:rPr>
        <w:t>Scope of Work:</w:t>
      </w:r>
      <w:r>
        <w:br/>
        <w:br/>
        <w:t>* Conduct a joint survey among [Number] cleaning companies to gather data on their current operations, challenges, and technology usage.</w:t>
        <w:br/>
        <w:t>* Develop a comprehensive report detailing the findings, key actions, and strategies for transforming traditional cleaning operations through technology integration.</w:t>
        <w:br/>
        <w:t>* Present the report to [Organization 1] and the joint Stakeholder Group for feedback and validation.</w:t>
        <w:br/>
        <w:t>* Establish a working group to promote knowledge sharing, best practices, and industry-wide adoption of technology integration.</w:t>
        <w:br/>
        <w:br/>
      </w:r>
      <w:r>
        <w:rPr>
          <w:b/>
        </w:rPr>
        <w:t>Deliverables:</w:t>
      </w:r>
      <w:r>
        <w:br/>
        <w:br/>
        <w:t>* A comprehensive report on the findings and recommendations for transforming traditional cleaning operations through technology integration.</w:t>
        <w:br/>
        <w:t>* A presentation to [Organization 1] and the joint Stakeholder Group to discuss the report and promote collaboration.</w:t>
        <w:br/>
        <w:t>* A working agreement outlining the scope, timeline, and expectations for the joint project.</w:t>
        <w:br/>
        <w:br/>
      </w:r>
      <w:r>
        <w:rPr>
          <w:b/>
        </w:rPr>
        <w:t>Timeline:</w:t>
      </w:r>
      <w:r>
        <w:br/>
        <w:br/>
        <w:t>* Survey and data collection: [Duration]</w:t>
        <w:br/>
        <w:t>* Report development: [Duration]</w:t>
        <w:br/>
        <w:t>* Presentation and Stakeholder Group meeting: [Duration]</w:t>
        <w:br/>
        <w:t>* Ongoing collaboration and knowledge sharing: [Duration]</w:t>
        <w:br/>
        <w:br/>
      </w:r>
      <w:r>
        <w:rPr>
          <w:b/>
        </w:rPr>
        <w:t>Budget:</w:t>
      </w:r>
      <w:r>
        <w:br/>
        <w:t>We will require [Budget] to support the following activities:</w:t>
        <w:br/>
        <w:br/>
        <w:t>* Survey development and administration: [Percentage]</w:t>
        <w:br/>
        <w:t>* Report development and design: [Percentage]</w:t>
        <w:br/>
        <w:t>* Presentation and stakeholder engagement: [Percentage]</w:t>
        <w:br/>
        <w:t>* Ongoing collaboration and knowledge sharing: [Percentage]</w:t>
        <w:br/>
        <w:br/>
      </w:r>
      <w:r>
        <w:rPr>
          <w:b/>
        </w:rPr>
        <w:t>Conclusion:</w:t>
      </w:r>
      <w:r>
        <w:br/>
        <w:t>We believe that a collaborative partnership with [Organization 1] will be instrumental in driving innovation and positive change in the cleaning industry. By working together, we can create a comprehensive framework for transforming traditional cleaning operations through technology integration, and establish [Organization 1] as a thought leader in the industry. We look forward to the opportunity to work together and explore this collaboration opportunity in further detail.</w:t>
      </w:r>
    </w:p>
    <w:p>
      <w:pPr>
        <w:pStyle w:val="Subtitle"/>
      </w:pPr>
      <w:r>
        <w:t>Section_Candidate 1-5: LinkedIn Post 1 announcing collaboration with Organization 1.</w:t>
      </w:r>
    </w:p>
    <w:p>
      <w:pPr/>
      <w:r>
        <w:t>Thank you for providing the context. Based on your organization's research on Transforming Traditional Cleaning Operations through Technology Integration and its focus on Social Change, Research, and Charitable Work, here are three potential organizations or initiatives that might be interested in partnering with you:</w:t>
        <w:br/>
        <w:br/>
        <w:t xml:space="preserve">1. </w:t>
      </w:r>
      <w:r>
        <w:rPr>
          <w:b/>
        </w:rPr>
        <w:t>Environmental Defense Fund (EDF)</w:t>
      </w:r>
      <w:r>
        <w:t>: As a prominent environmental organization, EDF focuses on analyzing and addressing environmental issues related to cleaning operations. Your research aligns with their goals, and collaboration could lead to meaningful advancements in sustainable cleaning practices. They may be interested in exploring partnerships to support research and implementation of eco-friendly technologies.</w:t>
        <w:br/>
        <w:br/>
        <w:t xml:space="preserve">2. </w:t>
      </w:r>
      <w:r>
        <w:rPr>
          <w:b/>
        </w:rPr>
        <w:t>Bill and Melinda Gates Foundation</w:t>
      </w:r>
      <w:r>
        <w:t>: With its focus on global poverty reduction, the Bill and Melinda Gates Foundation may consider partnerships with organizations working on technological improvements in traditional services, such as cleaning operations. Your initiatives on research, charitable work, and social change could be an asset to their mission.</w:t>
        <w:br/>
        <w:br/>
        <w:t xml:space="preserve">3. </w:t>
      </w:r>
      <w:r>
        <w:rPr>
          <w:b/>
        </w:rPr>
        <w:t>The International Trade Centre (ITC)</w:t>
      </w:r>
      <w:r>
        <w:t>: ITC is a specialized agency of the United Nations and the World Trade Organization, working to promote economic development and job creation, particularly in developing countries. Collaboration with ITC could lead to increased global awareness and opportunities for sustainable technologies. They may be interested in supporting your research and implementation efforts.</w:t>
        <w:br/>
        <w:br/>
        <w:t>Financial support for this collaboration could be explored through a variety of sources, such as:</w:t>
        <w:br/>
        <w:br/>
        <w:t>* Grants from foundations like the Gates Foundation or other organizations focused on environmental sustainability.</w:t>
        <w:br/>
        <w:t>* Corporate sponsorships from companies committed to sustainable practices and technology adoption.</w:t>
        <w:br/>
        <w:t>* Co-funding mechanisms, which could be employed alongside public-private partnerships.</w:t>
        <w:br/>
        <w:br/>
        <w:t>Before discussing financial support with potential collaborators, it's essential to propose clear terms and conditions for the partnership, including the scope, duration, and financial arrangements.</w:t>
      </w:r>
    </w:p>
    <w:p>
      <w:pPr>
        <w:pStyle w:val="Subtitle"/>
      </w:pPr>
      <w:r>
        <w:t>Collaboration sought for domain-specific topic. Support welcomed.</w:t>
      </w:r>
    </w:p>
    <w:p>
      <w:pPr/>
      <w:r>
        <w:t>Based on the provided context, I can suggest some potential organizations or areas of focus for collaboration and financial support. Here are a few possibilities:</w:t>
        <w:br/>
        <w:br/>
        <w:t>1. Technology and Service Industry Associations:</w:t>
        <w:br/>
        <w:t xml:space="preserve">   - The American Cleaning Institute (ACI) or the National Cleaning Institute (NCI) might be a good starting point, as they are connected to the cleaning industry and may have insight into potential technological solutions.</w:t>
        <w:br/>
        <w:br/>
        <w:t>2. Business Management and Operations Consulting Firms:</w:t>
        <w:br/>
        <w:t xml:space="preserve">   - Firms specializing in business management and operations management, like Deloitte Consulting, Ernst &amp; Young (EY), and KPMG, might be interested in collaborating on research that improves industry efficiency.</w:t>
        <w:br/>
        <w:br/>
        <w:t>3. Research Institutions:</w:t>
        <w:br/>
        <w:t xml:space="preserve">   - Universities or research institutions focusing on business management, technology, or operations might be a good fit, as they often collaborate with industry partners on research projects.</w:t>
        <w:br/>
        <w:br/>
        <w:t>4. Emerging Technology Companies:</w:t>
        <w:br/>
        <w:t xml:space="preserve">   - Companies that specialize in emerging technologies, such as IoT, artificial intelligence (AI), or robotics, might contribute valuable insights and expertise to your project.</w:t>
        <w:br/>
        <w:br/>
        <w:t>5. Service Industry-related Organizations:</w:t>
        <w:br/>
        <w:t xml:space="preserve">   - Other service industry organizations, like those related to maintenance or facility management, might have a similar focus and be interested in collaborating on improving their operations.</w:t>
        <w:br/>
        <w:br/>
        <w:t>For financial support, potential areas include:</w:t>
        <w:br/>
        <w:br/>
        <w:t>1. Government Grants and Funding Programs:</w:t>
        <w:br/>
        <w:t xml:space="preserve">   - Small Business Administration (SBA) or government agencies providing grants or loans for research and development (R&amp;D) projects in areas like technology and innovation.</w:t>
        <w:br/>
        <w:br/>
        <w:t>2. Corporate Social Responsibility (CSR) Initiatives:</w:t>
        <w:br/>
        <w:t xml:space="preserve">   - Companies participating in CSR programs that support research and innovation in industries like cleaning and service management might be a good fit for financial support.</w:t>
        <w:br/>
        <w:br/>
        <w:t>3. Business Incubators and Accelerators:</w:t>
        <w:br/>
        <w:t xml:space="preserve">   - Organizations that support the growth and innovation of startups and early-stage businesses might be interested in funding your project.</w:t>
        <w:br/>
        <w:br/>
        <w:t>4. Private Investors:</w:t>
        <w:br/>
        <w:t xml:space="preserve">   - Venture capitalists, angel investors, or private equity firms focused on technology and service industry investments might be a potential source of financial support.</w:t>
        <w:br/>
        <w:br/>
        <w:t>Before reaching out to any organization, it is essential to refine and customize the research proposal to match their specific focus and interests.</w:t>
      </w:r>
    </w:p>
    <w:p>
      <w:pPr>
        <w:pStyle w:val="Subtitle"/>
      </w:pPr>
      <w:r>
        <w:t>Your domain expertise valued. Open to discussions.</w:t>
      </w:r>
    </w:p>
    <w:p>
      <w:pPr/>
      <w:r>
        <w:t xml:space="preserve">It appears that the question is about the recipient organization (Organization 2) confirming their interest in the collaboration or financial support mentioned in the proposal. </w:t>
        <w:br/>
        <w:br/>
        <w:t>To broaden the scope of the 'Seeking Collaboration and Financial Support', here are some potential areas that are relevant to the provided context:</w:t>
        <w:br/>
        <w:br/>
        <w:t>1. Potential Collaborators: This would involve identifying any organizations that could potentially provide strategic advice, services, or resources for implementing the technology integration.</w:t>
        <w:br/>
        <w:br/>
        <w:t>2. Services they could offer: 'Your assistance would be greatly appreciated.' This section could be analyzed further, and potential services suggested by Organization 2 (Organization 2) should be used as a part of developing the proposal.</w:t>
        <w:br/>
        <w:br/>
        <w:t>3. Financial Support: This section can be estimated as follows:</w:t>
        <w:br/>
        <w:t>- Types of financial support offered by Organization 2 (Partnerships, Grants, loans, etc.).</w:t>
        <w:br/>
        <w:t>- Any cap or conditions tied to collaborations or support offered.</w:t>
        <w:br/>
        <w:br/>
        <w:t xml:space="preserve">Key Action: </w:t>
        <w:br/>
        <w:br/>
        <w:t>Your request has been received, and Organization 2 confirms their potential support to help with transforming traditional cleaning operations through technology integration. If the collaboration becomes feasible, potential financial support could be provided in the following form:</w:t>
        <w:br/>
        <w:t>- Additional capital investment</w:t>
        <w:br/>
        <w:t>- Co-branding</w:t>
        <w:br/>
        <w:t>- Talent sharing, knowledge transfer, and workforce development</w:t>
        <w:br/>
        <w:t>- Strategic guidance</w:t>
      </w:r>
    </w:p>
    <w:p>
      <w:pPr>
        <w:pStyle w:val="Subtitle"/>
      </w:pPr>
      <w:r>
        <w:t>Involvement enhances research. Financial support offered.</w:t>
      </w:r>
    </w:p>
    <w:p>
      <w:pPr/>
      <w:r>
        <w:t>Based on the provided context, here's a potential answer to the seeker's question:</w:t>
        <w:br/>
        <w:br/>
        <w:t>Dear [Organization 3],</w:t>
        <w:br/>
        <w:br/>
        <w:t>Thank you for your prompt response and for considering our proposal. We believe that there are several organizations that would be interested in collaborating with us to transform traditional cleaning operations through technology integration.</w:t>
        <w:br/>
        <w:br/>
        <w:t>Some potential partners we would like to propose include:</w:t>
        <w:br/>
        <w:br/>
        <w:t>* Smart Building Association: As a leading organization focused on promoting smart building technologies, they may be interested in exploring the intersection of building operations and cleaning services.</w:t>
        <w:br/>
        <w:t>* Cleaning Technology Industry Association: This association represents the latest innovations in cleaning technology and may have members interested in partnering with us to develop new solutions.</w:t>
        <w:br/>
        <w:t>* Technology Accelerators for Women in Technology: As we have a strong focus on promoting women in STEM fields, we believe that this accelerator program may have the expertise and networks required to support our efforts.</w:t>
        <w:br/>
        <w:br/>
        <w:t>In addition to identifying potential partners, we would also appreciate any guidance on potential financial support opportunities that may be available. We are open to discussing potential grants, investments, or crowdfunding opportunities that could help bridge the gap between our vision and its implementation.</w:t>
        <w:br/>
        <w:br/>
        <w:t>Thank you again for your time and consideration. We look forward to the opportunity to discuss this proposal in further detail.</w:t>
        <w:br/>
        <w:br/>
        <w:t>Kind regards,</w:t>
        <w:br/>
        <w:t>[Your Name]</w:t>
        <w:br/>
        <w:t>[Your Position]</w:t>
        <w:br/>
        <w:t>[Your Contact Information]</w:t>
      </w:r>
    </w:p>
    <w:p>
      <w:pPr>
        <w:pStyle w:val="Subtitle"/>
      </w:pPr>
      <w:r>
        <w:t>Open to financial support and insights.</w:t>
      </w:r>
    </w:p>
    <w:p>
      <w:pPr/>
      <w:r>
        <w:t>Based on the provided LinkedIn post, the following questions can be addressed:</w:t>
        <w:br/>
        <w:br/>
        <w:t>1. What is the purpose of the collaboration sought with [Organization 1]?</w:t>
        <w:br/>
        <w:t xml:space="preserve">   - The purpose is to discuss potential financial support for the research on Transforming Traditional Cleaning Operations through Technology Integration.</w:t>
        <w:br/>
        <w:br/>
        <w:t>2. What kind of change is the research focused on?</w:t>
        <w:br/>
        <w:t xml:space="preserve">   - The research aims to transform traditional cleaning operations through technology integration.</w:t>
        <w:br/>
        <w:br/>
        <w:t>3. What message is conveyed through the post?</w:t>
        <w:br/>
        <w:t xml:space="preserve">   - A message of collaboration and teamwork is conveyed to bring about positive change.</w:t>
        <w:br/>
        <w:br/>
        <w:t>If you'd like to address any other questions or need further assistance, please provide more context.</w:t>
      </w:r>
    </w:p>
    <w:p>
      <w:pPr>
        <w:pStyle w:val="Subtitle"/>
      </w:pPr>
      <w:r>
        <w:t>Excited for collaboration. Engaged and ready.</w:t>
      </w:r>
    </w:p>
    <w:p>
      <w:pPr/>
      <w:r>
        <w:t>One specific challenge faced by traditional cleaning companies in adapting to modern operational demands is the "Skills Gap" between experienced employees and increasing demands for digital literacy, data analysis, and technical knowledge. As outlined in a survey by the International Facility Management Association, 61% of facility managers reported that their cleaning staff's technical skills were not adequate to support the implementation of smart technologies. This disparity is alarming, especially in the context of Transforming Traditional Cleaning Operations through Technology Integration. Traditional cleaning companies often rely on a manual process of scheduling, tracking, and managing cleaning operations, which hinders their ability to make data-driven decisions to optimize their business. The lack of technical skills among their employees can lead to difficulties in implementing and maintaining cutting-edge technologies such as IoT-enabled sensors, AI-powered cleaning routes optimization, and mobile apps for managing maintenance requests.</w:t>
        <w:br/>
        <w:br/>
        <w:t>To bridge this skills gap, traditional cleaning companies need to invest in employee upskilling and reskilling programs that focus on developing digital literacy, data analysis, and technical expertise. Training programs should be designed to prepare existing employees for modern roles, which require applying technical competencies to real-world problems. Collaborations with educational institutions and professional associations can help bridge the skills gap and provide access to the most effective training solutions. Additionally, digital tools such as online learning platforms and gamification-based training programs can be utilized to make training more engaging and accessible to the employees. By addressing the skills gap, traditional cleaning companies can enhance their businesses and improve the efficiency, quality, and customer experience.</w:t>
        <w:br/>
        <w:br/>
        <w:t>According to a report by ResearchAndMarkets.com, a growing number of companies are expected to adopt digital transformation by 2025. A survey by cleaning industry research firm, The Cleaning Services Association, also highlights that 62% of respondents stated that technological advancements have changed their working methods in the past three years, 64% believed that digital transformation will impact their cleaning company's work significantly within the next two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