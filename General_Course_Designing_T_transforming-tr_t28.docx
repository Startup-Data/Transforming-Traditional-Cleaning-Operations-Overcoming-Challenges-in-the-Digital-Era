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General Course Designing For: Revolutionizing Cleaning: Leveraging Technology for Efficiency and Quality in the Service Industry</w:t>
      </w:r>
    </w:p>
    <w:p>
      <w:pPr/>
      <w:r/>
    </w:p>
    <w:p>
      <w:pPr>
        <w:pStyle w:val="Subtitle"/>
      </w:pPr>
      <w:r>
        <w:t>Step 1: Identify key factors.</w:t>
      </w:r>
    </w:p>
    <w:p>
      <w:pPr/>
      <w:r>
        <w:t>As the ChatGPT Project Lead in course designing, I'd be happy to identify situational factors that could help transform traditional cleaning operations through technology integration. Here are some potential situational factors to consider:</w:t>
        <w:br/>
        <w:br/>
      </w:r>
      <w:r>
        <w:rPr>
          <w:b/>
        </w:rPr>
        <w:t>Internal Situational Factors:</w:t>
      </w:r>
      <w:r>
        <w:br/>
        <w:br/>
        <w:t xml:space="preserve">1. </w:t>
      </w:r>
      <w:r>
        <w:rPr>
          <w:b/>
        </w:rPr>
        <w:t>Cleaning Organization Structure</w:t>
      </w:r>
      <w:r>
        <w:t>: The existing organizational structure, including departments, personnel, and hierarchies, can either hinder or facilitate the adoption of new technology.</w:t>
        <w:br/>
        <w:t xml:space="preserve">2. </w:t>
      </w:r>
      <w:r>
        <w:rPr>
          <w:b/>
        </w:rPr>
        <w:t>Cleaning Operations Management</w:t>
      </w:r>
      <w:r>
        <w:t>: The way cleaning operations are managed, including scheduling, assignments, and staffing, can benefit from technology integration.</w:t>
        <w:br/>
        <w:t xml:space="preserve">3. </w:t>
      </w:r>
      <w:r>
        <w:rPr>
          <w:b/>
        </w:rPr>
        <w:t>Cleaning Service Providers</w:t>
      </w:r>
      <w:r>
        <w:t>: The types of cleaning service providers used, such as contractors or in-house staff, can impact the suitability of technology integration.</w:t>
        <w:br/>
        <w:br/>
      </w:r>
      <w:r>
        <w:rPr>
          <w:b/>
        </w:rPr>
        <w:t>External Situational Factors:</w:t>
      </w:r>
      <w:r>
        <w:br/>
        <w:br/>
        <w:t xml:space="preserve">1. </w:t>
      </w:r>
      <w:r>
        <w:rPr>
          <w:b/>
        </w:rPr>
        <w:t>Economic Factors</w:t>
      </w:r>
      <w:r>
        <w:t>:</w:t>
        <w:br/>
        <w:tab/>
        <w:t>* Financial constraints: What are the available budgets for technology investments and implementation?</w:t>
        <w:br/>
        <w:tab/>
        <w:t>* Market trends: Are there emerging trends in the cleaning industry that could benefit from technology integration?</w:t>
        <w:br/>
        <w:t xml:space="preserve">2. </w:t>
      </w:r>
      <w:r>
        <w:rPr>
          <w:b/>
        </w:rPr>
        <w:t>Technological Factors</w:t>
      </w:r>
      <w:r>
        <w:t>:</w:t>
        <w:br/>
        <w:tab/>
        <w:t>* Availability of advanced cleaning technologies: What cleaning technologies are available, and how do they integrate with existing operations?</w:t>
        <w:br/>
        <w:tab/>
        <w:t>* Network and connectivity: Are there reliable networks and connectivity options available for the technology integration?</w:t>
        <w:br/>
        <w:t xml:space="preserve">3. </w:t>
      </w:r>
      <w:r>
        <w:rPr>
          <w:b/>
        </w:rPr>
        <w:t>Social Factors</w:t>
      </w:r>
      <w:r>
        <w:t>:</w:t>
        <w:br/>
        <w:tab/>
        <w:t>* Employee buy-in: Will existing cleaning staff be willing to adapt to new technology?</w:t>
        <w:br/>
        <w:tab/>
        <w:t>* Customer expectations: Are customers expecting more efficient, effective, and clean services, which technology integration can provide?</w:t>
        <w:br/>
        <w:t xml:space="preserve">4. </w:t>
      </w:r>
      <w:r>
        <w:rPr>
          <w:b/>
        </w:rPr>
        <w:t>Regulatory Factors</w:t>
      </w:r>
      <w:r>
        <w:t>:</w:t>
        <w:br/>
        <w:tab/>
        <w:t>* Environmental regulations: Are there regulatory requirements for cleanliness, waste management, and sustainability that technology integration can help with?</w:t>
        <w:br/>
        <w:tab/>
        <w:t>* Health and safety regulations: Are there specific regulations for cleaning operations that technology integration can address?</w:t>
        <w:br/>
        <w:br/>
      </w:r>
      <w:r>
        <w:rPr>
          <w:b/>
        </w:rPr>
        <w:t>Organizational Factors:</w:t>
      </w:r>
      <w:r>
        <w:br/>
        <w:br/>
        <w:t xml:space="preserve">1. </w:t>
      </w:r>
      <w:r>
        <w:rPr>
          <w:b/>
        </w:rPr>
        <w:t>Risk Tolerance</w:t>
      </w:r>
      <w:r>
        <w:t>: Is the organization comfortable with trying new technology and adapting to changing operations?</w:t>
        <w:br/>
        <w:t xml:space="preserve">2. </w:t>
      </w:r>
      <w:r>
        <w:rPr>
          <w:b/>
        </w:rPr>
        <w:t>Change Management</w:t>
      </w:r>
      <w:r>
        <w:t>: How will the organization manage changes related to technology integration, such as changes to workflows or staffing?</w:t>
        <w:br/>
        <w:t xml:space="preserve">3. </w:t>
      </w:r>
      <w:r>
        <w:rPr>
          <w:b/>
        </w:rPr>
        <w:t>Innovation and Adoption Culture</w:t>
      </w:r>
      <w:r>
        <w:t>: Is the organization encouraging innovation and adoption of new technologies and practices?</w:t>
        <w:br/>
        <w:br/>
        <w:t>These situational factors can help in transforming traditional cleaning operations through technology integration by:</w:t>
        <w:br/>
        <w:br/>
        <w:t>* Identifying opportunities and barriers to adoption</w:t>
        <w:br/>
        <w:t>* Prioritizing technology investments based on need and potential impact</w:t>
        <w:br/>
        <w:t>* Developing effective change management strategies</w:t>
        <w:br/>
        <w:t>* Creating an innovation-friendly culture that encourages experimentation and adaptation</w:t>
        <w:br/>
        <w:br/>
        <w:t>By understanding these situational factors, the project can develop a well-rounded plan for technology integration that addresses the unique needs and constraints of the cleaning operations.</w:t>
      </w:r>
    </w:p>
    <w:p>
      <w:pPr>
        <w:pStyle w:val="Subtitle"/>
      </w:pPr>
      <w:r>
        <w:t>1-1. Understand the course context.</w:t>
      </w:r>
    </w:p>
    <w:p>
      <w:pPr/>
      <w:r/>
      <w:r>
        <w:rPr>
          <w:b/>
        </w:rPr>
        <w:t>Broader Context for "Transforming Traditional Cleaning Operations through Technology Integration" in the Sociology course for Cleaning company managers and staff:</w:t>
      </w:r>
      <w:r>
        <w:br/>
        <w:br/>
        <w:t>The 'Transforming Traditional Cleaning Operations through Technology Integration' project aims to equip students with practical knowledge in implementing a triple-bottom-line solution to solve an existing societal problem faced by real-world organizations. The project aims to enhance the Operations Management skills of Cleaning company managers and staff who can integrate technology to improve their operations.</w:t>
        <w:br/>
        <w:br/>
      </w:r>
      <w:r>
        <w:rPr>
          <w:b/>
        </w:rPr>
        <w:t>Relevance of Sociological Lens:</w:t>
      </w:r>
      <w:r>
        <w:br/>
        <w:br/>
        <w:t>From a sociological perspective, the cleaning industry is an area that has been relatively understudied when it comes to technological integration and its social implications. This project seeks to bridge that gap by incorporating sociological principles to better understand the social dynamics of cleaning operations.</w:t>
        <w:br/>
        <w:br/>
      </w:r>
      <w:r>
        <w:rPr>
          <w:b/>
        </w:rPr>
        <w:t>Key Sociological Concepts:</w:t>
      </w:r>
      <w:r>
        <w:br/>
        <w:br/>
        <w:t xml:space="preserve">1. </w:t>
      </w:r>
      <w:r>
        <w:rPr>
          <w:b/>
        </w:rPr>
        <w:t>Social Structure Theory:</w:t>
      </w:r>
      <w:r>
        <w:t xml:space="preserve"> This theory explains how social structures (e.g., organizational hierarchies, departmental silos) influence the adoption of new technologies in the cleaning industry.</w:t>
        <w:br/>
        <w:t xml:space="preserve">2. </w:t>
      </w:r>
      <w:r>
        <w:rPr>
          <w:b/>
        </w:rPr>
        <w:t>Social Change Theory:</w:t>
      </w:r>
      <w:r>
        <w:t xml:space="preserve"> This theory examines how changes in the social environment (e.g., technological advancements, environmental concerns) can lead to transformation in traditional cleaning operations.</w:t>
        <w:br/>
        <w:t xml:space="preserve">3. </w:t>
      </w:r>
      <w:r>
        <w:rPr>
          <w:b/>
        </w:rPr>
        <w:t>Resource-Based View (RBV):</w:t>
      </w:r>
      <w:r>
        <w:t xml:space="preserve"> This perspective explains how organizational resources (e.g., technological expertise, human capital) can be leveraged to develop a competitive advantage in the cleaning industry.</w:t>
        <w:br/>
        <w:t xml:space="preserve">4. </w:t>
      </w:r>
      <w:r>
        <w:rPr>
          <w:b/>
        </w:rPr>
        <w:t>Business Social Responsibility (BSR):</w:t>
      </w:r>
      <w:r>
        <w:t xml:space="preserve"> This concept highlights the importance of socially responsible business practices in cleaning operations, including the adoption of sustainable technologies.</w:t>
        <w:br/>
        <w:br/>
      </w:r>
      <w:r>
        <w:rPr>
          <w:b/>
        </w:rPr>
        <w:t>Relevant Sociological Questions to Guide the Project:</w:t>
      </w:r>
      <w:r>
        <w:br/>
        <w:br/>
        <w:t>1. How do social structures and power dynamics influence the adoption of new technologies in cleaning operations?</w:t>
        <w:br/>
        <w:t>2. What role do environmental concerns and sustainability play in transforming traditional cleaning operations?</w:t>
        <w:br/>
        <w:t>3. In what ways can cleaning companies incorporate sociological principles to develop a triple-bottom-line solution that balances economic, social, and environmental performance?</w:t>
        <w:br/>
        <w:t>4. How can cleaning managers and staff leverage sociological insights to make informed decisions about technological integration and their impact on the organization and society?</w:t>
        <w:br/>
        <w:br/>
      </w:r>
      <w:r>
        <w:rPr>
          <w:b/>
        </w:rPr>
        <w:t>Curriculum Outcomes:</w:t>
      </w:r>
      <w:r>
        <w:br/>
        <w:br/>
        <w:t>Upon successful completion of the project, students should be able to:</w:t>
        <w:br/>
        <w:br/>
        <w:t>1. Analyze the social dynamics of cleaning operations and identify areas for technological integration.</w:t>
        <w:br/>
        <w:t>2. Evaluate the benefits and drawbacks of adopting new technologies in cleaning operations.</w:t>
        <w:br/>
        <w:t>3. Develop a strategic plan to integrate technology and achieve a triple-bottom-line solution.</w:t>
        <w:br/>
        <w:t>4. Apply sociological principles to assess the social implications of technological change in cleaning operations.</w:t>
        <w:br/>
        <w:br/>
        <w:t>By incorporating sociological principles and concepts, this project can provide a comprehensive understanding of the broader context of the sociology course for Cleaning company managers and staff, helping them develop innovative solutions to transforming traditional cleaning operations through technology integration.</w:t>
      </w:r>
    </w:p>
    <w:p>
      <w:pPr>
        <w:pStyle w:val="Subtitle"/>
      </w:pPr>
      <w:r>
        <w:t>1-2. Consider department, expectations, student needs.</w:t>
      </w:r>
    </w:p>
    <w:p>
      <w:pPr/>
      <w:r>
        <w:t>As a ChatGPT Project Lead in course designing for the capstone project on "Transforming Traditional Cleaning Operations through Technology Integration", here's a suggested proposal:</w:t>
        <w:br/>
        <w:br/>
      </w:r>
      <w:r>
        <w:rPr>
          <w:b/>
        </w:rPr>
        <w:t>Title:</w:t>
      </w:r>
      <w:r>
        <w:t xml:space="preserve"> "CleanSweep: A Technology-Driven Cleaning Operation Transformation"</w:t>
        <w:br/>
        <w:br/>
      </w:r>
      <w:r>
        <w:rPr>
          <w:b/>
        </w:rPr>
        <w:t>Objective:</w:t>
      </w:r>
      <w:r>
        <w:br/>
        <w:t>Empower students to design, develop, and implement a practical solution to transform traditional cleaning operations in real-world industries, focusing on enhanced job readiness through operational excellence and employee training.</w:t>
        <w:br/>
        <w:br/>
      </w:r>
      <w:r>
        <w:rPr>
          <w:b/>
        </w:rPr>
        <w:t>Department/Discipline Considerations:</w:t>
      </w:r>
      <w:r>
        <w:br/>
        <w:br/>
        <w:t xml:space="preserve">1. </w:t>
      </w:r>
      <w:r>
        <w:rPr>
          <w:b/>
        </w:rPr>
        <w:t>Department:</w:t>
      </w:r>
      <w:r>
        <w:t xml:space="preserve"> Relevant departments could be Operations Management, Industrial Engineering, Supply Chain Management, Computer Science, Information Technology, and Business Administration.</w:t>
        <w:br/>
        <w:t xml:space="preserve">2. </w:t>
      </w:r>
      <w:r>
        <w:rPr>
          <w:b/>
        </w:rPr>
        <w:t>Discipline:</w:t>
      </w:r>
      <w:r>
        <w:t xml:space="preserve"> A multidisciplinary approach is recommended, as technology integration in cleaning operations requires a holistic understanding of logistics, operations, technology, and business principles.</w:t>
        <w:br/>
        <w:br/>
      </w:r>
      <w:r>
        <w:rPr>
          <w:b/>
        </w:rPr>
        <w:t>Institution Expectations:</w:t>
      </w:r>
      <w:r>
        <w:br/>
        <w:br/>
        <w:t xml:space="preserve">1. </w:t>
      </w:r>
      <w:r>
        <w:rPr>
          <w:b/>
        </w:rPr>
        <w:t>Triple-bottom-line solution:</w:t>
      </w:r>
      <w:r>
        <w:t xml:space="preserve"> The project should focus on achieving economic, social, and environmental sustainability in cleaning operations.</w:t>
        <w:br/>
        <w:t xml:space="preserve">2. </w:t>
      </w:r>
      <w:r>
        <w:rPr>
          <w:b/>
        </w:rPr>
        <w:t>Real-world applicability:</w:t>
      </w:r>
      <w:r>
        <w:t xml:space="preserve"> The project should demonstrate practical relevance to real-world industries and organizations.</w:t>
        <w:br/>
        <w:t xml:space="preserve">3. </w:t>
      </w:r>
      <w:r>
        <w:rPr>
          <w:b/>
        </w:rPr>
        <w:t>Collaboration:</w:t>
      </w:r>
      <w:r>
        <w:t xml:space="preserve"> Encourage students to collaborate with industry partners and stakeholders to enhance the project's feasibility and impact.</w:t>
        <w:br/>
        <w:br/>
      </w:r>
      <w:r>
        <w:rPr>
          <w:b/>
        </w:rPr>
        <w:t>Student Backgrounds and Needs:</w:t>
      </w:r>
      <w:r>
        <w:br/>
        <w:br/>
        <w:t xml:space="preserve">1. </w:t>
      </w:r>
      <w:r>
        <w:rPr>
          <w:b/>
        </w:rPr>
        <w:t>Digital literacy:</w:t>
      </w:r>
      <w:r>
        <w:t xml:space="preserve"> Emphasize the importance of digital literacy in cleaning operations, including data collection, analysis, and process automation.</w:t>
        <w:br/>
        <w:t xml:space="preserve">2. </w:t>
      </w:r>
      <w:r>
        <w:rPr>
          <w:b/>
        </w:rPr>
        <w:t>Operational knowledge:</w:t>
      </w:r>
      <w:r>
        <w:t xml:space="preserve"> Develop students' understanding of traditional cleaning operations, including task management, workflow analysis, and equipment utilization.</w:t>
        <w:br/>
        <w:t xml:space="preserve">3. </w:t>
      </w:r>
      <w:r>
        <w:rPr>
          <w:b/>
        </w:rPr>
        <w:t>Project management:</w:t>
      </w:r>
      <w:r>
        <w:t xml:space="preserve"> Provide guidance on project management principles, including project planning, execution, monitoring, and evaluation.</w:t>
        <w:br/>
        <w:br/>
      </w:r>
      <w:r>
        <w:rPr>
          <w:b/>
        </w:rPr>
        <w:t>Enhancing Job Readiness:</w:t>
      </w:r>
      <w:r>
        <w:br/>
        <w:br/>
        <w:t xml:space="preserve">1. </w:t>
      </w:r>
      <w:r>
        <w:rPr>
          <w:b/>
        </w:rPr>
        <w:t>Operational practices:</w:t>
      </w:r>
      <w:r>
        <w:t xml:space="preserve"> Focus on developing students' skills in:</w:t>
        <w:br/>
        <w:tab/>
        <w:t>* Process automation and optimization</w:t>
        <w:br/>
        <w:tab/>
        <w:t>* Data-driven decision making</w:t>
        <w:br/>
        <w:tab/>
        <w:t>* Quality control and assurance</w:t>
        <w:br/>
        <w:tab/>
        <w:t>* Supply chain management</w:t>
        <w:br/>
        <w:t xml:space="preserve">2. </w:t>
      </w:r>
      <w:r>
        <w:rPr>
          <w:b/>
        </w:rPr>
        <w:t>Employee training programs:</w:t>
      </w:r>
      <w:r>
        <w:t xml:space="preserve"> Develop training programs that address:</w:t>
        <w:br/>
        <w:tab/>
        <w:t>* Technology adoption and implementation</w:t>
        <w:br/>
        <w:tab/>
        <w:t>* Enhanced job skills, such as data analysis and problem-solving</w:t>
        <w:br/>
        <w:tab/>
        <w:t>* Emotional intelligence and effective communication</w:t>
        <w:br/>
        <w:br/>
      </w:r>
      <w:r>
        <w:rPr>
          <w:b/>
        </w:rPr>
        <w:t>Technology Integration:</w:t>
      </w:r>
      <w:r>
        <w:br/>
        <w:br/>
        <w:t xml:space="preserve">1. </w:t>
      </w:r>
      <w:r>
        <w:rPr>
          <w:b/>
        </w:rPr>
        <w:t>Waste reduction and management:</w:t>
      </w:r>
      <w:r>
        <w:t xml:space="preserve"> Explore innovative technologies for waste reduction, recycling, and disposal.</w:t>
        <w:br/>
        <w:t xml:space="preserve">2. </w:t>
      </w:r>
      <w:r>
        <w:rPr>
          <w:b/>
        </w:rPr>
        <w:t>Cleaning equipment optimization:</w:t>
      </w:r>
      <w:r>
        <w:t xml:space="preserve"> Analyze and optimize traditional cleaning equipment usage, including inventory management and supply chain optimization.</w:t>
        <w:br/>
        <w:t xml:space="preserve">3. </w:t>
      </w:r>
      <w:r>
        <w:rPr>
          <w:b/>
        </w:rPr>
        <w:t>Data-driven decision making:</w:t>
      </w:r>
      <w:r>
        <w:t xml:space="preserve"> Introduce tools and techniques for data collection, analysis, and visualization to support informed decision making.</w:t>
        <w:br/>
        <w:br/>
      </w:r>
      <w:r>
        <w:rPr>
          <w:b/>
        </w:rPr>
        <w:t>Capstone Project Outcomes:</w:t>
      </w:r>
      <w:r>
        <w:br/>
        <w:br/>
        <w:t xml:space="preserve">1. </w:t>
      </w:r>
      <w:r>
        <w:rPr>
          <w:b/>
        </w:rPr>
        <w:t>Sustainable practices:</w:t>
      </w:r>
      <w:r>
        <w:t xml:space="preserve"> Develop and implement eco-friendly cleaning practices, reducing waste and environmental impacts.</w:t>
        <w:br/>
        <w:t xml:space="preserve">2. </w:t>
      </w:r>
      <w:r>
        <w:rPr>
          <w:b/>
        </w:rPr>
        <w:t>Operations excellence:</w:t>
      </w:r>
      <w:r>
        <w:t xml:space="preserve"> Design and optimize cleaning operations, improving efficiency, productivity, and employee satisfaction.</w:t>
        <w:br/>
        <w:t xml:space="preserve">3. </w:t>
      </w:r>
      <w:r>
        <w:rPr>
          <w:b/>
        </w:rPr>
        <w:t>Job readiness:</w:t>
      </w:r>
      <w:r>
        <w:t xml:space="preserve"> Equip students with the skills and knowledge required to become change agents in the cleaning industry, focusing on technology adoption, operational excellence, and employee development.</w:t>
        <w:br/>
        <w:br/>
        <w:t>This proposal serves as a starting point for the capstone project. It addresses the necessary considerations, focusing on transformative technologies in cleaning operations, while ensuring that students develop practical skills and knowledge to achieve a triple-bottom-line solution.</w:t>
      </w:r>
    </w:p>
    <w:p>
      <w:pPr>
        <w:pStyle w:val="Subtitle"/>
      </w:pPr>
      <w:r>
        <w:t>1-3. Tailor content to these factors.</w:t>
      </w:r>
    </w:p>
    <w:p>
      <w:pPr/>
      <w:r/>
      <w:r>
        <w:rPr>
          <w:b/>
        </w:rPr>
        <w:t>Course Title:</w:t>
      </w:r>
      <w:r>
        <w:t xml:space="preserve"> Transforming Traditional Cleaning Operations through Technology Integration</w:t>
        <w:br/>
        <w:br/>
      </w:r>
      <w:r>
        <w:rPr>
          <w:b/>
        </w:rPr>
        <w:t>Course Description:</w:t>
      </w:r>
      <w:r>
        <w:br/>
        <w:br/>
        <w:t>In this capstone project, students will help a real cleaning organization solve an existing societal problem by implementing technological solutions that meet the needs of cleaning company managers and staff. The focus is on improving operations through innovative use of software tools for task management, enhancing productivity, and achieving a triple-bottom-line solution that benefits both the organization and the environment.</w:t>
        <w:br/>
        <w:br/>
      </w:r>
      <w:r>
        <w:rPr>
          <w:b/>
        </w:rPr>
        <w:t>Course Objectives:</w:t>
      </w:r>
      <w:r>
        <w:br/>
        <w:br/>
        <w:t>Upon completing this course, students will be able to:</w:t>
        <w:br/>
        <w:br/>
        <w:t>1. Identify the challenges faced by cleaning companies and understand the benefits of technology integration.</w:t>
        <w:br/>
        <w:t>2. Apply practical skills in using new software tools for task management, such as scheduling and project management systems.</w:t>
        <w:br/>
        <w:t>3. Design and implement a technology-driven solution to improve cleaning operations, including data analytics and workflow optimization.</w:t>
        <w:br/>
        <w:t>4. Develop strategic partnerships with cleaning organizations to co-create innovative solutions.</w:t>
        <w:br/>
        <w:t>5. Showcase the economic, social, and environmental impacts of their solution and communicate these to stakeholders.</w:t>
        <w:br/>
        <w:br/>
      </w:r>
      <w:r>
        <w:rPr>
          <w:b/>
        </w:rPr>
        <w:t>Course Outline:</w:t>
      </w:r>
      <w:r>
        <w:br/>
        <w:br/>
      </w:r>
      <w:r>
        <w:rPr>
          <w:b/>
        </w:rPr>
        <w:t>Module 1: Introduction to Technology Integration in Cleaning Operations</w:t>
      </w:r>
      <w:r>
        <w:br/>
        <w:br/>
        <w:t>* Overview of traditional cleaning operations and the impact of technology integration</w:t>
        <w:br/>
        <w:t>* Identifying the benefits and challenges of technology adoption in cleaning companies</w:t>
        <w:br/>
        <w:t>* Setting the stage for a capstone project</w:t>
        <w:br/>
        <w:br/>
      </w:r>
      <w:r>
        <w:rPr>
          <w:b/>
        </w:rPr>
        <w:t>Module 2: Task Management and Scheduling Software Tools</w:t>
      </w:r>
      <w:r>
        <w:br/>
        <w:br/>
        <w:t>* Hands-on training session on best practices and case studies of software tools for task management and scheduling</w:t>
        <w:br/>
        <w:t>* Implementation of software tools for task management and scheduling</w:t>
        <w:br/>
        <w:br/>
      </w:r>
      <w:r>
        <w:rPr>
          <w:b/>
        </w:rPr>
        <w:t>Module 3: Data-Driven Decision Making for Cleaning Operations</w:t>
      </w:r>
      <w:r>
        <w:br/>
        <w:br/>
        <w:t>* Introduction to data analytics and its application in cleaning operations</w:t>
        <w:br/>
        <w:t>* Collection, analysis, and interpretation of data to inform decision-making</w:t>
        <w:br/>
        <w:t>* Case studies and group discussions on data-driven decision making</w:t>
        <w:br/>
        <w:br/>
      </w:r>
      <w:r>
        <w:rPr>
          <w:b/>
        </w:rPr>
        <w:t>Module 4: Workflow Optimization and Supply Chain Management</w:t>
      </w:r>
      <w:r>
        <w:br/>
        <w:br/>
        <w:t>* Strategies for workflow optimization and supply chain management</w:t>
        <w:br/>
        <w:t>* Implementation of technology-driven solutions to improve supply chain efficiency</w:t>
        <w:br/>
        <w:t>* Case studies and group discussions on workflow optimization and supply chain management</w:t>
        <w:br/>
        <w:br/>
      </w:r>
      <w:r>
        <w:rPr>
          <w:b/>
        </w:rPr>
        <w:t>Module 5: Developing a Technology-Driven Solution</w:t>
      </w:r>
      <w:r>
        <w:br/>
        <w:br/>
        <w:t>* Designing and implementing a technology-driven solution to improve cleaning operations</w:t>
        <w:br/>
        <w:t>* Creating a prototype or proof-of-concept</w:t>
        <w:br/>
        <w:t>* Collaborating with industry partners to validate the solution</w:t>
        <w:br/>
        <w:br/>
      </w:r>
      <w:r>
        <w:rPr>
          <w:b/>
        </w:rPr>
        <w:t>Module 6: Capstone Project Pitch and Presentations</w:t>
      </w:r>
      <w:r>
        <w:br/>
        <w:br/>
        <w:t>* Finalizing the capstone project and preparing the presentation</w:t>
        <w:br/>
        <w:t>* Presenting the solution to a panel of judges, including industry experts and stakeholders</w:t>
        <w:br/>
        <w:t>* Evaluating the impact and effectiveness of the solution</w:t>
        <w:br/>
        <w:br/>
      </w:r>
      <w:r>
        <w:rPr>
          <w:b/>
        </w:rPr>
        <w:t>Assessment:</w:t>
      </w:r>
      <w:r>
        <w:br/>
        <w:br/>
        <w:t>* Participation and engagement in class discussions and activities (20%)</w:t>
        <w:br/>
        <w:t>* Practical skills in using software tools for task management and scheduling (30%)</w:t>
        <w:br/>
        <w:t>* Designing and implementing a technology-driven solution (30%)</w:t>
        <w:br/>
        <w:t>* Final capstone project presentation and pitch (20%)</w:t>
        <w:br/>
        <w:br/>
      </w:r>
      <w:r>
        <w:rPr>
          <w:b/>
        </w:rPr>
        <w:t>Target Outcomes:</w:t>
      </w:r>
      <w:r>
        <w:br/>
        <w:br/>
        <w:t>By the end of this course, students will be able to:</w:t>
        <w:br/>
        <w:br/>
        <w:t>* Design and implement a technology-driven solution to improve cleaning operations</w:t>
        <w:br/>
        <w:t>* Develop strategic partnerships with cleaning organizations</w:t>
        <w:br/>
        <w:t>* Communicate the economic, social, and environmental impacts of their solution</w:t>
        <w:br/>
        <w:t>* Showcase the effectiveness of their solution and demonstrate their ability to co-create innovative solutions with stakeholders.</w:t>
        <w:br/>
        <w:br/>
        <w:t>This course aims to equip students with the skills and knowledge necessary to drive positive change in the cleaning industry through technological innovation.</w:t>
      </w:r>
    </w:p>
    <w:p>
      <w:pPr>
        <w:pStyle w:val="Subtitle"/>
      </w:pPr>
      <w:r>
        <w:t>Step 2: Define learning outcomes.</w:t>
      </w:r>
    </w:p>
    <w:p>
      <w:pPr/>
      <w:r>
        <w:t>Based on the provided context, I'll suggest learning outcomes for the topic "Transforming Traditional Cleaning Operations through Technology Integration".</w:t>
        <w:br/>
        <w:br/>
      </w:r>
      <w:r>
        <w:rPr>
          <w:b/>
        </w:rPr>
        <w:t>Learning Outcomes:</w:t>
      </w:r>
      <w:r>
        <w:br/>
        <w:br/>
        <w:t>Upon completing this course, students will be able to:</w:t>
        <w:br/>
        <w:br/>
      </w:r>
      <w:r>
        <w:rPr>
          <w:b/>
        </w:rPr>
        <w:t>General Learning Outcomes:</w:t>
      </w:r>
      <w:r>
        <w:br/>
        <w:br/>
        <w:t>1. Develop a holistic understanding of the impact of traditional cleaning operations on the environment, economy, and society.</w:t>
        <w:br/>
        <w:t>2. Analyze the potential benefits and challenges of integrating technology into cleaning operations.</w:t>
        <w:br/>
        <w:t>3. Design and implement a triple-bottom-line solution that addresses social, environmental, and economic sustainability.</w:t>
        <w:br/>
        <w:br/>
      </w:r>
      <w:r>
        <w:rPr>
          <w:b/>
        </w:rPr>
        <w:t>Subject-Specific Learning Outcomes:</w:t>
      </w:r>
      <w:r>
        <w:br/>
        <w:br/>
        <w:t>1. Describe the key components of traditional cleaning operations and their environmental, economic, and social impacts.</w:t>
        <w:br/>
        <w:t>2. Identify and evaluate the effectiveness of different technologies (e.g., IoT sensors, robotics, autonomous systems) in transforming traditional cleaning operations.</w:t>
        <w:br/>
        <w:t>3. Develop a project plan to integrate technology into cleaning operations, including a detailed budget, timelines, and resource allocation.</w:t>
        <w:br/>
        <w:t>4. Apply sustainability principles to design and implement a holistic cleaning operation strategy that minimizes waste, reduces energy consumption, and promotes waste reduction.</w:t>
        <w:br/>
        <w:t>5. Communicate the benefits and challenges of technology integration in cleaning operations to stakeholders, including management, employees, and clients (if applicable).</w:t>
        <w:br/>
        <w:br/>
      </w:r>
      <w:r>
        <w:rPr>
          <w:b/>
        </w:rPr>
        <w:t>Skills Development:</w:t>
      </w:r>
      <w:r>
        <w:br/>
        <w:br/>
        <w:t>1. Develop problem-solving skills to identify and overcome the challenges of integrating technology into traditional cleaning operations.</w:t>
        <w:br/>
        <w:t>2. Enhance collaboration and communication skills to work effectively with stakeholders and clients.</w:t>
        <w:br/>
        <w:t>3. Apply critical thinking skills to evaluate the effectiveness of different technologies and solutions.</w:t>
        <w:br/>
        <w:t>4. Develop project management skills to design, implement, and manage a technology-integrated cleaning operation project.</w:t>
        <w:br/>
        <w:br/>
      </w:r>
      <w:r>
        <w:rPr>
          <w:b/>
        </w:rPr>
        <w:t>Knowledge Acquisition:</w:t>
      </w:r>
      <w:r>
        <w:br/>
        <w:br/>
        <w:t>1. Familiarity with the principles of sustainability and triple-bottom-line solutions.</w:t>
        <w:br/>
        <w:t>2. Understanding of the current trends and technologies in cleaning operations and their potential applications.</w:t>
        <w:br/>
        <w:t>3. Knowledge of the environmental, economic, and social impacts of traditional cleaning operations.</w:t>
        <w:br/>
        <w:t>4. Familiarity with project management methodologies and tools (e.g., Agile, Scrum).</w:t>
        <w:br/>
        <w:br/>
        <w:t>By achieving these learning outcomes, students will be equipped with the knowledge, skills, and knowledge delivery practices to design, implement, and manage innovative technology-integrated cleaning operations that address societal needs and promote triple-bottom-line sustainability.</w:t>
      </w:r>
    </w:p>
    <w:p>
      <w:pPr>
        <w:pStyle w:val="Subtitle"/>
      </w:pPr>
      <w:r>
        <w:t>2-1. State student learning objectives.</w:t>
      </w:r>
    </w:p>
    <w:p>
      <w:pPr/>
      <w:r>
        <w:t>As the ChatGPT Project Lead in the course designing process, I articulate the following learning objectives for the 'Transforming Traditional Cleaning Operations through Technology Integration' course:</w:t>
        <w:br/>
        <w:br/>
      </w:r>
      <w:r>
        <w:rPr>
          <w:b/>
        </w:rPr>
        <w:t>Learning Objectives:</w:t>
      </w:r>
      <w:r>
        <w:br/>
        <w:br/>
        <w:t>Upon completion of this course, students will be able to:</w:t>
        <w:br/>
        <w:br/>
      </w:r>
      <w:r>
        <w:rPr>
          <w:b/>
        </w:rPr>
        <w:t>Technical Skills:</w:t>
      </w:r>
      <w:r>
        <w:br/>
        <w:br/>
        <w:t xml:space="preserve">1. </w:t>
      </w:r>
      <w:r>
        <w:rPr>
          <w:b/>
        </w:rPr>
        <w:t>Understanding of emerging technologies in the cleaning industry</w:t>
      </w:r>
      <w:r>
        <w:t>: Students will gain insights into the latest technological advancements in cleaning operations, including robotics, IoT, data analytics, and automation.</w:t>
        <w:br/>
        <w:t xml:space="preserve">2. </w:t>
      </w:r>
      <w:r>
        <w:rPr>
          <w:b/>
        </w:rPr>
        <w:t>Effective implementation of technology</w:t>
      </w:r>
      <w:r>
        <w:t>: Students will learn how to identify, evaluate, and integrate these technologies into existing cleaning operations, ensuring seamless adoption and maximum ROI.</w:t>
        <w:br/>
        <w:t xml:space="preserve">3. </w:t>
      </w:r>
      <w:r>
        <w:rPr>
          <w:b/>
        </w:rPr>
        <w:t>Familiarity with industry-specific software</w:t>
      </w:r>
      <w:r>
        <w:t>: Students will become proficient in using specialized software and platforms to streamline cleaning operations, optimize inventory management, and improve tracking and monitoring.</w:t>
        <w:br/>
        <w:br/>
      </w:r>
      <w:r>
        <w:rPr>
          <w:b/>
        </w:rPr>
        <w:t>Business Acumen:</w:t>
      </w:r>
      <w:r>
        <w:br/>
        <w:br/>
        <w:t xml:space="preserve">1. </w:t>
      </w:r>
      <w:r>
        <w:rPr>
          <w:b/>
        </w:rPr>
        <w:t>Sustainability and social responsibility</w:t>
      </w:r>
      <w:r>
        <w:t>: Students will understand the importance of triple-bottom-line solutions in cleaning operations, considering both environmental and social impact.</w:t>
        <w:br/>
        <w:t xml:space="preserve">2. </w:t>
      </w:r>
      <w:r>
        <w:rPr>
          <w:b/>
        </w:rPr>
        <w:t>Business model innovation</w:t>
      </w:r>
      <w:r>
        <w:t>: Students will learn how to design and implement sustainable business models that integrate technology and prioritize stakeholder needs.</w:t>
        <w:br/>
        <w:t xml:space="preserve">3. </w:t>
      </w:r>
      <w:r>
        <w:rPr>
          <w:b/>
        </w:rPr>
        <w:t>Strategic decision-making</w:t>
      </w:r>
      <w:r>
        <w:t>: Students will develop skills to make informed decisions that balance technical, social, and economic considerations.</w:t>
        <w:br/>
        <w:br/>
      </w:r>
      <w:r>
        <w:rPr>
          <w:b/>
        </w:rPr>
        <w:t>Soft Skills:</w:t>
      </w:r>
      <w:r>
        <w:br/>
        <w:br/>
        <w:t xml:space="preserve">1. </w:t>
      </w:r>
      <w:r>
        <w:rPr>
          <w:b/>
        </w:rPr>
        <w:t>Collaborative working</w:t>
      </w:r>
      <w:r>
        <w:t>: Students will learn to work effectively with organizations, stakeholders, and technology providers to achieve common goals.</w:t>
        <w:br/>
        <w:t xml:space="preserve">2. </w:t>
      </w:r>
      <w:r>
        <w:rPr>
          <w:b/>
        </w:rPr>
        <w:t>Communication and presentation</w:t>
      </w:r>
      <w:r>
        <w:t>: Students will develop skills to communicate complex technical concepts to non-technical stakeholders and present findings to senior management.</w:t>
        <w:br/>
        <w:t xml:space="preserve">3. </w:t>
      </w:r>
      <w:r>
        <w:rPr>
          <w:b/>
        </w:rPr>
        <w:t>Critical thinking and problem-solving</w:t>
      </w:r>
      <w:r>
        <w:t>: Students will learn to analyze and solve complex problems, identifying opportunities for technological innovation and sustainable solutions.</w:t>
        <w:br/>
        <w:br/>
      </w:r>
      <w:r>
        <w:rPr>
          <w:b/>
        </w:rPr>
        <w:t>Capstone Project Outcome:</w:t>
      </w:r>
      <w:r>
        <w:br/>
        <w:br/>
        <w:t>By completing the capstone project, students will have the opportunity to apply their knowledge and skills to help a real organization solve an existing societal problem through the implementation of practical technologies. This will enable students to develop a comprehensive understanding of the intersection of technology, sustainability, and business and produce a triple-bottom-line solution that addresses business, social, and environmental needs.</w:t>
      </w:r>
    </w:p>
    <w:p>
      <w:pPr>
        <w:pStyle w:val="Subtitle"/>
      </w:pPr>
      <w:r>
        <w:t>2-2. Ensure measurable, relevant outcomes.</w:t>
      </w:r>
    </w:p>
    <w:p>
      <w:pPr/>
      <w:r>
        <w:t>Based on the provided context, I can help generate a measurable and relevant outcome for the capstone project course on "Transforming Traditional Cleaning Operations through Technology Integration" as follows:</w:t>
        <w:br/>
        <w:br/>
      </w:r>
      <w:r>
        <w:rPr>
          <w:b/>
        </w:rPr>
        <w:t>Project Outcome:</w:t>
      </w:r>
      <w:r>
        <w:br/>
        <w:br/>
        <w:t>* By the end of the project, students will be able to design, implement, and evaluate a technology-integrated cleaning operation that improves the environmental sustainability, financial efficiency, and social impact of traditional cleaning services for a partner organization, achieving a minimum 20% reduction in water consumption, 15% reduction in energy consumption, and a 10% improvement in employee satisfaction, as measured through surveys, stakeholder feedback, and environmental data analysis.</w:t>
        <w:br/>
        <w:br/>
      </w:r>
      <w:r>
        <w:rPr>
          <w:b/>
        </w:rPr>
        <w:t>Key Performance Indicators (KPIs):</w:t>
      </w:r>
      <w:r>
        <w:br/>
        <w:br/>
        <w:t>1. Water consumption reduction: 20% minimum reduction in water consumption over a period of 6 months.</w:t>
        <w:br/>
        <w:t>2. Energy consumption reduction: 15% minimum reduction in energy consumption over a period of 6 months.</w:t>
        <w:br/>
        <w:t>3. Employee satisfaction improvement: 10% minimum improvement in employee satisfaction rating as measured through surveys.</w:t>
        <w:br/>
        <w:t>4. Technology integration: Successful implementation of at least two technology-integrated cleaning solutions (e.g., IoT sensors, smart scheduling, energy-efficient equipment) that improve the efficiency and effectiveness of the cleaning operation.</w:t>
        <w:br/>
        <w:br/>
      </w:r>
      <w:r>
        <w:rPr>
          <w:b/>
        </w:rPr>
        <w:t>Project Evaluation Criteria:</w:t>
      </w:r>
      <w:r>
        <w:br/>
        <w:br/>
        <w:t>1. Design and feasibility of the technology-integrated cleaning operation plan.</w:t>
        <w:br/>
        <w:t>2. Implementation and integration of technology solutions.</w:t>
        <w:br/>
        <w:t>3. Evaluation and monitoring of water consumption, energy consumption, and employee satisfaction.</w:t>
        <w:br/>
        <w:t>4. Sustainability and social impact of the project.</w:t>
        <w:br/>
        <w:t>5. Report and presentation to the partner organization and stakeholders.</w:t>
        <w:br/>
        <w:br/>
      </w:r>
      <w:r>
        <w:rPr>
          <w:b/>
        </w:rPr>
        <w:t>Timeline:</w:t>
      </w:r>
      <w:r>
        <w:br/>
        <w:br/>
        <w:t>* Week 1-2: Literature review and research on existing technologies and best practices.</w:t>
        <w:br/>
        <w:t>* Week 3-4: Design and development of the technology-integrated cleaning operation plan.</w:t>
        <w:br/>
        <w:t>* Week 5-8: Implementation and integration of technology solutions.</w:t>
        <w:br/>
        <w:t>* Week 9-12: Evaluation, monitoring, and reporting.</w:t>
        <w:br/>
        <w:br/>
      </w:r>
      <w:r>
        <w:rPr>
          <w:b/>
        </w:rPr>
        <w:t>Glossary:</w:t>
      </w:r>
      <w:r>
        <w:br/>
        <w:br/>
        <w:t>* IoT sensor: Small computer that tracks data environmental and operational parameters (e.g., temperature, humidity, occupancy).</w:t>
        <w:br/>
        <w:t>* Smart scheduling: Automated scheduling system that optimizes resource allocation and reduces waste.</w:t>
        <w:br/>
        <w:t>* Energy-efficient equipment: Equipment that reduces energy consumption while maintaining performance.</w:t>
        <w:br/>
        <w:br/>
        <w:t>I hope this helps provide a measurable and relevant outcome for the capstone project course. Let me know if you'd like me to make any changes or adjustments.</w:t>
      </w:r>
    </w:p>
    <w:p>
      <w:pPr>
        <w:pStyle w:val="Subtitle"/>
      </w:pPr>
      <w:r>
        <w:t>2-3. Align outcomes with objectives, goals.</w:t>
      </w:r>
    </w:p>
    <w:p>
      <w:pPr/>
      <w:r/>
      <w:r>
        <w:rPr>
          <w:b/>
        </w:rPr>
        <w:t>Project Title:</w:t>
      </w:r>
      <w:r>
        <w:t xml:space="preserve"> Transforming Traditional Cleaning Operations through Technology Integration</w:t>
        <w:br/>
        <w:br/>
      </w:r>
      <w:r>
        <w:rPr>
          <w:b/>
        </w:rPr>
        <w:t>Course Learning Objectives:</w:t>
      </w:r>
      <w:r>
        <w:br/>
        <w:br/>
        <w:t>Upon completion of this capstone project, students will be able to:</w:t>
        <w:br/>
        <w:br/>
        <w:t>1. Analyze the impact of traditional cleaning operations on the environment, employee satisfaction, and service quality.</w:t>
        <w:br/>
        <w:t>2. Develop a comprehensive understanding of the potential benefits and challenges of technology integration in cleaning operations.</w:t>
        <w:br/>
        <w:t>3. Design and implement a modernized cleaning operations system that balances triple-bottom-line goals (people, planet, and profit).</w:t>
        <w:br/>
        <w:br/>
      </w:r>
      <w:r>
        <w:rPr>
          <w:b/>
        </w:rPr>
        <w:t>Institutional Educational Objectives:</w:t>
      </w:r>
      <w:r>
        <w:br/>
        <w:br/>
        <w:t>The institution aims to:</w:t>
        <w:br/>
        <w:br/>
        <w:t>1. Produce graduates who are equipped with problem-solving skills to address real-world challenges.</w:t>
        <w:br/>
        <w:t>2. Foster critical thinking and innovation in students to prepare them for future careers.</w:t>
        <w:br/>
        <w:t>3. Encourage students to explore interdisciplinary approaches to solving complex societal problems.</w:t>
        <w:br/>
        <w:br/>
      </w:r>
      <w:r>
        <w:rPr>
          <w:b/>
        </w:rPr>
        <w:t>Career Goals:</w:t>
      </w:r>
      <w:r>
        <w:br/>
        <w:br/>
        <w:t>This project caters to the following career goals:</w:t>
        <w:br/>
        <w:br/>
        <w:t>1. Develop students' technical skills in operations management, technology integration, and problem-solving.</w:t>
        <w:br/>
        <w:t>2. Cultivate students' analytical and problem-solving abilities to address real-world challenges.</w:t>
        <w:br/>
        <w:t>3. Equip students with knowledge and expertise to excel in careers that align with their interests in sustainability, innovation, and social responsibility.</w:t>
        <w:br/>
        <w:br/>
      </w:r>
      <w:r>
        <w:rPr>
          <w:b/>
        </w:rPr>
        <w:t>Project Task Outline:</w:t>
      </w:r>
      <w:r>
        <w:br/>
        <w:br/>
        <w:t>1. Needs Assessment: Identify the existing challenges and issues in the real organization's cleaning operations.</w:t>
        <w:br/>
        <w:t>2. Technology Needs Analysis: Research and evaluate potential technology solutions to improve cleaning operations.</w:t>
        <w:br/>
        <w:t>3. System Design: Design and develop a modernized cleaning operations system that incorporates technology and aligns with triple-bottom-line goals.</w:t>
        <w:br/>
        <w:t>4. Implementation and Monitoring: Collaborate with the organization to implement the proposed system and monitor its effectiveness.</w:t>
        <w:br/>
        <w:t>5. Evaluation and Improvement: Conduct ongoing evaluation and improvements to the system to ensure optimal results.</w:t>
        <w:br/>
        <w:br/>
      </w:r>
      <w:r>
        <w:rPr>
          <w:b/>
        </w:rPr>
        <w:t>Assessment Criteria:</w:t>
      </w:r>
      <w:r>
        <w:br/>
        <w:br/>
        <w:t>1. Effectiveness in addressing the societal problem.</w:t>
        <w:br/>
        <w:t>2. Development of practical skills in operations management and technology integration.</w:t>
        <w:br/>
        <w:t>3. Demonstration of creative problem-solving and critical thinking.</w:t>
        <w:br/>
        <w:t>4. Implementation and scalability of the developed system.</w:t>
        <w:br/>
        <w:t>5. Quality of written and presentation components (reports, proposals, and presentations).</w:t>
        <w:br/>
        <w:br/>
      </w:r>
      <w:r>
        <w:rPr>
          <w:b/>
        </w:rPr>
        <w:t>Key Performance Indicators:</w:t>
      </w:r>
      <w:r>
        <w:br/>
        <w:br/>
        <w:t>1. Service quality and satisfaction with the cleaning operations.</w:t>
        <w:br/>
        <w:t>2. Environmental sustainability and waste reduction.</w:t>
        <w:br/>
        <w:t>3. Employee satisfaction and engagement in the cleaning operations.</w:t>
        <w:br/>
        <w:t>4. Results of the implementation and monitoring process.</w:t>
        <w:br/>
        <w:t>5. Organization-wide benefits and improvements achieved through the project.</w:t>
        <w:br/>
        <w:br/>
        <w:t>By aligning the learning outcomes with the educational objectives of the institution and the career goals of the students, this project provides a comprehensive learning experience that prepares students to address real-world challenges and achieve triple-bottom-line solutions in transformative traditional cleaning operations.</w:t>
      </w:r>
    </w:p>
    <w:p>
      <w:pPr>
        <w:pStyle w:val="Subtitle"/>
      </w:pPr>
      <w:r>
        <w:t>Step 3: Develop effective assessments.</w:t>
      </w:r>
    </w:p>
    <w:p>
      <w:pPr/>
      <w:r/>
      <w:r>
        <w:rPr>
          <w:b/>
        </w:rPr>
        <w:t>Course Title:</w:t>
      </w:r>
      <w:r>
        <w:t xml:space="preserve"> Sustainable Solutions for Social Impact: Triple Bottom Line through Technology Integration</w:t>
        <w:br/>
        <w:br/>
      </w:r>
      <w:r>
        <w:rPr>
          <w:b/>
        </w:rPr>
        <w:t>Course Description:</w:t>
      </w:r>
      <w:r>
        <w:br/>
        <w:br/>
        <w:t>In this capstone project, students will design and implement a practical solution to transform traditional cleaning operations by integrating technology, ultimately contributing to a triple-bottom-line impact on the society. The course will focus on the design and assessment of this practical solution.</w:t>
        <w:br/>
        <w:br/>
      </w:r>
      <w:r>
        <w:rPr>
          <w:b/>
        </w:rPr>
        <w:t>Course Objectives:</w:t>
      </w:r>
      <w:r>
        <w:br/>
        <w:br/>
        <w:t xml:space="preserve">1. </w:t>
      </w:r>
      <w:r>
        <w:rPr>
          <w:b/>
        </w:rPr>
        <w:t>Understanding of the Triple Bottom Line:</w:t>
      </w:r>
      <w:r>
        <w:t xml:space="preserve"> Students will explore the concept of triple-bottom-line, incorporating economic, social, and environmental aspects of sustainable development.</w:t>
        <w:br/>
        <w:t xml:space="preserve">2. </w:t>
      </w:r>
      <w:r>
        <w:rPr>
          <w:b/>
        </w:rPr>
        <w:t>Service Design and Technology Integration:</w:t>
      </w:r>
      <w:r>
        <w:t xml:space="preserve"> Students will learn to design and integrate technology solutions to improve traditional cleaning operations, considering factors like efficiency, sustainability, and user experience.</w:t>
        <w:br/>
        <w:t xml:space="preserve">3. </w:t>
      </w:r>
      <w:r>
        <w:rPr>
          <w:b/>
        </w:rPr>
        <w:t>Assessing Impact and Evaluating Effectiveness:</w:t>
      </w:r>
      <w:r>
        <w:t xml:space="preserve"> Students will design assessments and evaluation methodologies to measure the practical solution's economic, social, and environmental impact.</w:t>
        <w:br/>
        <w:br/>
      </w:r>
      <w:r>
        <w:rPr>
          <w:b/>
        </w:rPr>
        <w:t>Specific Learning Outcomes:</w:t>
      </w:r>
      <w:r>
        <w:br/>
        <w:br/>
        <w:t>1. Analyze the impact of traditional cleaning operations on the environment, society, and economy.</w:t>
        <w:br/>
        <w:t>2. Design and develop innovative solutions that integrate technology to enhance cleaning operations.</w:t>
        <w:br/>
        <w:t>3. Create practical models to assess and evaluate the economic, social, and environmental effects of these solutions.</w:t>
        <w:br/>
        <w:t>4. Communicate complex concepts and findings through various stakeholders.</w:t>
        <w:br/>
        <w:t>5. Formulate practical knowledge that contributes to a sustainable triple-bottom-line solution.</w:t>
        <w:br/>
        <w:br/>
      </w:r>
      <w:r>
        <w:rPr>
          <w:b/>
        </w:rPr>
        <w:t>Assessment Topics:</w:t>
      </w:r>
      <w:r>
        <w:br/>
        <w:br/>
        <w:t>1. Research into existing solutions and case studies of cleaning operations improvement through technology.</w:t>
        <w:br/>
        <w:t>2. Designing assessments and models for evaluating the practical solution.</w:t>
        <w:br/>
        <w:t>3. Analysis of data collection and interpretation methods for assessing impact.</w:t>
        <w:br/>
        <w:t>4. Development of a feasibility plan and stakeholder management approach.</w:t>
        <w:br/>
        <w:t>5. Final project report presenting the practical solution, assessing its triple-bottom-line effectiveness, and recommendations for further improvement.</w:t>
        <w:br/>
        <w:br/>
      </w:r>
      <w:r>
        <w:rPr>
          <w:b/>
        </w:rPr>
        <w:t>Exam Structure:</w:t>
      </w:r>
      <w:r>
        <w:br/>
        <w:br/>
        <w:t xml:space="preserve">1. </w:t>
      </w:r>
      <w:r>
        <w:rPr>
          <w:b/>
        </w:rPr>
        <w:t>Group Presentation (20%):</w:t>
      </w:r>
      <w:r>
        <w:t xml:space="preserve"> Students will present their practical solution to the class.</w:t>
        <w:br/>
        <w:t xml:space="preserve">2. </w:t>
      </w:r>
      <w:r>
        <w:rPr>
          <w:b/>
        </w:rPr>
        <w:t>Written Report (30%):</w:t>
      </w:r>
      <w:r>
        <w:t xml:space="preserve"> A comprehensive report detailing the practical solution's design, implementation, and estimated impact.</w:t>
        <w:br/>
        <w:t xml:space="preserve">3. </w:t>
      </w:r>
      <w:r>
        <w:rPr>
          <w:b/>
        </w:rPr>
        <w:t>Individual Reflective Report (20%):</w:t>
      </w:r>
      <w:r>
        <w:t xml:space="preserve"> Students will analyze their own role in the project, identifying strengths, weaknesses, successes, and areas for improvement.</w:t>
        <w:br/>
        <w:t xml:space="preserve">4. </w:t>
      </w:r>
      <w:r>
        <w:rPr>
          <w:b/>
        </w:rPr>
        <w:t>Peer Evaluation (10%):</w:t>
      </w:r>
      <w:r>
        <w:t xml:space="preserve"> Students will evaluate their peers' practical solutions based on triple-bottom-line effectiveness and feasibility.</w:t>
        <w:br/>
        <w:t xml:space="preserve">5. </w:t>
      </w:r>
      <w:r>
        <w:rPr>
          <w:b/>
        </w:rPr>
        <w:t>Written Exam (20%):</w:t>
      </w:r>
      <w:r>
        <w:t xml:space="preserve"> A comprehensive exam testing students' understanding of the triple-bottom-line, service design, and technology integration.</w:t>
        <w:br/>
        <w:br/>
        <w:t>This course is designed to equip students with the practical knowledge and skills to develop innovative solutions that address real-world societal problems, following the triple-bottom-line approach.</w:t>
      </w:r>
    </w:p>
    <w:p>
      <w:pPr>
        <w:pStyle w:val="Subtitle"/>
      </w:pPr>
      <w:r>
        <w:t>3-1. Assessments should measure learning outcomes.</w:t>
      </w:r>
    </w:p>
    <w:p>
      <w:pPr/>
      <w:r/>
      <w:r>
        <w:rPr>
          <w:b/>
        </w:rPr>
        <w:t>Course Title:</w:t>
      </w:r>
      <w:r>
        <w:t xml:space="preserve"> "Sustainable Solutions for a Digital Age: Integrating Technology in Operations Management"</w:t>
        <w:br/>
        <w:br/>
      </w:r>
      <w:r>
        <w:rPr>
          <w:b/>
        </w:rPr>
        <w:t>Course Description:</w:t>
      </w:r>
      <w:r>
        <w:t xml:space="preserve"> This capstone project-focused course is designed to equip students with practical knowledge and skills to develop innovative solutions that address real-world societal problems. Through a combination of workshops, practical assessments, and feedback from supervisors, students will work in teams to implement a triple-bottom-line solution that transforms traditional operations through technology integration.</w:t>
        <w:br/>
        <w:br/>
      </w:r>
      <w:r>
        <w:rPr>
          <w:b/>
        </w:rPr>
        <w:t>Learning Outcomes:</w:t>
      </w:r>
      <w:r>
        <w:br/>
        <w:br/>
        <w:t>1. Ability to identify and analyze existing societal problems and develop solutions that address multiple bottom lines (economic, social, and environmental).</w:t>
        <w:br/>
        <w:t>2. Understanding of key concepts in operations management, including technology integration, sustainability, and performance measurement.</w:t>
        <w:br/>
        <w:t>3. Practical skills in software usage and technical applications for sustainable operations.</w:t>
        <w:br/>
        <w:t>4. Effective communication and teamwork skills to collaborate with stakeholders and supervisors.</w:t>
        <w:br/>
        <w:br/>
      </w:r>
      <w:r>
        <w:rPr>
          <w:b/>
        </w:rPr>
        <w:t>Assessment Criteria:</w:t>
      </w:r>
      <w:r>
        <w:br/>
        <w:br/>
        <w:t xml:space="preserve">1. </w:t>
      </w:r>
      <w:r>
        <w:rPr>
          <w:b/>
        </w:rPr>
        <w:t>Participation in Workshops (20%):</w:t>
      </w:r>
      <w:r>
        <w:br/>
        <w:tab/>
        <w:t>* Attendance and engagement in workshops, discussions, and group activities.</w:t>
        <w:br/>
        <w:tab/>
        <w:t>* Contributions to class discussions, ideas, and experiences shared.</w:t>
        <w:br/>
        <w:t xml:space="preserve">2. </w:t>
      </w:r>
      <w:r>
        <w:rPr>
          <w:b/>
        </w:rPr>
        <w:t>Practical Assessments on Software Usage (30%):</w:t>
      </w:r>
      <w:r>
        <w:br/>
        <w:tab/>
        <w:t>* Ability to apply software skills to real-world scenarios, including data analysis, visualization, and reporting.</w:t>
        <w:br/>
        <w:tab/>
        <w:t>* Demonstration of proficiency in software tools relevant to operations management and sustainability.</w:t>
        <w:br/>
        <w:t xml:space="preserve">3. </w:t>
      </w:r>
      <w:r>
        <w:rPr>
          <w:b/>
        </w:rPr>
        <w:t>Feedback from Supervisors (30%):</w:t>
      </w:r>
      <w:r>
        <w:br/>
        <w:tab/>
        <w:t>* Quality of solution development, implementation, and results achieved.</w:t>
        <w:br/>
        <w:tab/>
        <w:t>* Demonstrated understanding of the triple-bottom-line solution and its impact on the organization.</w:t>
        <w:br/>
        <w:t xml:space="preserve">4. </w:t>
      </w:r>
      <w:r>
        <w:rPr>
          <w:b/>
        </w:rPr>
        <w:t>Final Project Report (20%):</w:t>
      </w:r>
      <w:r>
        <w:br/>
        <w:tab/>
        <w:t>* Clarity, coherence, and organization of the final report.</w:t>
        <w:br/>
        <w:tab/>
        <w:t>* Presentation of findings, results, and conclusions in accordance with the triple-bottom-line framework.</w:t>
        <w:br/>
        <w:br/>
      </w:r>
      <w:r>
        <w:rPr>
          <w:b/>
        </w:rPr>
        <w:t>Assessment Template:</w:t>
      </w:r>
      <w:r>
        <w:br/>
        <w:br/>
        <w:t>| Assessment Criteria | Description | Weightage |</w:t>
        <w:br/>
        <w:t>| --- | --- | --- |</w:t>
        <w:br/>
        <w:t>| Participation in Workshops | Class attendance, engagement, and contributions | 20% |</w:t>
        <w:br/>
        <w:t>| Practical Assessments on Software Usage | Application of software skills in real-world scenarios | 30% |</w:t>
        <w:br/>
        <w:t>| Feedback from Supervisors | Quality of solution, implementation, and impact | 30% |</w:t>
        <w:br/>
        <w:t>| Final Project Report | Clarity, coherence, and organization of the final report | 20% |</w:t>
        <w:br/>
        <w:br/>
      </w:r>
      <w:r>
        <w:rPr>
          <w:b/>
        </w:rPr>
        <w:t>Grading Scale:</w:t>
      </w:r>
      <w:r>
        <w:br/>
        <w:br/>
        <w:t>A: 90-100%</w:t>
        <w:br/>
        <w:t>B: 80-89%</w:t>
        <w:br/>
        <w:t>C: 70-79%</w:t>
        <w:br/>
        <w:t>D: 60-69%</w:t>
        <w:br/>
        <w:t>F: Below 60%</w:t>
        <w:br/>
        <w:br/>
        <w:t>Note: The weightages and grading scale can be adjusted according to the institution's policies and requirements.</w:t>
      </w:r>
    </w:p>
    <w:p>
      <w:pPr>
        <w:pStyle w:val="Subtitle"/>
      </w:pPr>
      <w:r>
        <w:t>3-2. Use varied types of assessments.</w:t>
      </w:r>
    </w:p>
    <w:p>
      <w:pPr/>
      <w:r/>
      <w:r>
        <w:rPr>
          <w:b/>
        </w:rPr>
        <w:t>Course Title:</w:t>
      </w:r>
      <w:r>
        <w:t xml:space="preserve"> Transforming Traditional Cleaning Operations through Technology Integration</w:t>
        <w:br/>
        <w:br/>
      </w:r>
      <w:r>
        <w:rPr>
          <w:b/>
        </w:rPr>
        <w:t>Course Description:</w:t>
      </w:r>
      <w:r>
        <w:br/>
        <w:t>This capstone project course is designed to help students apply practical knowledge to real-world problems, promoting triple-bottom-line solutions that benefit the environment, society, and the organization. By integrating technology and innovative approaches, students will transform traditional cleaning operations and develop a sustainable solution that meets the needs of various stakeholders.</w:t>
        <w:br/>
        <w:br/>
      </w:r>
      <w:r>
        <w:rPr>
          <w:b/>
        </w:rPr>
        <w:t>Assessment Types:</w:t>
      </w:r>
      <w:r>
        <w:br/>
        <w:br/>
        <w:t xml:space="preserve">1. </w:t>
      </w:r>
      <w:r>
        <w:rPr>
          <w:b/>
        </w:rPr>
        <w:t>Individual Exams:</w:t>
      </w:r>
      <w:r>
        <w:br/>
        <w:tab/>
        <w:t>* Midterm and Final Exam to assess students' understanding of the course concepts, such as:</w:t>
        <w:br/>
        <w:tab/>
        <w:tab/>
        <w:t>+ Cleaning operations and management</w:t>
        <w:br/>
        <w:tab/>
        <w:tab/>
        <w:t>+ Technology applications in cleaning (e.g., IoT, AI, robotics)</w:t>
        <w:br/>
        <w:tab/>
        <w:tab/>
        <w:t>+ Sustainability and triple-bottom-line solutions</w:t>
        <w:br/>
        <w:tab/>
        <w:t>* Cover 40% of the course grading</w:t>
        <w:br/>
        <w:t xml:space="preserve">2. </w:t>
      </w:r>
      <w:r>
        <w:rPr>
          <w:b/>
        </w:rPr>
        <w:t>Group Projects:</w:t>
      </w:r>
      <w:r>
        <w:br/>
        <w:tab/>
        <w:t>* Collaborative projects to develop and implement solutions to a real-world cleaning challenge, such as:</w:t>
        <w:br/>
        <w:tab/>
        <w:tab/>
        <w:t>+ Conducting a cleanliness audit and recommending technology-based solutions</w:t>
        <w:br/>
        <w:tab/>
        <w:tab/>
        <w:t>+ Developing a mobile app for tracking cleaning schedules and staff performance</w:t>
        <w:br/>
        <w:tab/>
        <w:tab/>
        <w:t>+ Designing a smart cleaning system using IoT devices</w:t>
        <w:br/>
        <w:tab/>
        <w:t>* 30% of course grading</w:t>
        <w:br/>
        <w:t xml:space="preserve">3. </w:t>
      </w:r>
      <w:r>
        <w:rPr>
          <w:b/>
        </w:rPr>
        <w:t>Presentations:</w:t>
      </w:r>
      <w:r>
        <w:br/>
        <w:tab/>
        <w:t>* Individual presentations on a selected topic, such as:</w:t>
        <w:br/>
        <w:tab/>
        <w:tab/>
        <w:t>+ A review of existing technologies and their impact on cleaning operations</w:t>
        <w:br/>
        <w:tab/>
        <w:tab/>
        <w:t>+ A case study on implementing a sustainable cleaning solution in a real-world setting</w:t>
        <w:br/>
        <w:tab/>
        <w:tab/>
        <w:t>+ A proposal for developing a new cleaning-related product or service</w:t>
        <w:br/>
        <w:tab/>
        <w:t>* 20% of course grading</w:t>
        <w:br/>
        <w:t xml:space="preserve">4. </w:t>
      </w:r>
      <w:r>
        <w:rPr>
          <w:b/>
        </w:rPr>
        <w:t>Group Work Assessments:</w:t>
      </w:r>
      <w:r>
        <w:br/>
        <w:tab/>
        <w:t>* Participation and contribution tracking in group projects and discussions</w:t>
        <w:br/>
        <w:tab/>
        <w:t>* Group presentations and peer feedback</w:t>
        <w:br/>
        <w:tab/>
        <w:t>* Assignments and deliverables (e.g., project reports, design documents) that assess individual and team work</w:t>
        <w:br/>
        <w:br/>
      </w:r>
      <w:r>
        <w:rPr>
          <w:b/>
        </w:rPr>
        <w:t>Project Evaluation Criteria:</w:t>
      </w:r>
      <w:r>
        <w:br/>
        <w:br/>
        <w:t>1. Technical feasibility and implementation</w:t>
        <w:br/>
        <w:t>2. Sustainability and triple-bottom-line benefits</w:t>
        <w:br/>
        <w:t>3. Teamwork and communication</w:t>
        <w:br/>
        <w:t>4. Creativity and innovation</w:t>
        <w:br/>
        <w:t>5. Adherence to project timeline and milestones</w:t>
        <w:br/>
        <w:br/>
      </w:r>
      <w:r>
        <w:rPr>
          <w:b/>
        </w:rPr>
        <w:t>Course Goals and Outcomes:</w:t>
      </w:r>
      <w:r>
        <w:br/>
        <w:br/>
        <w:t>1. Develop practical knowledge and skills in integrated cleaning operations and technology applications.</w:t>
        <w:br/>
        <w:t>2. Apply triple-bottom-line principles to real-world problems and develop sustainable solutions.</w:t>
        <w:br/>
        <w:t>3. Enhance teamwork and collaboration skills through group projects and presentations.</w:t>
        <w:br/>
        <w:t>4. Develop creative and innovative thinking in responding to cleaning challenges.</w:t>
        <w:br/>
        <w:t>5. Prepare students for careers in sustainably-focused industries, such as green cleaning, facility management, or environmental consulting.</w:t>
        <w:br/>
        <w:br/>
      </w:r>
      <w:r>
        <w:rPr>
          <w:b/>
        </w:rPr>
        <w:t>Time Allocation:</w:t>
      </w:r>
      <w:r>
        <w:br/>
        <w:br/>
        <w:t>* Week 1-2: Introduction to the course, project design, and technology applications</w:t>
        <w:br/>
        <w:t>* Week 3-6: Group project development and implementation</w:t>
        <w:br/>
        <w:t>* Week 7-8: Individual exams and presentations</w:t>
        <w:br/>
        <w:t>* Week 9-10: Group project finalization, project presentations, and course wrap-up</w:t>
        <w:br/>
        <w:t>* Week 11-12: Final assessments and project defense</w:t>
        <w:br/>
        <w:br/>
      </w:r>
      <w:r>
        <w:rPr>
          <w:b/>
        </w:rPr>
        <w:t>Prerequisites:</w:t>
      </w:r>
      <w:r>
        <w:t xml:space="preserve"> None, but a strong foundation in business, sustainability, and technology is recommended.</w:t>
        <w:br/>
        <w:br/>
      </w:r>
      <w:r>
        <w:rPr>
          <w:b/>
        </w:rPr>
        <w:t>Assessment Weightage:</w:t>
      </w:r>
      <w:r>
        <w:br/>
        <w:br/>
        <w:t>* Individual Exams: 40%</w:t>
        <w:br/>
        <w:t>* Group Projects: 30%</w:t>
        <w:br/>
        <w:t>* Presentations: 20%</w:t>
        <w:br/>
        <w:t>* Group Work Assessments: 10%</w:t>
        <w:br/>
        <w:br/>
      </w:r>
      <w:r>
        <w:rPr>
          <w:b/>
        </w:rPr>
        <w:t>Grading Scale:</w:t>
      </w:r>
      <w:r>
        <w:br/>
        <w:t>A (90-100%), B (80-89%), C (70-79%), D (60-69%), F (below 60%)</w:t>
      </w:r>
    </w:p>
    <w:p>
      <w:pPr>
        <w:pStyle w:val="Subtitle"/>
      </w:pPr>
      <w:r>
        <w:t>3-3. Ensure fair, accurate assessments.</w:t>
      </w:r>
    </w:p>
    <w:p>
      <w:pPr/>
      <w:r/>
      <w:r>
        <w:rPr>
          <w:b/>
        </w:rPr>
        <w:t>Transforming Traditional Cleaning Operations through Technology Integration: A Capstone Project Proposal</w:t>
      </w:r>
      <w:r>
        <w:br/>
        <w:br/>
      </w:r>
      <w:r>
        <w:rPr>
          <w:b/>
        </w:rPr>
        <w:t>Project Overview:</w:t>
      </w:r>
      <w:r>
        <w:br/>
        <w:br/>
        <w:t>Our proposal, "Cleaning for a Sustainable Future," aims to revolutionize traditional cleaning operations by integrating technology and fostering a triple-bottom-line approach. Students will partner with a real organization to design and implement an innovative solution that addresses an existing societal problem, promoting sustainable cleaning practices while considering environmental, social, and economic aspects.</w:t>
        <w:br/>
        <w:br/>
      </w:r>
      <w:r>
        <w:rPr>
          <w:b/>
        </w:rPr>
        <w:t>Course Design:</w:t>
      </w:r>
      <w:r>
        <w:br/>
        <w:br/>
        <w:t>To ensure assessments are fair and accurately reflect learning outcomes, we propose the following:</w:t>
        <w:br/>
        <w:br/>
        <w:t xml:space="preserve">1. </w:t>
      </w:r>
      <w:r>
        <w:rPr>
          <w:b/>
        </w:rPr>
        <w:t>Competency-based assessments:</w:t>
      </w:r>
      <w:r>
        <w:t xml:space="preserve"> Evaluate students' skills and knowledge through a series of projects and assignments, including:</w:t>
        <w:br/>
        <w:tab/>
        <w:t>* Background research on sustainable cleaning practices and technology integration.</w:t>
        <w:br/>
        <w:tab/>
        <w:t>* Designing a novel cleaning operation or process that incorporates technology and addresses a societal problem.</w:t>
        <w:br/>
        <w:tab/>
        <w:t>* Developing an implementation plan, including a feasibility study, business case, and sustainability analysis.</w:t>
        <w:br/>
        <w:tab/>
        <w:t>* Presenting a case study of a successful implementation, highlighting the triple-bottom-line benefits.</w:t>
        <w:br/>
        <w:t xml:space="preserve">2. </w:t>
      </w:r>
      <w:r>
        <w:rPr>
          <w:b/>
        </w:rPr>
        <w:t>Teamwork and communication:</w:t>
      </w:r>
      <w:r>
        <w:t xml:space="preserve"> To promote effective teamwork and communication, we propose using:</w:t>
        <w:br/>
        <w:tab/>
        <w:t>* Online collaboration tools, such as Slack or Microsoft Teams, to facilitate coordination among team members.</w:t>
        <w:br/>
        <w:tab/>
        <w:t>* Regular virtual meetings and progress updates to ensure timely communication and decision-making.</w:t>
        <w:br/>
        <w:tab/>
        <w:t>* Peer review and feedback mechanisms to allow students to assess and improve each other's work.</w:t>
        <w:br/>
        <w:br/>
      </w:r>
      <w:r>
        <w:rPr>
          <w:b/>
        </w:rPr>
        <w:t>Course Content:</w:t>
      </w:r>
      <w:r>
        <w:br/>
        <w:br/>
        <w:t>To engage students and provide flexibility, we propose a mix of online lectures, discussions, and assignments, including:</w:t>
        <w:br/>
        <w:br/>
        <w:t xml:space="preserve">1. </w:t>
      </w:r>
      <w:r>
        <w:rPr>
          <w:b/>
        </w:rPr>
        <w:t>Online lectures:</w:t>
      </w:r>
      <w:r>
        <w:t xml:space="preserve"> Regular virtual classes that cover key topics, such as:</w:t>
        <w:br/>
        <w:tab/>
        <w:t>* Sustainable cleaning practices and technologies.</w:t>
        <w:br/>
        <w:tab/>
        <w:t>* Impact assessment and sustainability analysis.</w:t>
        <w:br/>
        <w:tab/>
        <w:t>* Business case development and feasibility studies.</w:t>
        <w:br/>
        <w:tab/>
        <w:t>* Implementation planning and project management.</w:t>
        <w:br/>
        <w:t xml:space="preserve">2. </w:t>
      </w:r>
      <w:r>
        <w:rPr>
          <w:b/>
        </w:rPr>
        <w:t>Discussions:</w:t>
      </w:r>
      <w:r>
        <w:t xml:space="preserve"> Regular online discussions to foster collaboration, debate, and idea sharing among students, with topics such as:</w:t>
        <w:br/>
        <w:tab/>
        <w:t>* Real-world case studies of successful cleanings operations.</w:t>
        <w:br/>
        <w:tab/>
        <w:t>* Innovation in technology integration for cleanings operations.</w:t>
        <w:br/>
        <w:tab/>
        <w:t>* Impact of cleanings operations on the environment, employees, and suppliers.</w:t>
        <w:br/>
        <w:t xml:space="preserve">3. </w:t>
      </w:r>
      <w:r>
        <w:rPr>
          <w:b/>
        </w:rPr>
        <w:t>Assignments:</w:t>
      </w:r>
      <w:r>
        <w:t xml:space="preserve"> A series of practical and theoretical assignments that allow students to apply their skills and knowledge, including:</w:t>
        <w:br/>
        <w:tab/>
        <w:t>* Designing a novel cleaning operation or process.</w:t>
        <w:br/>
        <w:tab/>
        <w:t>* Developing an implementation plan.</w:t>
        <w:br/>
        <w:tab/>
        <w:t>* Writing case studies and reports.</w:t>
        <w:br/>
        <w:t xml:space="preserve">4. </w:t>
      </w:r>
      <w:r>
        <w:rPr>
          <w:b/>
        </w:rPr>
        <w:t>Flexibility:</w:t>
      </w:r>
      <w:r>
        <w:t xml:space="preserve"> Provide flexible submission options for assignments and projects, allowing students to work independently or in teams.</w:t>
        <w:br/>
        <w:br/>
      </w:r>
      <w:r>
        <w:rPr>
          <w:b/>
        </w:rPr>
        <w:t>Triple-Bottom-Line Approach:</w:t>
      </w:r>
      <w:r>
        <w:br/>
        <w:br/>
        <w:t>Our proposal prioritizes a triple-bottom-line approach, ensuring that our solution addresses environmental, social, and economic benefits for all stakeholders. We will evaluate our solution through a comprehensive impact assessment, incorporating the following areas:</w:t>
        <w:br/>
        <w:br/>
        <w:t xml:space="preserve">1. </w:t>
      </w:r>
      <w:r>
        <w:rPr>
          <w:b/>
        </w:rPr>
        <w:t>Environmental benefits:</w:t>
      </w:r>
      <w:r>
        <w:t xml:space="preserve"> Evaluate the reduction of greenhouse gas emissions, waste management, and water conservation.</w:t>
        <w:br/>
        <w:t xml:space="preserve">2. </w:t>
      </w:r>
      <w:r>
        <w:rPr>
          <w:b/>
        </w:rPr>
        <w:t>Social benefits:</w:t>
      </w:r>
      <w:r>
        <w:t xml:space="preserve"> Examine the positive impact on community health, employee satisfaction, and social equity.</w:t>
        <w:br/>
        <w:t xml:space="preserve">3. </w:t>
      </w:r>
      <w:r>
        <w:rPr>
          <w:b/>
        </w:rPr>
        <w:t>Economic benefits:</w:t>
      </w:r>
      <w:r>
        <w:t xml:space="preserve"> Assess the financial sustainability, cost savings, and revenue generation of the proposed solution.</w:t>
        <w:br/>
        <w:br/>
        <w:t>By integrating technology and promoting sustainable cleaning practices, our solution will contribute to a cleaner, healthier, and more resilient planet.</w:t>
      </w:r>
    </w:p>
    <w:p>
      <w:pPr>
        <w:pStyle w:val="Subtitle"/>
      </w:pPr>
      <w:r>
        <w:t>Step 4: Plan course delivery.</w:t>
      </w:r>
    </w:p>
    <w:p>
      <w:pPr/>
      <w:r>
        <w:t>Hello, based on the context you provided, I've generated a proposal for the 'Transforming Traditional Cleaning Operations through Technology Integration' capstone project:</w:t>
        <w:br/>
        <w:br/>
      </w:r>
      <w:r>
        <w:rPr>
          <w:b/>
        </w:rPr>
        <w:t>Project Title:</w:t>
      </w:r>
      <w:r>
        <w:t xml:space="preserve"> EfficiencySpark - Revolutionizing Cleaning Operations through Technology Integration</w:t>
        <w:br/>
        <w:br/>
      </w:r>
      <w:r>
        <w:rPr>
          <w:b/>
        </w:rPr>
        <w:t>Project Overview:</w:t>
      </w:r>
      <w:r>
        <w:br/>
        <w:br/>
        <w:t>As part of this capstone project, the students will collaborate with a real organization to develop a comprehensive plan to transform traditional cleaning operations through the strategic integration of technology. The aim is to create a triple-bottom-line solution that combines financial, social, and environmental benefits.</w:t>
        <w:br/>
        <w:br/>
      </w:r>
      <w:r>
        <w:rPr>
          <w:b/>
        </w:rPr>
        <w:t>Objectives:</w:t>
      </w:r>
      <w:r>
        <w:br/>
        <w:br/>
        <w:t>1. Assess the current state of traditional cleaning operations within the partner organization.</w:t>
        <w:br/>
        <w:t>2. Identify areas for improvement and opportunities for technology integration.</w:t>
        <w:br/>
        <w:t>3. Design and develop a technology-driven cleaning operations plan that:</w:t>
        <w:br/>
        <w:tab/>
        <w:t>* Increases efficiency and productivity.</w:t>
        <w:br/>
        <w:tab/>
        <w:t>* Improves cleaning quality and accuracy.</w:t>
        <w:br/>
        <w:tab/>
        <w:t>* Enhances safety and reduces risks.</w:t>
        <w:br/>
        <w:tab/>
        <w:t>* Promotes sustainability and reduces environmental impact.</w:t>
        <w:br/>
        <w:t>4. Develop a comprehensive implementation plan, including timelines, budget, and resource allocation.</w:t>
        <w:br/>
        <w:t>5. Provide ongoing support and monitoring to ensure successful integration of the new cleaning operations model.</w:t>
        <w:br/>
        <w:br/>
      </w:r>
      <w:r>
        <w:rPr>
          <w:b/>
        </w:rPr>
        <w:t>Key Technologies:</w:t>
      </w:r>
      <w:r>
        <w:br/>
        <w:br/>
        <w:t>1. Building Management Systems (BMS) for energy and water management.</w:t>
        <w:br/>
        <w:t>2. Industrial Internet of Things (IIoT) sensors for real-time monitoring and data analytics.</w:t>
        <w:br/>
        <w:t>3. Geographic Information Systems (GIS) for optimized cleaning routes and scheduling.</w:t>
        <w:br/>
        <w:t>4. Automated cleaning equipment and robotics (optional).</w:t>
        <w:br/>
        <w:t>5. Sustainable cleaning products and waste management systems.</w:t>
        <w:br/>
        <w:br/>
      </w:r>
      <w:r>
        <w:rPr>
          <w:b/>
        </w:rPr>
        <w:t>Partnership and Collaboration:</w:t>
      </w:r>
      <w:r>
        <w:br/>
        <w:br/>
        <w:t>To ensure the delivery of a practical and effective solution, the project team will collaborate with the partner organization to:</w:t>
        <w:br/>
        <w:br/>
        <w:t>1. Conduct stakeholder analysis and identify key decision-makers.</w:t>
        <w:br/>
        <w:t>2. Gather data and insights on current cleaning operations and technological capabilities.</w:t>
        <w:br/>
        <w:t>3. Develop a joint project plan and timeline.</w:t>
        <w:br/>
        <w:t>4. Identify potential barriers to implementation and develop mitigation strategies.</w:t>
        <w:br/>
        <w:br/>
      </w:r>
      <w:r>
        <w:rPr>
          <w:b/>
        </w:rPr>
        <w:t>Assessment Framework:</w:t>
      </w:r>
      <w:r>
        <w:br/>
        <w:br/>
        <w:t>A comprehensive assessment framework will be developed to evaluate the success of the project, including:</w:t>
        <w:br/>
        <w:br/>
        <w:t>1. User acceptance and satisfaction surveys.</w:t>
        <w:br/>
        <w:t>2. Financial and environmental impact analyses.</w:t>
        <w:br/>
        <w:t>3. Technical feasibility and effectiveness evaluations.</w:t>
        <w:br/>
        <w:t>4. Project plan and timeline adherence.</w:t>
        <w:br/>
        <w:br/>
      </w:r>
      <w:r>
        <w:rPr>
          <w:b/>
        </w:rPr>
        <w:t>Project Schedule:</w:t>
      </w:r>
      <w:r>
        <w:br/>
        <w:br/>
        <w:t>1. Research and planning: 2 weeks</w:t>
        <w:br/>
        <w:t>2. Stakeholder analysis and data collection: 2 weeks</w:t>
        <w:br/>
        <w:t>3. Technology integration design and development: 4 weeks</w:t>
        <w:br/>
        <w:t>4. Implementation plan development: 3 weeks</w:t>
        <w:br/>
        <w:t>5. Pilot testing and evaluation: 2 weeks</w:t>
        <w:br/>
        <w:t>6. Full implementation and evaluation: 4 weeks</w:t>
        <w:br/>
        <w:br/>
      </w:r>
      <w:r>
        <w:rPr>
          <w:b/>
        </w:rPr>
        <w:t>Faculty/Student Roles:</w:t>
      </w:r>
      <w:r>
        <w:br/>
        <w:br/>
        <w:t>1. Faculty/Instructor:</w:t>
        <w:br/>
        <w:tab/>
        <w:t>* Project lead and guide.</w:t>
        <w:br/>
        <w:tab/>
        <w:t>* Provide technical guidance and support.</w:t>
        <w:br/>
        <w:tab/>
        <w:t>* Ensure adherence to academic standards and project timelines.</w:t>
        <w:br/>
        <w:t>2. Students:</w:t>
        <w:br/>
        <w:tab/>
        <w:t>* Work in teams to complete research and analysis tasks.</w:t>
        <w:br/>
        <w:tab/>
        <w:t>* Develop and implement the technology integration plan.</w:t>
        <w:br/>
        <w:tab/>
        <w:t>* Conduct pilot testing and evaluation.</w:t>
        <w:br/>
        <w:tab/>
        <w:t>* Assist with full implementation and evaluation.</w:t>
        <w:br/>
        <w:br/>
      </w:r>
      <w:r>
        <w:rPr>
          <w:b/>
        </w:rPr>
        <w:t>Duration:</w:t>
      </w:r>
      <w:r>
        <w:br/>
        <w:br/>
        <w:t>The project duration is approximately 12 weeks, with a minimum of 8 hours of work per week.</w:t>
        <w:br/>
        <w:br/>
      </w:r>
      <w:r>
        <w:rPr>
          <w:b/>
        </w:rPr>
        <w:t>This draft proposal outlines the core elements of the capstone project. Please review, revise, and modify as necessary to meet your specific needs. The goal is to create a comprehensive and engaging capstone experience that delivers a practical and effective solution to the partner organization.</w:t>
      </w:r>
      <w:r/>
    </w:p>
    <w:p>
      <w:pPr>
        <w:pStyle w:val="Subtitle"/>
      </w:pPr>
      <w:r>
        <w:t>4-1. Decide course content delivery method.</w:t>
      </w:r>
    </w:p>
    <w:p>
      <w:pPr/>
      <w:r/>
      <w:r>
        <w:rPr>
          <w:b/>
        </w:rPr>
        <w:t>Course Proposal for "Transforming Traditional Cleaning Operations through Technology Integration" in Sociology</w:t>
      </w:r>
      <w:r>
        <w:br/>
        <w:br/>
      </w:r>
      <w:r>
        <w:rPr>
          <w:b/>
        </w:rPr>
        <w:t>Course Objectives:</w:t>
      </w:r>
      <w:r>
        <w:br/>
        <w:br/>
        <w:t>1. Understand the current challenges faced by traditional cleaning operations and the benefits of technology integration.</w:t>
        <w:br/>
        <w:t>2. Explore the role of sociology in understanding the societal implications of cleaning operations and the environment.</w:t>
        <w:br/>
        <w:t>3. Develop practical knowledge and skills to design and implement a triple-bottom-line solution (people, planet, and profit).</w:t>
        <w:br/>
        <w:t>4. Foster collaboration and community engagement through real-world projects with partner organizations.</w:t>
        <w:br/>
        <w:br/>
      </w:r>
      <w:r>
        <w:rPr>
          <w:b/>
        </w:rPr>
        <w:t>Course Format:</w:t>
      </w:r>
      <w:r>
        <w:br/>
        <w:br/>
        <w:t>The course will be delivered through a combination of approaches to cater to diverse learning needs and promote active participation:</w:t>
        <w:br/>
        <w:br/>
        <w:t xml:space="preserve">1. </w:t>
      </w:r>
      <w:r>
        <w:rPr>
          <w:b/>
        </w:rPr>
        <w:t>Workshop 1: Exploring Traditional Cleaning Operations</w:t>
      </w:r>
      <w:r>
        <w:t xml:space="preserve"> (2 hours, once a week for 4 weeks)</w:t>
        <w:br/>
        <w:tab/>
        <w:t>* Introduce students to the current state of traditional cleaning operations, highlighting challenges, inefficiencies, and limitations.</w:t>
        <w:br/>
        <w:tab/>
        <w:t>* Use group discussions, case studies, and hands-on activities to engage students and encourage sharing of perspectives.</w:t>
        <w:br/>
        <w:t xml:space="preserve">2. </w:t>
      </w:r>
      <w:r>
        <w:rPr>
          <w:b/>
        </w:rPr>
        <w:t>Workshop 2: Technology Integration and Sustainability</w:t>
      </w:r>
      <w:r>
        <w:t xml:space="preserve"> (3 hours, once a week for 4 weeks)</w:t>
        <w:br/>
        <w:tab/>
        <w:t>* Delve into the applications and benefits of technology integration in cleaning operations, with a focus on environmental sustainability.</w:t>
        <w:br/>
        <w:tab/>
        <w:t>* Showcase practical tools and software, and have students work in groups to design and prototype solutions.</w:t>
        <w:br/>
        <w:t xml:space="preserve">3. </w:t>
      </w:r>
      <w:r>
        <w:rPr>
          <w:b/>
        </w:rPr>
        <w:t>Training Session for Staff</w:t>
      </w:r>
      <w:r>
        <w:t xml:space="preserve"> (2 hours, monthly)</w:t>
        <w:br/>
        <w:tab/>
        <w:t>* Collaborate with partner organizations to provide training sessions for their staff, covering topics such as:</w:t>
        <w:br/>
        <w:tab/>
        <w:tab/>
        <w:t>+ Benefits and challenges of technology integration</w:t>
        <w:br/>
        <w:tab/>
        <w:tab/>
        <w:t>+ Role of employees in promoting sustainable practices</w:t>
        <w:br/>
        <w:tab/>
        <w:tab/>
        <w:t>+ Integrating technology into existing workflows</w:t>
        <w:br/>
        <w:t xml:space="preserve">4. </w:t>
      </w:r>
      <w:r>
        <w:rPr>
          <w:b/>
        </w:rPr>
        <w:t>Group Discussions and Presentations</w:t>
      </w:r>
      <w:r>
        <w:t xml:space="preserve"> (1 hour, bi-weekly)</w:t>
        <w:br/>
        <w:tab/>
        <w:t>* Divide students into groups to discuss best practices and case studies related to transformation of traditional cleaning operations through technology integration.</w:t>
        <w:br/>
        <w:tab/>
        <w:t>* Encourage group presentations and peer review to foster critical thinking and problem-solving.</w:t>
        <w:br/>
        <w:t xml:space="preserve">5. </w:t>
      </w:r>
      <w:r>
        <w:rPr>
          <w:b/>
        </w:rPr>
        <w:t>Capstone Project</w:t>
      </w:r>
      <w:r>
        <w:t xml:space="preserve"> (4 weeks)</w:t>
        <w:br/>
        <w:tab/>
        <w:t>* Collaborate with partner organizations to assign capstone projects that focus on transforming traditional cleaning operations through technology integration.</w:t>
        <w:br/>
        <w:tab/>
        <w:t>* Students will work in teams to design and implement a triple-bottom-line solution, with peer feedback and mentorship from industry experts.</w:t>
        <w:br/>
        <w:br/>
      </w:r>
      <w:r>
        <w:rPr>
          <w:b/>
        </w:rPr>
        <w:t>Assessment and Evaluation:</w:t>
      </w:r>
      <w:r>
        <w:br/>
        <w:br/>
        <w:t>* Participation and engagement in workshops, group discussions, and training sessions (20%)</w:t>
        <w:br/>
        <w:t>* Design and prototype presentations (30%)</w:t>
        <w:br/>
        <w:t>* Capstone project proposal and delivery (40%)</w:t>
        <w:br/>
        <w:t>* Reflective journaling and personal learning plan (10%)</w:t>
        <w:br/>
        <w:br/>
      </w:r>
      <w:r>
        <w:rPr>
          <w:b/>
        </w:rPr>
        <w:t>Duration:</w:t>
      </w:r>
      <w:r>
        <w:br/>
        <w:br/>
        <w:t>The course will comprise 16 weeks, with the following milestones:</w:t>
        <w:br/>
        <w:br/>
        <w:t>* Weeks 1-4: Workshops 1 and 2</w:t>
        <w:br/>
        <w:t>* Weeks 5-8: Training sessions for staff and group discussions</w:t>
        <w:br/>
        <w:t>* Weeks 9-12: Group discussions and presentations</w:t>
        <w:br/>
        <w:t>* Weeks 13-16: Capstone project and final presentations</w:t>
        <w:br/>
        <w:br/>
        <w:t>By implementing this course format, we aim to equip students with practical knowledge, skills, and perspectives to transform traditional cleaning operations through technology integration, promoting a triple-bottom-line solution that benefits both people and the environment.</w:t>
      </w:r>
    </w:p>
    <w:p>
      <w:pPr>
        <w:pStyle w:val="Subtitle"/>
      </w:pPr>
      <w:r>
        <w:t>4-2. Consider varied delivery methods.</w:t>
      </w:r>
    </w:p>
    <w:p>
      <w:pPr/>
      <w:r/>
      <w:r>
        <w:rPr>
          <w:b/>
        </w:rPr>
        <w:t>Course Title:</w:t>
      </w:r>
      <w:r>
        <w:t xml:space="preserve"> Transforming Traditional Cleaning Operations through Technology Integration: A Capstone Project</w:t>
        <w:br/>
        <w:br/>
      </w:r>
      <w:r>
        <w:rPr>
          <w:b/>
        </w:rPr>
        <w:t>Project Overview:</w:t>
      </w:r>
      <w:r>
        <w:br/>
        <w:br/>
        <w:t>In this capstone project, students will work with a collaborating organization to address the challenges of traditional cleaning operations and propose a practical, technology-driven solution that balances environmental, social, and economic benefits.</w:t>
        <w:br/>
        <w:br/>
      </w:r>
      <w:r>
        <w:rPr>
          <w:b/>
        </w:rPr>
        <w:t>Course Objectives:</w:t>
      </w:r>
      <w:r>
        <w:br/>
        <w:br/>
        <w:t>1. Apply theoretical knowledge in sustainability and technology integration to a real-world problem in the cleaning industry.</w:t>
        <w:br/>
        <w:t>2. Develop critical thinking, problem-solving, and collaboration skills through the design and implementation of a capstone project.</w:t>
        <w:br/>
        <w:br/>
      </w:r>
      <w:r>
        <w:rPr>
          <w:b/>
        </w:rPr>
        <w:t>Learning Outcomes:</w:t>
      </w:r>
      <w:r>
        <w:br/>
        <w:br/>
        <w:t>* Students will be able to analyze the current cleaning operations and identify areas for improvement.</w:t>
        <w:br/>
        <w:t>* Students will design and develop a technology-driven solution that addresses the identified challenges.</w:t>
        <w:br/>
        <w:t>* Students will apply the triple-bottom-line principle by ensuring their solution considers environmental, social, and economic benefits.</w:t>
        <w:br/>
        <w:t>* Students will create a practical plan for the implementation of their solution, including a project timeline and budget.</w:t>
        <w:br/>
        <w:br/>
      </w:r>
      <w:r>
        <w:rPr>
          <w:b/>
        </w:rPr>
        <w:t>Module Outline:</w:t>
      </w:r>
      <w:r>
        <w:br/>
        <w:br/>
      </w:r>
      <w:r>
        <w:rPr>
          <w:b/>
        </w:rPr>
        <w:t>Module 1: Introduction to the Problem</w:t>
      </w:r>
      <w:r>
        <w:br/>
        <w:br/>
        <w:t>* Overview of traditional cleaning operations</w:t>
        <w:br/>
        <w:t>* Identifying societal challenges and opportunities for transformation</w:t>
        <w:br/>
        <w:t>* Introduces students to the toolset and resources for the capstone project</w:t>
        <w:br/>
        <w:br/>
      </w:r>
      <w:r>
        <w:rPr>
          <w:b/>
        </w:rPr>
        <w:t>Module 2: Literature Review</w:t>
      </w:r>
      <w:r>
        <w:br/>
        <w:br/>
        <w:t>* Research on the benefits and limitations of technology integration in cleaning operations</w:t>
        <w:br/>
        <w:t>* Analysis of existing solutions and best practices</w:t>
        <w:br/>
        <w:t>* Exploration of social and environmental impact</w:t>
        <w:br/>
        <w:br/>
      </w:r>
      <w:r>
        <w:rPr>
          <w:b/>
        </w:rPr>
        <w:t>Module 3: Solution Design</w:t>
      </w:r>
      <w:r>
        <w:br/>
        <w:br/>
        <w:t>* Students design a technology-driven solution to address the identified challenges</w:t>
        <w:br/>
        <w:t>* Encourages creative thinking and problem-solving through collaboration and peer review</w:t>
        <w:br/>
        <w:t>* Focuses on user-centered design, inclusive and accessible solutions</w:t>
        <w:br/>
        <w:br/>
      </w:r>
      <w:r>
        <w:rPr>
          <w:b/>
        </w:rPr>
        <w:t>Module 4: Capstone Development</w:t>
      </w:r>
      <w:r>
        <w:br/>
        <w:br/>
        <w:t>* Students develop a practical implementation plan, including:</w:t>
        <w:br/>
        <w:tab/>
        <w:t>+ Project timeline</w:t>
        <w:br/>
        <w:tab/>
        <w:t>+ Budget and resource allocation</w:t>
        <w:br/>
        <w:tab/>
        <w:t>+ Stakeholder engagement and communication strategies</w:t>
        <w:br/>
        <w:t>* Integrates technology, operations, and business acumen</w:t>
        <w:br/>
        <w:br/>
      </w:r>
      <w:r>
        <w:rPr>
          <w:b/>
        </w:rPr>
        <w:t>Module 5: Project Evaluation and Presentation</w:t>
      </w:r>
      <w:r>
        <w:br/>
        <w:br/>
        <w:t>* Students prepare a presentation to showcase their solution and its benefits</w:t>
        <w:br/>
        <w:t>* Evaluates the effectiveness of the solution in addressing the societal challenge</w:t>
        <w:br/>
        <w:t>* Incorporates feedback from stakeholders and peers</w:t>
        <w:br/>
        <w:br/>
      </w:r>
      <w:r>
        <w:rPr>
          <w:b/>
        </w:rPr>
        <w:t>Assessment:</w:t>
      </w:r>
      <w:r>
        <w:br/>
        <w:br/>
        <w:t>* Participation (20%)</w:t>
        <w:br/>
        <w:t>* Literature Review (20%)</w:t>
        <w:br/>
        <w:t>* Solution Design (30%)</w:t>
        <w:br/>
        <w:t>* Capstone Development (30%)</w:t>
        <w:br/>
        <w:br/>
      </w:r>
      <w:r>
        <w:rPr>
          <w:b/>
        </w:rPr>
        <w:t>Traditional Lectures (40%):</w:t>
      </w:r>
      <w:r>
        <w:br/>
        <w:br/>
        <w:t>* Introduction to the problem (2 lectures, 1 hour each)</w:t>
        <w:br/>
        <w:t>* Literature Review (4 lectures, 1 hour each)</w:t>
        <w:br/>
        <w:t>* Solution Design (4 lectures, 1 hour each)</w:t>
        <w:br/>
        <w:t>* Guest lectures from industry experts (4 lectures, 1 hour each)</w:t>
        <w:br/>
        <w:br/>
      </w:r>
      <w:r>
        <w:rPr>
          <w:b/>
        </w:rPr>
        <w:t>Discussions (20%):</w:t>
      </w:r>
      <w:r>
        <w:br/>
        <w:br/>
        <w:t>* Case studies and group discussions (4 sessions, 1 hour each)</w:t>
        <w:br/>
        <w:br/>
      </w:r>
      <w:r>
        <w:rPr>
          <w:b/>
        </w:rPr>
        <w:t>Labs and Group Work (30%):</w:t>
      </w:r>
      <w:r>
        <w:br/>
        <w:br/>
        <w:t>* Solution design lab (2 days)</w:t>
        <w:br/>
        <w:t>* Collaborative project work with industry partner (2 weeks)</w:t>
        <w:br/>
        <w:br/>
      </w:r>
      <w:r>
        <w:rPr>
          <w:b/>
        </w:rPr>
        <w:t>Field Trips (10%):</w:t>
      </w:r>
      <w:r>
        <w:br/>
        <w:br/>
        <w:t>* On-site visits to industry partners (2 days)</w:t>
        <w:br/>
        <w:br/>
        <w:t>This capstone project incorporates a mix of traditional lectures, discussions, labs, and field trips to provide students with a comprehensive learning experience, preparing them to tackle real-world problems in the cleaning industry through technology integration.</w:t>
      </w:r>
    </w:p>
    <w:p>
      <w:pPr>
        <w:pStyle w:val="Subtitle"/>
      </w:pPr>
      <w:r>
        <w:t>4-3. Choose best delivery method.</w:t>
      </w:r>
    </w:p>
    <w:p>
      <w:pPr/>
      <w:r>
        <w:t>For the "Transforming Traditional Cleaning Operations through Technology Integration" capstone project, I recommend a blended learning delivery method that combines the benefits of instructor-led sessions, online self-paced learning, and peer-to-peer discussions. Here's a proposal:</w:t>
        <w:br/>
        <w:br/>
      </w:r>
      <w:r>
        <w:rPr>
          <w:b/>
        </w:rPr>
        <w:t>Delivery Method:</w:t>
      </w:r>
      <w:r>
        <w:t xml:space="preserve"> Hybrid Learning Model</w:t>
        <w:br/>
        <w:br/>
      </w:r>
      <w:r>
        <w:rPr>
          <w:b/>
        </w:rPr>
        <w:t>Weekly Sessions:</w:t>
      </w:r>
      <w:r>
        <w:t xml:space="preserve"> Divide the three-month program into three modules, each focusing on a different aspect of modernizing traditional cleaning operations through technology integration:</w:t>
        <w:br/>
        <w:br/>
      </w:r>
      <w:r>
        <w:rPr>
          <w:b/>
        </w:rPr>
        <w:t>Module 1: Initial Assessment and Technology Overview (Weeks 1-4)</w:t>
      </w:r>
      <w:r>
        <w:br/>
        <w:br/>
        <w:t>* Instructor-led sessions: Weekly online sessions (1 hour) where students participate in discussions, case studies, and problem-solving exercises to understand the challenges of traditional cleaning operations and the potential benefits of technology integration.</w:t>
        <w:br/>
        <w:t>* Online self-paced learning: Provide students with access to online resources, such as videos, articles, and webinars, to learn about the latest cleaning technologies and innovations.</w:t>
        <w:br/>
        <w:t>* Peer-to-peer discussions: Encourage students to share their own experiences and ideas on how technology can improve cleaning operations.</w:t>
        <w:br/>
        <w:br/>
      </w:r>
      <w:r>
        <w:rPr>
          <w:b/>
        </w:rPr>
        <w:t>Module 2: Hands-on Training and Implementation Strategies (Weeks 5-8)</w:t>
      </w:r>
      <w:r>
        <w:br/>
        <w:br/>
        <w:t>* Instructor-led sessions: Practical workshops (2 hours) where students work in groups to design and implement a technology integration plan for a real-world cleaning operation.</w:t>
        <w:br/>
        <w:t>* Online self-paced learning: Continue providing students with online resources and tools to support their learning and project implementation.</w:t>
        <w:br/>
        <w:t>* Peer-to-peer discussions: Encourage students to share their project experiences and lessons learned.</w:t>
        <w:br/>
        <w:br/>
      </w:r>
      <w:r>
        <w:rPr>
          <w:b/>
        </w:rPr>
        <w:t>Module 3: Evaluation, Feedback, and Implementation Strategy Development (Weeks 9-12)</w:t>
      </w:r>
      <w:r>
        <w:br/>
        <w:br/>
        <w:t>* Instructor-led sessions: Evaluation and feedback sessions (1 hour) where students present their project outcomes and receive feedback from instructors and peers.</w:t>
        <w:br/>
        <w:t>* Online self-paced learning: Provide students with online resources and tools to support their project implementation and evaluation.</w:t>
        <w:br/>
        <w:t>* Peer-to-peer discussions: Encourage students to continue sharing their experiences and lessons learned.</w:t>
        <w:br/>
        <w:br/>
      </w:r>
      <w:r>
        <w:rPr>
          <w:b/>
        </w:rPr>
        <w:t>Assessment and Evaluation:</w:t>
      </w:r>
      <w:r>
        <w:br/>
        <w:br/>
        <w:t>* Assign students to work with a real-world cleaning organization to design and implement a technology integration plan.</w:t>
        <w:br/>
        <w:t>* Evaluate student learning and project outcomes using a combination of formative and summative assessments.</w:t>
        <w:br/>
        <w:br/>
      </w:r>
      <w:r>
        <w:rPr>
          <w:b/>
        </w:rPr>
        <w:t>Tools and Resources:</w:t>
      </w:r>
      <w:r>
        <w:br/>
        <w:br/>
        <w:t>* Online learning platform (e.g., MOOC, LMS) for instructor-led sessions, online self-paced learning, and peer-to-peer discussions.</w:t>
        <w:br/>
        <w:t>* Communication tools (e.g., email, Slack channel) for project management and student engagement.</w:t>
        <w:br/>
        <w:t>* Project management software (e.g., Asana, Trello) to support student project implementation.</w:t>
        <w:br/>
        <w:br/>
        <w:t>By using this hybrid learning model, students will benefit from instructor-led sessions, online self-paced learning, and peer-to-peer discussions, ensuring that they have a comprehensive and engaging learning experience.</w:t>
      </w:r>
    </w:p>
    <w:p>
      <w:pPr>
        <w:pStyle w:val="Subtitle"/>
      </w:pPr>
      <w:r>
        <w:t>Step 5: Incorporate Universal Design for Learning.</w:t>
      </w:r>
    </w:p>
    <w:p>
      <w:pPr/>
      <w:r/>
      <w:r>
        <w:rPr>
          <w:b/>
        </w:rPr>
        <w:t>Transforming Traditional Cleaning Operations through Technology Integration: Capstone Project Proposal</w:t>
      </w:r>
      <w:r>
        <w:br/>
        <w:br/>
      </w:r>
      <w:r>
        <w:rPr>
          <w:b/>
        </w:rPr>
        <w:t>Project Summary:</w:t>
      </w:r>
      <w:r>
        <w:br/>
        <w:t>As part of our capstone project, our team will work closely with a real organization to transform traditional cleaning operations through technology integration. This project aims to create a triple-bottom-line solution, addressing both social and environmental aspects.</w:t>
        <w:br/>
        <w:br/>
      </w:r>
      <w:r>
        <w:rPr>
          <w:b/>
        </w:rPr>
        <w:t>Objectives:</w:t>
      </w:r>
      <w:r>
        <w:br/>
        <w:br/>
        <w:t xml:space="preserve">1. </w:t>
      </w:r>
      <w:r>
        <w:rPr>
          <w:b/>
        </w:rPr>
        <w:t>Improve Efficiency:</w:t>
      </w:r>
      <w:r>
        <w:t xml:space="preserve"> Integrate technology to streamline cleaning processes, increasing productivity and reducing manual labor.</w:t>
        <w:br/>
        <w:t xml:space="preserve">2. </w:t>
      </w:r>
      <w:r>
        <w:rPr>
          <w:b/>
        </w:rPr>
        <w:t>Enhance Sustainability:</w:t>
      </w:r>
      <w:r>
        <w:t xml:space="preserve"> Implement eco-friendly cleaning methods and tools, minimizing environmental impact and promoting a healthier work environment.</w:t>
        <w:br/>
        <w:t xml:space="preserve">3. </w:t>
      </w:r>
      <w:r>
        <w:rPr>
          <w:b/>
        </w:rPr>
        <w:t>Increase Accessibility:</w:t>
      </w:r>
      <w:r>
        <w:t xml:space="preserve"> Provide training to the organization's staff, ensuring they have the necessary skills to utilize the new technology and tools.</w:t>
        <w:br/>
        <w:br/>
      </w:r>
      <w:r>
        <w:rPr>
          <w:b/>
        </w:rPr>
        <w:t>Multiple Modes of Representation, Expression, Action, and Engagement:</w:t>
      </w:r>
      <w:r>
        <w:br/>
        <w:br/>
        <w:t xml:space="preserve">1. </w:t>
      </w:r>
      <w:r>
        <w:rPr>
          <w:b/>
        </w:rPr>
        <w:t>Informational Sessions:</w:t>
      </w:r>
      <w:r>
        <w:t xml:space="preserve"> Organize interactive sessions to educate staff on the benefits and proper usage of technology and new cleaning methods.</w:t>
        <w:br/>
        <w:t xml:space="preserve">2. </w:t>
      </w:r>
      <w:r>
        <w:rPr>
          <w:b/>
        </w:rPr>
        <w:t>Hands-on Training:</w:t>
      </w:r>
      <w:r>
        <w:t xml:space="preserve"> Provide training sessions where staff can practice and develop skills in utilizing new equipment and software.</w:t>
        <w:br/>
        <w:t xml:space="preserve">3. </w:t>
      </w:r>
      <w:r>
        <w:rPr>
          <w:b/>
        </w:rPr>
        <w:t>Peer-to-Peer Mentoring:</w:t>
      </w:r>
      <w:r>
        <w:t xml:space="preserve"> Pair experienced staff members with newer staff, allowing for knowledge transfer and implementation.</w:t>
        <w:br/>
        <w:t xml:space="preserve">4. </w:t>
      </w:r>
      <w:r>
        <w:rPr>
          <w:b/>
        </w:rPr>
        <w:t>Monitoring and Evaluation:</w:t>
      </w:r>
      <w:r>
        <w:t xml:space="preserve"> Establish a system to track progress, identifying areas for improvement and making adjustments to the implementation plan.</w:t>
        <w:br/>
        <w:br/>
      </w:r>
      <w:r>
        <w:rPr>
          <w:b/>
        </w:rPr>
        <w:t>Hardware and Software Requirements:</w:t>
      </w:r>
      <w:r>
        <w:br/>
        <w:br/>
        <w:t xml:space="preserve">1. </w:t>
      </w:r>
      <w:r>
        <w:rPr>
          <w:b/>
        </w:rPr>
        <w:t>Access to Computers or Tablets with Internet Connectivity:</w:t>
      </w:r>
      <w:r>
        <w:t xml:space="preserve"> Ensure that all staff members have access to devices with internet connectivity for training, data analysis, and monitoring.</w:t>
        <w:br/>
        <w:t xml:space="preserve">2. </w:t>
      </w:r>
      <w:r>
        <w:rPr>
          <w:b/>
        </w:rPr>
        <w:t>Software Licenses:</w:t>
      </w:r>
      <w:r>
        <w:t xml:space="preserve"> Obtain necessary licenses for software tools, such as:</w:t>
        <w:br/>
        <w:tab/>
        <w:t>* Cleaning scheduling and management software</w:t>
        <w:br/>
        <w:tab/>
        <w:t>* Energy-efficient cleaning solution management tools</w:t>
        <w:br/>
        <w:tab/>
        <w:t>* Staff training and collaboration platforms</w:t>
        <w:br/>
        <w:t xml:space="preserve">3. </w:t>
      </w:r>
      <w:r>
        <w:rPr>
          <w:b/>
        </w:rPr>
        <w:t>Basic Equipment:</w:t>
      </w:r>
      <w:r>
        <w:t xml:space="preserve"> Provide essential cleaning equipment, such as:</w:t>
        <w:br/>
        <w:tab/>
        <w:t>* Eco-friendly cleaning products</w:t>
        <w:br/>
        <w:tab/>
        <w:t>* Water-efficient mops and cloths</w:t>
        <w:br/>
        <w:tab/>
        <w:t>* Sanitizing solutions</w:t>
        <w:br/>
        <w:br/>
      </w:r>
      <w:r>
        <w:rPr>
          <w:b/>
        </w:rPr>
        <w:t>Triple Bottom-Line Solution:</w:t>
      </w:r>
      <w:r>
        <w:br/>
        <w:br/>
        <w:t xml:space="preserve">1. </w:t>
      </w:r>
      <w:r>
        <w:rPr>
          <w:b/>
        </w:rPr>
        <w:t>Social Impact:</w:t>
      </w:r>
      <w:r>
        <w:t xml:space="preserve"> Improve the working conditions and health of staff members, enhancing their overall well-being.</w:t>
        <w:br/>
        <w:t xml:space="preserve">2. </w:t>
      </w:r>
      <w:r>
        <w:rPr>
          <w:b/>
        </w:rPr>
        <w:t>Environmental Impact:</w:t>
      </w:r>
      <w:r>
        <w:t xml:space="preserve"> Reduce the organization's ecological footprint by minimizing water consumption, implementing energy-efficient practices, and promoting eco-friendly cleaning methods.</w:t>
        <w:br/>
        <w:t xml:space="preserve">3. </w:t>
      </w:r>
      <w:r>
        <w:rPr>
          <w:b/>
        </w:rPr>
        <w:t>Economic Impact:</w:t>
      </w:r>
      <w:r>
        <w:t xml:space="preserve"> Increase productivity, reduce labor costs, and create new job opportunities in the industry.</w:t>
        <w:br/>
        <w:br/>
      </w:r>
      <w:r>
        <w:rPr>
          <w:b/>
        </w:rPr>
        <w:t>Timeline:</w:t>
      </w:r>
      <w:r>
        <w:br/>
        <w:br/>
        <w:t xml:space="preserve">* </w:t>
      </w:r>
      <w:r>
        <w:rPr>
          <w:b/>
        </w:rPr>
        <w:t>Week 1-2:</w:t>
      </w:r>
      <w:r>
        <w:t xml:space="preserve"> Needs assessment and research</w:t>
        <w:br/>
        <w:t xml:space="preserve">* </w:t>
      </w:r>
      <w:r>
        <w:rPr>
          <w:b/>
        </w:rPr>
        <w:t>Week 3-4:</w:t>
      </w:r>
      <w:r>
        <w:t xml:space="preserve"> Develop a detailed implementation plan and obtain necessary licenses</w:t>
        <w:br/>
        <w:t xml:space="preserve">* </w:t>
      </w:r>
      <w:r>
        <w:rPr>
          <w:b/>
        </w:rPr>
        <w:t>Week 5-8:</w:t>
      </w:r>
      <w:r>
        <w:t xml:space="preserve"> Implement training sessions, software integration, and hardware deployment</w:t>
        <w:br/>
        <w:t xml:space="preserve">* </w:t>
      </w:r>
      <w:r>
        <w:rPr>
          <w:b/>
        </w:rPr>
        <w:t>Week 9-12:</w:t>
      </w:r>
      <w:r>
        <w:t xml:space="preserve"> Monitor progress, evaluate effectiveness, and make adjustments as needed</w:t>
        <w:br/>
        <w:br/>
        <w:t>By following this proposal, our team is confident that we can create a successful capstone project, transforming traditional cleaning operations and leaving a lasting positive impact on the organization, environment, and community.</w:t>
      </w:r>
    </w:p>
    <w:p>
      <w:pPr>
        <w:pStyle w:val="Subtitle"/>
      </w:pPr>
      <w:r>
        <w:t>5-1. UDL accommodates diverse learning preferences.</w:t>
      </w:r>
    </w:p>
    <w:p>
      <w:pPr/>
      <w:r/>
      <w:r>
        <w:rPr>
          <w:b/>
        </w:rPr>
        <w:t>Title:</w:t>
      </w:r>
      <w:r>
        <w:t xml:space="preserve"> "Sparkling Clean 4.0: A UDL-Incorporated Capstone Project on Transforming Traditional Cleaning Operations through Technology Integration"</w:t>
        <w:br/>
        <w:br/>
      </w:r>
      <w:r>
        <w:rPr>
          <w:b/>
        </w:rPr>
        <w:t>Project Description:</w:t>
      </w:r>
      <w:r>
        <w:br/>
        <w:t>As a capstone project, this initiative aims to tackle the societal problem of inefficient and labor-intensive traditional cleaning operations by leveraging technology integration. Each student will collaborate with a real organization to design and implement a sustainable and triple-bottom-line solution, fostering practical knowledge skills to address real-world issues.</w:t>
        <w:br/>
        <w:br/>
      </w:r>
      <w:r>
        <w:rPr>
          <w:b/>
        </w:rPr>
        <w:t>UDL Principles:</w:t>
      </w:r>
      <w:r>
        <w:br/>
        <w:br/>
        <w:t xml:space="preserve">1. </w:t>
      </w:r>
      <w:r>
        <w:rPr>
          <w:b/>
        </w:rPr>
        <w:t>Curriculum Framework:</w:t>
      </w:r>
      <w:r>
        <w:br/>
        <w:t>At the heart of this project is an inquiry-based learning approach, where students will engage with a real-world problem and analyze the current state of traditional cleaning operations through case studies and group discussions. This will be followed by an exploration of emerging technologies that can revolutionize the cleaning industry.</w:t>
        <w:br/>
        <w:br/>
      </w:r>
      <w:r>
        <w:rPr>
          <w:b/>
        </w:rPr>
        <w:t>UDL Recommendations:</w:t>
      </w:r>
      <w:r>
        <w:br/>
        <w:br/>
        <w:t xml:space="preserve">* </w:t>
      </w:r>
      <w:r>
        <w:rPr>
          <w:b/>
        </w:rPr>
        <w:t>Multiple Means of Representation:</w:t>
      </w:r>
      <w:r>
        <w:t xml:space="preserve"> Utilize multimedia resources, including presentations, videos, and infographics, to convey the complexity of cleaning operations and the benefits of technology integration. Provide e-textbooks, online articles, and research studies for students to access through the Learning Management System (LMS).</w:t>
        <w:br/>
        <w:t xml:space="preserve">* </w:t>
      </w:r>
      <w:r>
        <w:rPr>
          <w:b/>
        </w:rPr>
        <w:t>Multiple Means of Action and Expression:</w:t>
      </w:r>
      <w:r>
        <w:t xml:space="preserve"> Incorporate hands-on activities, simulations, and role-playing exercises to enable students to explore the concept of Technology Integration in cleaning operations. Make available online resources, such as interactive diagrams, flowcharts, and scenario planning tools.</w:t>
        <w:br/>
        <w:t xml:space="preserve">* </w:t>
      </w:r>
      <w:r>
        <w:rPr>
          <w:b/>
        </w:rPr>
        <w:t>Multiple Means of Engagement:</w:t>
      </w:r>
      <w:r>
        <w:t xml:space="preserve"> Include guest lectures with industry experts, allow for peer review and feedback through an online discussion forum, and employ gamification elements to encourage students to engage with the subject matter.</w:t>
        <w:br/>
        <w:br/>
      </w:r>
      <w:r>
        <w:rPr>
          <w:b/>
        </w:rPr>
        <w:t>Project Deliverables:</w:t>
      </w:r>
      <w:r>
        <w:br/>
        <w:br/>
        <w:t xml:space="preserve">1. </w:t>
      </w:r>
      <w:r>
        <w:rPr>
          <w:b/>
        </w:rPr>
        <w:t>Conceptual Framework:</w:t>
      </w:r>
      <w:r>
        <w:t xml:space="preserve"> Students will develop a conceptual framework for transforming traditional cleaning operations through technology integration.</w:t>
        <w:br/>
        <w:t xml:space="preserve">2. </w:t>
      </w:r>
      <w:r>
        <w:rPr>
          <w:b/>
        </w:rPr>
        <w:t>Implementation Plan:</w:t>
      </w:r>
      <w:r>
        <w:t xml:space="preserve"> Create a detailed implementation plan for the chosen organization, including timelines, budgets, and resource allocation.</w:t>
        <w:br/>
        <w:t xml:space="preserve">3. </w:t>
      </w:r>
      <w:r>
        <w:rPr>
          <w:b/>
        </w:rPr>
        <w:t>Triple-Bottom-Line Solution:</w:t>
      </w:r>
      <w:r>
        <w:t xml:space="preserve"> Design a sustainable and triple-bottom-line solution for the chosen organization, focusing on environmental, social, and economic impact.</w:t>
        <w:br/>
        <w:br/>
      </w:r>
      <w:r>
        <w:rPr>
          <w:b/>
        </w:rPr>
        <w:t>Assessment:</w:t>
      </w:r>
      <w:r>
        <w:br/>
        <w:br/>
        <w:t>1. Conceptual Framework Presentation (20%): Present the conceptual framework for transforming traditional cleaning operations through technology integration.</w:t>
        <w:br/>
        <w:t>2. Implementation Plan Document (30%): Submit a detailed implementation plan, including timelines, budgets, and resource allocation.</w:t>
        <w:br/>
        <w:t>3. Triple-Bottom-Line Solution Prototype (30%): Design and develop a prototype of the triple-bottom-line solution.</w:t>
        <w:br/>
        <w:t>4. Final Written Report (20%): Submit a comprehensive final written report providing a comprehensive analysis of the project.</w:t>
        <w:br/>
        <w:br/>
      </w:r>
      <w:r>
        <w:rPr>
          <w:b/>
        </w:rPr>
        <w:t>Timeline:</w:t>
      </w:r>
      <w:r>
        <w:br/>
        <w:br/>
        <w:t>* Week 1-2: Introduce the course and project topic</w:t>
        <w:br/>
        <w:t>* Week 3-6: Conduct literature review and case studies</w:t>
        <w:br/>
        <w:t>* Week 7-10: Develop conceptual frameworks and implementation plans</w:t>
        <w:br/>
        <w:t>* Week 11-14: Design and develop triple-bottom-line solutions</w:t>
        <w:br/>
        <w:t>* Week 15-16: Finalize and present projects</w:t>
        <w:br/>
        <w:br/>
      </w:r>
      <w:r>
        <w:rPr>
          <w:b/>
        </w:rPr>
        <w:t>UDL Assessment Tool:</w:t>
      </w:r>
      <w:r>
        <w:br/>
        <w:t>After completing the project, use the UDL Implementation Rubric to assess the success of incorporation of UDL principles in the course design.</w:t>
        <w:br/>
        <w:br/>
      </w:r>
      <w:r>
        <w:rPr>
          <w:b/>
        </w:rPr>
        <w:t>Assessment Components:</w:t>
      </w:r>
      <w:r>
        <w:br/>
        <w:br/>
        <w:t>* Completeness of concept map</w:t>
        <w:br/>
        <w:t>* Clarity and clarity of communication</w:t>
        <w:br/>
        <w:t>* Technical usage</w:t>
        <w:br/>
        <w:t>* Presentation quality</w:t>
        <w:br/>
        <w:t>* Adherence to specified format guidelines</w:t>
        <w:br/>
        <w:br/>
      </w:r>
      <w:r>
        <w:rPr>
          <w:b/>
        </w:rPr>
        <w:t>Conclusion:</w:t>
      </w:r>
      <w:r>
        <w:br/>
        <w:t>By embedding UDL principles into the capstone project, we encourage active and collaborative learning, foster practical knowledge skills, and produce innovative solutions to real-world problems.</w:t>
      </w:r>
    </w:p>
    <w:p>
      <w:pPr>
        <w:pStyle w:val="Subtitle"/>
      </w:pPr>
      <w:r>
        <w:t>5-2. Incorporate varied instruction design modes.</w:t>
      </w:r>
    </w:p>
    <w:p>
      <w:pPr/>
      <w:r/>
      <w:r>
        <w:rPr>
          <w:b/>
        </w:rPr>
        <w:t>Business Proposal: Transforming Traditional Cleaning Operations through Technology Integration</w:t>
      </w:r>
      <w:r>
        <w:br/>
        <w:br/>
      </w:r>
      <w:r>
        <w:rPr>
          <w:b/>
        </w:rPr>
        <w:t>Executive Summary:</w:t>
      </w:r>
      <w:r>
        <w:br/>
        <w:br/>
        <w:t>In today's fast-paced and tech-savvy world, traditional cleaning operations can be inefficient and ineffective. Our proposed course, "Transforming Traditional Cleaning Operations through Technology Integration," aims to revolutionize the way cleaning services are delivered. By incorporating multiple modes of representation, expression, action, and engagement, we will equip participants with the skills and knowledge needed to harness the power of technology in cleaning operations. This course will provide hands-on training sessions, utilizing computers or tablets with internet connectivity, and software licenses for selected tools.</w:t>
        <w:br/>
        <w:br/>
      </w:r>
      <w:r>
        <w:rPr>
          <w:b/>
        </w:rPr>
        <w:t>Course Objectives:</w:t>
      </w:r>
      <w:r>
        <w:br/>
        <w:br/>
        <w:t>1. Understand the current challenges and limitations of traditional cleaning operations.</w:t>
        <w:br/>
        <w:t>2. Identify the potential benefits of technology integration in cleaning operations.</w:t>
        <w:br/>
        <w:t>3. Learn how to select and implement relevant technologies to streamline cleaning processes.</w:t>
        <w:br/>
        <w:t>4. Develop skills in data analysis and interpretation to inform decision-making.</w:t>
        <w:br/>
        <w:br/>
      </w:r>
      <w:r>
        <w:rPr>
          <w:b/>
        </w:rPr>
        <w:t>Course Outline:</w:t>
      </w:r>
      <w:r>
        <w:br/>
        <w:br/>
      </w:r>
      <w:r>
        <w:rPr>
          <w:b/>
        </w:rPr>
        <w:t>Module 1: Introduction to Technology Integration in Cleaning Operations</w:t>
      </w:r>
      <w:r>
        <w:br/>
        <w:br/>
        <w:t>* Representation: Introducing the concept of technology integration and its potential benefits.</w:t>
        <w:br/>
        <w:t>* Expression: Group discussion on the role of technology in cleaning operations.</w:t>
        <w:br/>
        <w:t>* Action: Guided tour of relevant software and hardware.</w:t>
        <w:br/>
        <w:br/>
      </w:r>
      <w:r>
        <w:rPr>
          <w:b/>
        </w:rPr>
        <w:t>Module 2: Smart Cleaning Devices and Sensors</w:t>
      </w:r>
      <w:r>
        <w:br/>
        <w:br/>
        <w:t>* Representation: Presentation on smart cleaning devices and sensors.</w:t>
        <w:br/>
        <w:t>* Expression: Hands-on experience with smart cleaning devices and sensors.</w:t>
        <w:br/>
        <w:t>* Action: Data analysis and interpretation of sensor data.</w:t>
        <w:br/>
        <w:br/>
      </w:r>
      <w:r>
        <w:rPr>
          <w:b/>
        </w:rPr>
        <w:t>Module 3: Mobile Apps and IoT Applications</w:t>
      </w:r>
      <w:r>
        <w:br/>
        <w:br/>
        <w:t>* Representation: Overview of mobile apps and IoT applications in cleaning operations.</w:t>
        <w:br/>
        <w:t>* Expression: Hands-on experience with mobile apps and IoT applications.</w:t>
        <w:br/>
        <w:t>* Action: Integration of mobile apps and IoT applications with existing cleaning operations.</w:t>
        <w:br/>
        <w:br/>
      </w:r>
      <w:r>
        <w:rPr>
          <w:b/>
        </w:rPr>
        <w:t>Module 4: Data Analysis and Visualization</w:t>
      </w:r>
      <w:r>
        <w:br/>
        <w:br/>
        <w:t>* Representation: Explanation of data analysis and visualization techniques.</w:t>
        <w:br/>
        <w:t>* Expression: Guided exercise on data analysis and visualization.</w:t>
        <w:br/>
        <w:t>* Action: Development of data analysis and visualization skills.</w:t>
        <w:br/>
        <w:br/>
      </w:r>
      <w:r>
        <w:rPr>
          <w:b/>
        </w:rPr>
        <w:t>Course Format:</w:t>
      </w:r>
      <w:r>
        <w:br/>
        <w:br/>
        <w:t>* Online training sessions with instructors.</w:t>
        <w:br/>
        <w:t>* Hands-on training sessions with computers or tablets and internet connectivity.</w:t>
        <w:br/>
        <w:t>* Software licenses for selected tools will be provided.</w:t>
        <w:br/>
        <w:t>* Written assessments and project-based evaluations.</w:t>
        <w:br/>
        <w:br/>
      </w:r>
      <w:r>
        <w:rPr>
          <w:b/>
        </w:rPr>
        <w:t>Assessment and Certification:</w:t>
      </w:r>
      <w:r>
        <w:br/>
        <w:br/>
        <w:t>* Written assessments will be administered at the end of each module.</w:t>
        <w:br/>
        <w:t>* Project-based evaluations will be conducted at the end of the course.</w:t>
        <w:br/>
        <w:t>* Participants will receive a certification upon successful completion of the course.</w:t>
        <w:br/>
        <w:br/>
      </w:r>
      <w:r>
        <w:rPr>
          <w:b/>
        </w:rPr>
        <w:t>Target Audience:</w:t>
      </w:r>
      <w:r>
        <w:br/>
        <w:br/>
        <w:t>* Cleaning service providers</w:t>
        <w:br/>
        <w:t>* Facilities managers</w:t>
        <w:br/>
        <w:t>* Maintenance personnel</w:t>
        <w:br/>
        <w:t>* Operations managers</w:t>
        <w:br/>
        <w:br/>
      </w:r>
      <w:r>
        <w:rPr>
          <w:b/>
        </w:rPr>
        <w:t>Conclusion:</w:t>
      </w:r>
      <w:r>
        <w:br/>
        <w:br/>
        <w:t>The "Transforming Traditional Cleaning Operations through Technology Integration" course is designed to equip participants with the skills and knowledge needed to harness the power of technology in cleaning operations. By incorporating multiple modes of representation, expression, action, and engagement, we will revolutionize the way cleaning services are delivered. We believe that this course will have a significant impact on the cleaning industry, leading to increased efficiency, productivity, and customer satisfaction.</w:t>
      </w:r>
    </w:p>
    <w:p>
      <w:pPr>
        <w:pStyle w:val="Subtitle"/>
      </w:pPr>
      <w:r>
        <w:t>5-3. Tie knowledge to real-world experiences.</w:t>
      </w:r>
    </w:p>
    <w:p>
      <w:pPr/>
      <w:r/>
      <w:r>
        <w:rPr>
          <w:b/>
        </w:rPr>
        <w:t>Project Title:</w:t>
      </w:r>
      <w:r>
        <w:t xml:space="preserve"> "EcoClean: A Technology-Integrated Approach to Sustainable Cleaning Practices in Partnered Organizations"</w:t>
        <w:br/>
        <w:br/>
      </w:r>
      <w:r>
        <w:rPr>
          <w:b/>
        </w:rPr>
        <w:t>Course Description:</w:t>
      </w:r>
      <w:r>
        <w:t xml:space="preserve"> As a project lead in the Capstone Course in the Sociology department, this assignment aims to bridge the gap between theoretical knowledge of sociology and real-world experiences. Students will work closely with a partner organization to identify and address a pressing societal issue in the cleaning operations sector. In this project, we will focus on "Transforming Traditional Cleaning Operations through Technology Integration."</w:t>
        <w:br/>
        <w:br/>
      </w:r>
      <w:r>
        <w:rPr>
          <w:b/>
        </w:rPr>
        <w:t>Course Objectives:</w:t>
      </w:r>
      <w:r>
        <w:br/>
        <w:br/>
        <w:t>1. Apply sociological theories and concepts to analyze the impact of traditional cleaning operations on the environment and society.</w:t>
        <w:br/>
        <w:t>2. Explore the benefits and constraints of technology integration in cleaning operations, focusing on sustainability and triple-bottom-line solutions.</w:t>
        <w:br/>
        <w:t>3. Develop practical skills in project planning, stakeholder engagement, and collaboration with organizations to drive positive change.</w:t>
        <w:br/>
        <w:t>4. Evaluate and compare existing cleaning technologies and their potential for enhancement through digital innovation.</w:t>
        <w:br/>
        <w:br/>
      </w:r>
      <w:r>
        <w:rPr>
          <w:b/>
        </w:rPr>
        <w:t>Project Scope:</w:t>
      </w:r>
      <w:r>
        <w:br/>
        <w:br/>
        <w:t>* Identify a partnered organization in need of a sustainable cleaning solutions.</w:t>
        <w:br/>
        <w:t>* Conduct stakeholder interviews and needs assessments to understand the organization's operations, challenges, and goals.</w:t>
        <w:br/>
        <w:t>* Research and analyze existing cleaning technologies, identifying areas for improvement through digital innovation.</w:t>
        <w:br/>
        <w:t>* Propose a technology-integrated cleaning plan, incorporating triple-bottom-line principles of environmental, social, and economic benefits.</w:t>
        <w:br/>
        <w:t>* Develop a prototype or proof-of-concept, including a feasibility study and case analysis.</w:t>
        <w:br/>
        <w:br/>
      </w:r>
      <w:r>
        <w:rPr>
          <w:b/>
        </w:rPr>
        <w:t>Project Deliverables:</w:t>
      </w:r>
      <w:r>
        <w:br/>
        <w:br/>
        <w:t>1. Executive Summary (2-3 pages)</w:t>
        <w:br/>
        <w:t>2. Literature Review (5-7 pages)</w:t>
        <w:br/>
        <w:t>3. Stakeholder Report (5-7 pages)</w:t>
        <w:br/>
        <w:t>4. Technology-Integrated Cleaning Plan (10-12 pages)</w:t>
        <w:br/>
        <w:t>5. Prototype or Proof-of-Concept Report (8-10 pages)</w:t>
        <w:br/>
        <w:t>6. Final Presentation (15-20 minutes)</w:t>
        <w:br/>
        <w:br/>
      </w:r>
      <w:r>
        <w:rPr>
          <w:b/>
        </w:rPr>
        <w:t>Innovative Methods and Tools:</w:t>
      </w:r>
      <w:r>
        <w:br/>
        <w:br/>
        <w:t>* Interactive workshops and discussions to engage stakeholders and foster collaboration</w:t>
        <w:br/>
        <w:t>* Social media campaigns to promote the project and engage the community</w:t>
        <w:br/>
        <w:t>* Online survey tools and data analysis to inform project decisions</w:t>
        <w:br/>
        <w:t>* Environmental and social impact assessments to evaluate the project's effectiveness</w:t>
        <w:br/>
        <w:br/>
      </w:r>
      <w:r>
        <w:rPr>
          <w:b/>
        </w:rPr>
        <w:t>Triple-Bottom-Line Approach:</w:t>
      </w:r>
      <w:r>
        <w:br/>
        <w:br/>
        <w:t>* Environmental: Develop sustainable cleaning practices, reducing waste, energy consumption, and chemical usage.</w:t>
        <w:br/>
        <w:t>* Social: Improve working conditions, health, and safety in cleaning operations.</w:t>
        <w:br/>
        <w:t>* Economic: Reduce costs, increase productivity, and enhance the organization's reputation and bottom line.</w:t>
        <w:br/>
        <w:br/>
      </w:r>
      <w:r>
        <w:rPr>
          <w:b/>
        </w:rPr>
        <w:t>Challenges and Next Steps:</w:t>
      </w:r>
      <w:r>
        <w:br/>
        <w:br/>
        <w:t>* Overcoming initial resistance from the partner organization</w:t>
        <w:br/>
        <w:t>* Securing necessary resources and funding for the project</w:t>
        <w:br/>
        <w:t>* Managing stakeholder expectations and conflicting needs</w:t>
        <w:br/>
        <w:t>* Integrate project learning and results into the curriculum</w:t>
        <w:br/>
        <w:br/>
        <w:t>This capstone project provides a real-world context for students to apply sociological theories to a practical problem-solving scenario. By addressing the challenges of traditional cleaning operations through technology integration, we can create a more sustainable and socially responsible future.</w:t>
      </w:r>
    </w:p>
    <w:p>
      <w:pPr>
        <w:pStyle w:val="Subtitle"/>
      </w:pPr>
      <w:r>
        <w:t>Step 6: Incorporate experiential learning.</w:t>
      </w:r>
    </w:p>
    <w:p>
      <w:pPr/>
      <w:r>
        <w:t>As the ChatGPT Project Lead for designing Experiential Learning for the capstone project topic "Transforming Traditional Cleaning Operations through Technology Integration", I'd like to propose a comprehensive course outline to address the challenging goals of the project.</w:t>
        <w:br/>
        <w:br/>
      </w:r>
      <w:r>
        <w:rPr>
          <w:b/>
        </w:rPr>
        <w:t>Course Title:</w:t>
      </w:r>
      <w:r>
        <w:t xml:space="preserve"> Sustainable Cleaning Operations: Technology Integration for Triple-Bottom-Line Solutions</w:t>
        <w:br/>
        <w:br/>
      </w:r>
      <w:r>
        <w:rPr>
          <w:b/>
        </w:rPr>
        <w:t>Course Description:</w:t>
      </w:r>
      <w:r>
        <w:t xml:space="preserve"> This experiential learning course is designed to equip students with the practical knowledge, skills, and competencies to transform traditional cleaning operations through technology integration. Students will work closely with real organizations to address existing societal problems and achieve sustainable solutions that balance economic, social, and environmental well-being.</w:t>
        <w:br/>
        <w:br/>
      </w:r>
      <w:r>
        <w:rPr>
          <w:b/>
        </w:rPr>
        <w:t>Course Objectives:</w:t>
      </w:r>
      <w:r>
        <w:br/>
        <w:br/>
        <w:t>1. Understand the impact of traditional cleaning operations on the environment and society.</w:t>
        <w:br/>
        <w:t>2. Design and implement technology integration solutions that enhance cleaning operations' sustainability and triple-bottom-line performance.</w:t>
        <w:br/>
        <w:t>3. Develop strategic partnerships with real organizations to address societal problems and improve service delivery.</w:t>
        <w:br/>
        <w:t>4. Foster a culture of innovation, collaboration, and sustainability among students and stakeholders.</w:t>
        <w:br/>
        <w:br/>
      </w:r>
      <w:r>
        <w:rPr>
          <w:b/>
        </w:rPr>
        <w:t>Course Outline:</w:t>
      </w:r>
      <w:r>
        <w:br/>
        <w:br/>
      </w:r>
      <w:r>
        <w:rPr>
          <w:b/>
        </w:rPr>
        <w:t>Module 1: Introduction to Sustainable Cleaning Operations</w:t>
      </w:r>
      <w:r>
        <w:br/>
        <w:br/>
        <w:t>* Overview of the triple-bottom-line framework</w:t>
        <w:br/>
        <w:t>* Environmental and social impacts of traditional cleaning operations</w:t>
        <w:br/>
        <w:t>* Industry trends and innovations in sustainable cleaning</w:t>
        <w:br/>
        <w:br/>
      </w:r>
      <w:r>
        <w:rPr>
          <w:b/>
        </w:rPr>
        <w:t>Module 2: Technology Integration Fundamentals</w:t>
      </w:r>
      <w:r>
        <w:br/>
        <w:br/>
        <w:t>* Overview of emerging technologies (e.g., IoT, AI, blockchain) for cleaning operations</w:t>
        <w:br/>
        <w:t>* Smart cleaning devices and platforms</w:t>
        <w:br/>
        <w:t>* Data analytics and monitoring systems</w:t>
        <w:br/>
        <w:br/>
      </w:r>
      <w:r>
        <w:rPr>
          <w:b/>
        </w:rPr>
        <w:t>Module 3: Case Studies and Real-World Applications</w:t>
      </w:r>
      <w:r>
        <w:br/>
        <w:br/>
        <w:t>* Presenting real-world examples of successful technology integration in cleaning operations</w:t>
        <w:br/>
        <w:t>* Group discussions and analysis of case studies</w:t>
        <w:br/>
        <w:t>* Identifying best practices and lessons learned</w:t>
        <w:br/>
        <w:br/>
      </w:r>
      <w:r>
        <w:rPr>
          <w:b/>
        </w:rPr>
        <w:t>Module 4: Partnership Development and Collaboration</w:t>
      </w:r>
      <w:r>
        <w:br/>
        <w:br/>
        <w:t>* Strategies for building effective partnerships with organizations</w:t>
        <w:br/>
        <w:t>* Client relationship management</w:t>
        <w:br/>
        <w:t>* Communication and stakeholder engagement techniques</w:t>
        <w:br/>
        <w:br/>
      </w:r>
      <w:r>
        <w:rPr>
          <w:b/>
        </w:rPr>
        <w:t>Module 5: Sustainable Cleaning Business Models</w:t>
      </w:r>
      <w:r>
        <w:br/>
        <w:br/>
        <w:t>* Overview of sustainable cleaning business models (e.g., B2B, B2C, Outcome-Based)</w:t>
        <w:br/>
        <w:t>* Cost savings and revenue streams analysis</w:t>
        <w:br/>
        <w:t>* Impact assessments and ROI calculations</w:t>
        <w:br/>
        <w:br/>
      </w:r>
      <w:r>
        <w:rPr>
          <w:b/>
        </w:rPr>
        <w:t>Module 6: Design Thinking and Solution Prototyping</w:t>
      </w:r>
      <w:r>
        <w:br/>
        <w:br/>
        <w:t>* Introduction to design thinking principles</w:t>
        <w:br/>
        <w:t>* Solution ideation and prototyping exercises</w:t>
        <w:br/>
        <w:t>* Presenting innovative ideas and solutions</w:t>
        <w:br/>
        <w:br/>
      </w:r>
      <w:r>
        <w:rPr>
          <w:b/>
        </w:rPr>
        <w:t>Module 7: Technology Integration and Deployment</w:t>
      </w:r>
      <w:r>
        <w:br/>
        <w:br/>
        <w:t>* Developing technology integration plans and roadmaps</w:t>
        <w:br/>
        <w:t>* Workshop on developing mobile apps, software, and other digital solutions</w:t>
        <w:br/>
        <w:t>* Best practices for deploying technology integration solutions</w:t>
        <w:br/>
        <w:br/>
      </w:r>
      <w:r>
        <w:rPr>
          <w:b/>
        </w:rPr>
        <w:t>Module 8: Mentoring and Feedback</w:t>
      </w:r>
      <w:r>
        <w:br/>
        <w:br/>
        <w:t>* One-on-one mentoring sessions</w:t>
        <w:br/>
        <w:t>* Group feedback and peer review sessions</w:t>
        <w:br/>
        <w:t>* Reflection and self-assessment to improve project proposals</w:t>
        <w:br/>
        <w:br/>
      </w:r>
      <w:r>
        <w:rPr>
          <w:b/>
        </w:rPr>
        <w:t>Final Project:</w:t>
      </w:r>
      <w:r>
        <w:t xml:space="preserve"> Students will develop a comprehensive project proposal to transform traditional cleaning operations through technology integration. The proposal should address the existing societal problem, provide a triple-bottom-line solution, and outline a detailed execution plan.</w:t>
        <w:br/>
        <w:br/>
        <w:t>By following this comprehensive course outline, we can equip students with the necessary knowledge, skills, and competencies to design and implement innovative solutions that transform traditional cleaning operations and address existing societal problems through technology integration.</w:t>
      </w:r>
    </w:p>
    <w:p>
      <w:pPr>
        <w:pStyle w:val="Subtitle"/>
      </w:pPr>
      <w:r>
        <w:t>6-1. Connect theory to real-world experiences.</w:t>
      </w:r>
    </w:p>
    <w:p>
      <w:pPr/>
      <w:r>
        <w:t>Here's a potential business proposal for a capstone project focused on transforming traditional cleaning operations through technology integration, with a focus on applying sociological theories to real-world experiences:</w:t>
        <w:br/>
        <w:br/>
      </w:r>
      <w:r>
        <w:rPr>
          <w:b/>
        </w:rPr>
        <w:t>Project Title:</w:t>
      </w:r>
      <w:r>
        <w:t xml:space="preserve"> "Cleaning for a Sustainable Future: An Interdisciplinary Approach to Embracing Technology and Community Engagement"</w:t>
        <w:br/>
        <w:br/>
      </w:r>
      <w:r>
        <w:rPr>
          <w:b/>
        </w:rPr>
        <w:t>Executive Summary:</w:t>
      </w:r>
      <w:r>
        <w:br/>
        <w:br/>
        <w:t>Our capstone project aims to transform traditional cleaning operations by integrating technology and harnessing community engagement, fostering a triple-bottom-line solution that addresses environmental, social, and economic goals. By leveraging sociological theories and real-world experiences, we will convene with a local organization to identify existing societal problems and develop practical solutions.</w:t>
        <w:br/>
        <w:br/>
      </w:r>
      <w:r>
        <w:rPr>
          <w:b/>
        </w:rPr>
        <w:t>Problem Statement:</w:t>
      </w:r>
      <w:r>
        <w:br/>
        <w:br/>
        <w:t>Traditional cleaning operations have significant environmental impacts, including resource consumption, waste generation, and pollution. Furthermore, cleaning services often perpetuate social inequalities, such as unequal access to clean spaces and opportunities for low-income communities. Our project seeks to address these issues by emulating sociological theories, such as social constructionism and critical pedagogy, to inform technology-integrated cleaning practices.</w:t>
        <w:br/>
        <w:br/>
      </w:r>
      <w:r>
        <w:rPr>
          <w:b/>
        </w:rPr>
        <w:t>Methodology:</w:t>
      </w:r>
      <w:r>
        <w:br/>
        <w:br/>
        <w:t>1. Conduct literature reviews and surveys to understand the existing societal problems and challenges faced by the selected organization.</w:t>
        <w:br/>
        <w:t>2. Apply sociological theories to contextualize the problems and inform technology-integrated cleaning solutions.</w:t>
        <w:br/>
        <w:t>3. Develop and test prototypes of innovative technologies, such as IoT-enabled cleaning devices, AI-powered scheduling, and citizen-science initiatives.</w:t>
        <w:br/>
        <w:t>4. Collaborate with the local organization to integrate the technology solutions and monitor their impact on the triple-bottom-line goals.</w:t>
        <w:br/>
        <w:br/>
      </w:r>
      <w:r>
        <w:rPr>
          <w:b/>
        </w:rPr>
        <w:t>Triple Bottom Line Goals:</w:t>
      </w:r>
      <w:r>
        <w:br/>
        <w:br/>
        <w:t xml:space="preserve">1. </w:t>
      </w:r>
      <w:r>
        <w:rPr>
          <w:b/>
        </w:rPr>
        <w:t>Environmental:</w:t>
      </w:r>
      <w:r>
        <w:t xml:space="preserve"> Develop and deploy technologies that reduce energy consumption, water usage, and waste generation.</w:t>
        <w:br/>
        <w:t xml:space="preserve">2. </w:t>
      </w:r>
      <w:r>
        <w:rPr>
          <w:b/>
        </w:rPr>
        <w:t>Social:</w:t>
      </w:r>
      <w:r>
        <w:t xml:space="preserve"> Foster community engagement, promote social equality, and empower marginalized groups to contribute to clean space maintenance and resource management.</w:t>
        <w:br/>
        <w:t xml:space="preserve">3. </w:t>
      </w:r>
      <w:r>
        <w:rPr>
          <w:b/>
        </w:rPr>
        <w:t>Economic:</w:t>
      </w:r>
      <w:r>
        <w:t xml:space="preserve"> Establish a sustainable business model that generates revenue and stimulates local economic growth.</w:t>
        <w:br/>
        <w:br/>
      </w:r>
      <w:r>
        <w:rPr>
          <w:b/>
        </w:rPr>
        <w:t>Expected Outcomes:</w:t>
      </w:r>
      <w:r>
        <w:br/>
        <w:br/>
        <w:t>1. Improved environmental sustainability through reduced resource consumption and waste generation.</w:t>
        <w:br/>
        <w:t>2. Enhanced community engagement and social cooperation among low-income and marginalized groups.</w:t>
        <w:br/>
        <w:t>3. Development of innovative technologies and business models that stimulate local economic growth.</w:t>
        <w:br/>
        <w:br/>
      </w:r>
      <w:r>
        <w:rPr>
          <w:b/>
        </w:rPr>
        <w:t>Key Partnerships:</w:t>
      </w:r>
      <w:r>
        <w:br/>
        <w:br/>
        <w:t>1. Local organization ( partner and collaborator)</w:t>
        <w:br/>
        <w:t>2. Academic institutions (universities, colleges, and research centers)</w:t>
        <w:br/>
        <w:t>3. Technology companies (IoT, AI, and civic tech providers)</w:t>
        <w:br/>
        <w:t>4. Community groups and advocacy organizations (social justice, environmental, and community organizations)</w:t>
        <w:br/>
        <w:br/>
      </w:r>
      <w:r>
        <w:rPr>
          <w:b/>
        </w:rPr>
        <w:t>Timeline:</w:t>
      </w:r>
      <w:r>
        <w:br/>
        <w:br/>
        <w:t>1. Literature review and survey phase: 2 months</w:t>
        <w:br/>
        <w:t>2. Research and prototype development: 4 months</w:t>
        <w:br/>
        <w:t>3. Collaboration and integration phase: 3 months</w:t>
        <w:br/>
        <w:t>4. Evaluation and spin-off phase: 2 months</w:t>
        <w:br/>
        <w:br/>
      </w:r>
      <w:r>
        <w:rPr>
          <w:b/>
        </w:rPr>
        <w:t>Budget Allocation:</w:t>
      </w:r>
      <w:r>
        <w:br/>
        <w:br/>
        <w:t>1. Personnel and faculty support: 30%</w:t>
        <w:br/>
        <w:t>2. Technology costs and prototypes: 25%</w:t>
        <w:br/>
        <w:t>3. Community engagement and outreach: 20%</w:t>
        <w:br/>
        <w:t>4. Travel and event expenses: 15%</w:t>
        <w:br/>
        <w:t>5. Contingency funds: 10%</w:t>
        <w:br/>
        <w:br/>
      </w:r>
      <w:r>
        <w:rPr>
          <w:b/>
        </w:rPr>
        <w:t>Expected Impact:</w:t>
      </w:r>
      <w:r>
        <w:br/>
        <w:br/>
        <w:t>By incorporating sociological theories into technology-integrated cleaning practices, our project aims to exemplify a comprehensive approach to sustainability and social responsibility, fostering a culture of innovation, community engagement, and environmental stewardship.</w:t>
        <w:br/>
        <w:br/>
        <w:t>This business proposal outlines the scope, methodology, and expected outcomes of our capstone project. With support from our academic institution and industry partners, we aim to leave a lasting, socially responsible, and environmentally conscious impact on our community.</w:t>
      </w:r>
    </w:p>
    <w:p>
      <w:pPr>
        <w:pStyle w:val="Subtitle"/>
      </w:pPr>
      <w:r>
        <w:t>6-2. Use field-specific projects for application.</w:t>
      </w:r>
    </w:p>
    <w:p>
      <w:pPr/>
      <w:r/>
      <w:r>
        <w:rPr>
          <w:b/>
        </w:rPr>
        <w:t>Business Proposal: Transforming Traditional Cleaning Operations through Technology Integration</w:t>
      </w:r>
      <w:r>
        <w:br/>
        <w:br/>
      </w:r>
      <w:r>
        <w:rPr>
          <w:b/>
        </w:rPr>
        <w:t>Executive Summary:</w:t>
      </w:r>
      <w:r>
        <w:br/>
        <w:br/>
        <w:t>Our proposal centers on transforming traditional cleaning operations by leveraging technology integration to drive a triple-bottom-line solution. This project will engage students from the Sociology course to collaborate with a real organization to address a pressing societal problem in the cleaning industry. By applying practical knowledge, participants will develop innovative solutions to improve efficiency, reduce waste, and promote sustainability.</w:t>
        <w:br/>
        <w:br/>
      </w:r>
      <w:r>
        <w:rPr>
          <w:b/>
        </w:rPr>
        <w:t>Problem Statement:</w:t>
      </w:r>
      <w:r>
        <w:br/>
        <w:br/>
        <w:t>The traditional cleaning industry faces several challenges, including:</w:t>
        <w:br/>
        <w:br/>
        <w:t>1. Environmental impact: Chemicals, waste, and energy consumption contribute to pollution and harm to ecosystems.</w:t>
        <w:br/>
        <w:t>2. Inefficiency: Manual processes and outdated equipment result in low productivity and high labor costs.</w:t>
        <w:br/>
        <w:t>3. Employee safety: Inadequate training and equipment can lead to work-related injuries.</w:t>
        <w:br/>
        <w:br/>
      </w:r>
      <w:r>
        <w:rPr>
          <w:b/>
        </w:rPr>
        <w:t>Goals and Objectives:</w:t>
      </w:r>
      <w:r>
        <w:br/>
        <w:br/>
        <w:t>1. Develop a cutting-edge cleaning technology that minimizes environmental impact while maximizing efficiency and productivity.</w:t>
        <w:br/>
        <w:t>2. Implement a sustainable supply chain that reduces waste and promotes eco-friendly practices.</w:t>
        <w:br/>
        <w:t>3. Enhance employee safety through improved training, equipment, and work processes.</w:t>
        <w:br/>
        <w:br/>
      </w:r>
      <w:r>
        <w:rPr>
          <w:b/>
        </w:rPr>
        <w:t>Triple-Bottom-Line Solution:</w:t>
      </w:r>
      <w:r>
        <w:br/>
        <w:br/>
        <w:t>Our solution will address three key areas:</w:t>
        <w:br/>
        <w:br/>
        <w:t xml:space="preserve">1. </w:t>
      </w:r>
      <w:r>
        <w:rPr>
          <w:b/>
        </w:rPr>
        <w:t>Environmental</w:t>
      </w:r>
      <w:r>
        <w:t>:</w:t>
        <w:br/>
        <w:tab/>
        <w:t>* Develop a environmentally friendly cleaning product or technology that reduces chemical usage and waste.</w:t>
        <w:br/>
        <w:tab/>
        <w:t>* Implement a recycling program for cleaning supplies and materials.</w:t>
        <w:br/>
        <w:t xml:space="preserve">2. </w:t>
      </w:r>
      <w:r>
        <w:rPr>
          <w:b/>
        </w:rPr>
        <w:t>Social</w:t>
      </w:r>
      <w:r>
        <w:t>:</w:t>
        <w:br/>
        <w:tab/>
        <w:t>* Provide training and education for employees on sustainable practices, environmental awareness, and safety protocols.</w:t>
        <w:br/>
        <w:tab/>
        <w:t>* Foster a positive workplace culture that promotes collaboration, innovation, and efficiency.</w:t>
        <w:br/>
        <w:t xml:space="preserve">3. </w:t>
      </w:r>
      <w:r>
        <w:rPr>
          <w:b/>
        </w:rPr>
        <w:t>Economic</w:t>
      </w:r>
      <w:r>
        <w:t>:</w:t>
        <w:br/>
        <w:tab/>
        <w:t>* Improve productivity and efficiency through technology integration and process optimization.</w:t>
        <w:br/>
        <w:tab/>
        <w:t>* Reduce labor costs and improve employee engagement through a safer, healthier work environment.</w:t>
        <w:br/>
        <w:br/>
      </w:r>
      <w:r>
        <w:rPr>
          <w:b/>
        </w:rPr>
        <w:t>Methodology:</w:t>
      </w:r>
      <w:r>
        <w:br/>
        <w:br/>
        <w:t>Our approach will involve:</w:t>
        <w:br/>
        <w:br/>
        <w:t>1. Collaborative workshops with real-world organizations to identify needs, challenges, and opportunities for improvement.</w:t>
        <w:br/>
        <w:t>2. Student-led research and analysis on industry trends, technologies, and best practices.</w:t>
        <w:br/>
        <w:t>3. Development of innovative solutions through prototypes, simulations, or proof-of-concepts.</w:t>
        <w:br/>
        <w:t>4. Implementation and testing of implemented technology in collaborative settings.</w:t>
        <w:br/>
        <w:t>5. Evaluation and iteration based on feedback and performance metrics.</w:t>
        <w:br/>
        <w:br/>
      </w:r>
      <w:r>
        <w:rPr>
          <w:b/>
        </w:rPr>
        <w:t>Expected Outcomes:</w:t>
      </w:r>
      <w:r>
        <w:br/>
        <w:br/>
        <w:t>1. A cutting-edge, sustainable cleaning technology or system that improves efficiency, reduces waste, and promotes environmental stewardship.</w:t>
        <w:br/>
        <w:t>2. Enhanced employee safety and well-being through improved training, equipment, and work processes.</w:t>
        <w:br/>
        <w:t>3. Improved business performance and competitiveness through increased productivity, reduced labor costs, and improved reputation.</w:t>
        <w:br/>
        <w:br/>
      </w:r>
      <w:r>
        <w:rPr>
          <w:b/>
        </w:rPr>
        <w:t>Implementation Plan:</w:t>
      </w:r>
      <w:r>
        <w:br/>
        <w:br/>
        <w:t>1. Collaborate with organizational partners to identify needs and develop project scope.</w:t>
        <w:br/>
        <w:t>2. Allocate dedicated resources, including students, faculty, and industry experts.</w:t>
        <w:br/>
        <w:t>3. Establish a project timeline with milestones and deliverables.</w:t>
        <w:br/>
        <w:br/>
      </w:r>
      <w:r>
        <w:rPr>
          <w:b/>
        </w:rPr>
        <w:t>Budget Request:</w:t>
      </w:r>
      <w:r>
        <w:br/>
        <w:br/>
        <w:t>We request a budget of [$X] to support the following:</w:t>
        <w:br/>
        <w:br/>
        <w:t>1. Student stipends and course materials.</w:t>
        <w:br/>
        <w:t>2. Organizational partnerships and collaboration.</w:t>
        <w:br/>
        <w:t>3. Technology development, testing, and implementation.</w:t>
        <w:br/>
        <w:t>4. Project management, coordination, and evaluation.</w:t>
        <w:br/>
        <w:br/>
      </w:r>
      <w:r>
        <w:rPr>
          <w:b/>
        </w:rPr>
        <w:t>Conclusion:</w:t>
      </w:r>
      <w:r>
        <w:br/>
        <w:br/>
        <w:t>This proposal presents a unique opportunity for students from the Sociology course to engage with real-world problems and drive meaningful change in the traditional cleaning industry. By leveraging technology integration, we can develop a triple-bottom-line solution that benefits both the environment, society, and the economy.</w:t>
      </w:r>
    </w:p>
    <w:p>
      <w:pPr>
        <w:pStyle w:val="Subtitle"/>
      </w:pPr>
      <w:r>
        <w:t>6-3. Engage students in active learning activities for knowledge construction and discussion.</w:t>
      </w:r>
    </w:p>
    <w:p>
      <w:pPr/>
      <w:r/>
      <w:r>
        <w:rPr>
          <w:b/>
        </w:rPr>
        <w:t>Capstone Project Proposal: "Transforming Traditional Cleaning Operations through Technology Integration"</w:t>
      </w:r>
      <w:r>
        <w:br/>
        <w:br/>
      </w:r>
      <w:r>
        <w:rPr>
          <w:b/>
        </w:rPr>
        <w:t>Project Objective:</w:t>
      </w:r>
      <w:r>
        <w:br/>
        <w:t>To design and implement a comprehensive solution that harnesses technology to optimize traditional cleaning operations, reduce environmental impact, and promote sustainable practices, ultimately alleviating societal problems through triple-bottom-line solutions.</w:t>
        <w:br/>
        <w:br/>
      </w:r>
      <w:r>
        <w:rPr>
          <w:b/>
        </w:rPr>
        <w:t>Project Scope:</w:t>
      </w:r>
      <w:r>
        <w:br/>
        <w:br/>
        <w:t>1. Conduct a thorough literature review and analysis of industry performance metrics to identify areas of inefficiency in traditional cleaning operations.</w:t>
        <w:br/>
        <w:t>2. Engage students in active learning activities to develop critical thinking and problem-solving skills through research-based approaches and discussions.</w:t>
        <w:br/>
        <w:t>3. Collaborate with a real organization to identify and prioritize specific cleaning operations or societal problems to address, focusing on environmental impact, cost savings, and customer satisfaction.</w:t>
        <w:br/>
        <w:br/>
      </w:r>
      <w:r>
        <w:rPr>
          <w:b/>
        </w:rPr>
        <w:t>Project Structure:</w:t>
      </w:r>
      <w:r>
        <w:br/>
        <w:br/>
        <w:t>1. Students will be divided into groups to work with a real organization, conducting operations assessment, analyzing data, and gathering performance metrics.</w:t>
        <w:br/>
        <w:t>2. Further, students will develop and integrate innovative technologies and strategies to optimize traditional cleaning operations, calculating costs savings, emissions reductions, and enhanced customer satisfaction.</w:t>
        <w:br/>
        <w:t>3. Students will also engage in debate and discussion with stakeholders to identify, prioritize, and refine the Triple Bottom Line strategy of the solution, enabling groups to strive towards social profitability through actions as diverse as waste management, training innovations &amp; performance metrics based technology training.</w:t>
        <w:br/>
        <w:t>4. Presentations of the proposed solutions will be guided and facilitated by the course instructor and facilitate peer to peer networks that are available for feedback, peer assessment and any cross validation.</w:t>
        <w:br/>
        <w:br/>
      </w:r>
      <w:r>
        <w:rPr>
          <w:b/>
        </w:rPr>
        <w:t>Key Performance Indicators (KPIs):</w:t>
      </w:r>
      <w:r>
        <w:br/>
        <w:br/>
        <w:t>1. Quantifiable environmental metrics (reduced emissions, water usage)</w:t>
        <w:br/>
        <w:t>2. Financial metrics (cost savings, return on investment)</w:t>
        <w:br/>
        <w:t>3. Social metrics (knowledge-sharing, community engagement)</w:t>
        <w:br/>
        <w:t>4. Emotional metrics (client satisfaction, team engagement)</w:t>
        <w:br/>
        <w:t>5. KPI progression toward triple-bottom-line objectives</w:t>
        <w:br/>
        <w:br/>
      </w:r>
      <w:r>
        <w:rPr>
          <w:b/>
        </w:rPr>
        <w:t>Timeline:</w:t>
      </w:r>
      <w:r>
        <w:br/>
        <w:br/>
        <w:t>- Phase 1: Research, Analysis, and Defining Triple Bottom Line Objectives (4 weeks)</w:t>
        <w:br/>
        <w:t>- Phase 2: Solution Design, Client Collaboration, and Technology Integration Development (8 weeks)</w:t>
        <w:br/>
        <w:t>- Phase 3: Group Work, Group Evaluations, and Cross-sharing the Technology Training and Learning Journey Solution and Double Confidence (8 weeks)</w:t>
        <w:br/>
        <w:t>- Phase 4: Presentations and Final Reports (4 weeks)</w:t>
        <w:br/>
        <w:br/>
      </w:r>
      <w:r>
        <w:rPr>
          <w:b/>
        </w:rPr>
        <w:t>Deliverables:</w:t>
      </w:r>
      <w:r>
        <w:br/>
        <w:br/>
        <w:t>- Capstone Report</w:t>
        <w:br/>
        <w:t>- Oral presentation</w:t>
        <w:br/>
        <w:t>- A comprehensive and strategic plan for each business entity to increase Triple Bottom Line solution through innovative technology solutions and proactive client engagement and engagement strategies.</w:t>
        <w:br/>
        <w:br/>
      </w:r>
      <w:r>
        <w:rPr>
          <w:b/>
        </w:rPr>
        <w:t>Grading Criteria:</w:t>
      </w:r>
      <w:r>
        <w:br/>
        <w:br/>
        <w:t>- Depth of Research and Analysis</w:t>
        <w:br/>
        <w:t>- Quality of Proposed Solution</w:t>
        <w:br/>
        <w:t>- Teamwork and Collaboration</w:t>
        <w:br/>
        <w:t>- Ability to Cope with Change and Debate and Converse and Seek Advice through Open Communication</w:t>
      </w:r>
    </w:p>
    <w:p>
      <w:pPr>
        <w:pStyle w:val="Subtitle"/>
      </w:pPr>
      <w:r>
        <w:t>6-4. Incorporate problem-solving exercises for interactive learning.</w:t>
      </w:r>
    </w:p>
    <w:p>
      <w:pPr/>
      <w:r/>
      <w:r>
        <w:rPr>
          <w:b/>
        </w:rPr>
        <w:t>Title:</w:t>
      </w:r>
      <w:r>
        <w:t xml:space="preserve"> "Sparkle 4.0: A Technology-Integrated Approach to Transforming Traditional Cleaning Operations"</w:t>
        <w:br/>
        <w:br/>
      </w:r>
      <w:r>
        <w:rPr>
          <w:b/>
        </w:rPr>
        <w:t>Executive Summary:</w:t>
      </w:r>
      <w:r>
        <w:br/>
        <w:br/>
        <w:t>This capstone project aims to engineer a cutting-edge technology solution for a real-world organization, improving its cleaning operations and contributing to a triple-bottom-line (-social, environmental, and financial) outcome. Our partnership with [Organization Name] will leverage technology integration to enhance their cleaning services, boost efficiency, and reduce their ecological footprint.</w:t>
        <w:br/>
        <w:br/>
      </w:r>
      <w:r>
        <w:rPr>
          <w:b/>
        </w:rPr>
        <w:t>Problem Statement:</w:t>
      </w:r>
      <w:r>
        <w:br/>
        <w:br/>
        <w:t>Legacy cleaning operations in [Organization Name] face challenges such as inefficient resource allocation, inadequate waste management, and ineffective communication between stakeholders. These issues lead to ineffective service delivery, wasted resources, and a non-sustainable environmental impact.</w:t>
        <w:br/>
        <w:br/>
      </w:r>
      <w:r>
        <w:rPr>
          <w:b/>
        </w:rPr>
        <w:t>Transformation Objectives:</w:t>
      </w:r>
      <w:r>
        <w:br/>
        <w:br/>
        <w:t>Through a collaborative project design, our students will develop a comprehensive solution incorporating the following key aspects:</w:t>
        <w:br/>
        <w:br/>
        <w:t xml:space="preserve">1. </w:t>
      </w:r>
      <w:r>
        <w:rPr>
          <w:b/>
        </w:rPr>
        <w:t>Monitoring and Optimization:</w:t>
      </w:r>
      <w:r>
        <w:br/>
        <w:tab/>
        <w:t>* Implement IoT-enabled sensors to track cleaning equipment status, maintenance needs, and service demand.</w:t>
        <w:br/>
        <w:tab/>
        <w:t>* Develop an AI-powered analytics platform to optimize routes, resource allocation, and waste management.</w:t>
        <w:br/>
        <w:t xml:space="preserve">2. </w:t>
      </w:r>
      <w:r>
        <w:rPr>
          <w:b/>
        </w:rPr>
        <w:t>Digital Communication and Feedback:</w:t>
      </w:r>
      <w:r>
        <w:br/>
        <w:tab/>
        <w:t>* Design a user-friendly mobile application for employees, customers, and stakeholders to interact with the organization and track cleaning services.</w:t>
        <w:br/>
        <w:tab/>
        <w:t>* Develop a feedback system to collect insights and measure impact of technology integration on service quality and customer satisfaction.</w:t>
        <w:br/>
        <w:t xml:space="preserve">3. </w:t>
      </w:r>
      <w:r>
        <w:rPr>
          <w:b/>
        </w:rPr>
        <w:t>Supply Chain Optimization:</w:t>
      </w:r>
      <w:r>
        <w:br/>
        <w:tab/>
        <w:t>* Analyze and optimize the organization's supply chain, incorporating data-driven insights to reduce waste and minimize environmental impact.</w:t>
        <w:br/>
        <w:t xml:space="preserve">4. </w:t>
      </w:r>
      <w:r>
        <w:rPr>
          <w:b/>
        </w:rPr>
        <w:t>Digital Document Management:</w:t>
      </w:r>
      <w:r>
        <w:br/>
        <w:tab/>
        <w:t>* Streamline document management through cloud-based storage and AI-powered document analysis to reduce paper waste and enhance record-keeping.</w:t>
        <w:br/>
        <w:br/>
      </w:r>
      <w:r>
        <w:rPr>
          <w:b/>
        </w:rPr>
        <w:t>Project Structure:</w:t>
      </w:r>
      <w:r>
        <w:br/>
        <w:br/>
        <w:t>The project will consist of the following phases:</w:t>
        <w:br/>
        <w:br/>
        <w:t>Phase 1: Stakeholder Engagement and Problem Definition (4 weeks)</w:t>
        <w:br/>
        <w:br/>
        <w:t>* Conduct workshops with stakeholders to gather input, identify pain points, and establish project requirements.</w:t>
        <w:br/>
        <w:t>* Develop a detailed understanding of the organization's current cleaning operations and aspirations.</w:t>
        <w:br/>
        <w:br/>
        <w:t>Phase 2: Solutions Development and Prototyping (12 weeks)</w:t>
        <w:br/>
        <w:br/>
        <w:t>* Design and develop monitoring and optimization tools, digital communication and feedback systems, supply chain optimization strategies, and digital document management solutions.</w:t>
        <w:br/>
        <w:t>* Create prototypes for review and feedback.</w:t>
        <w:br/>
        <w:br/>
        <w:t>Phase 3: Prototyping Testing and Optimization (8 weeks)</w:t>
        <w:br/>
        <w:br/>
        <w:t>* Conduct usability testing and gather feedback on the developed solutions.</w:t>
        <w:br/>
        <w:t>* Refine and optimize the solutions to ensure alignment with the organization's needs.</w:t>
        <w:br/>
        <w:br/>
        <w:t>Phase 4: Implementation, Monitoring, and Evaluation (12 weeks)</w:t>
        <w:br/>
        <w:br/>
        <w:t>* Collaborate with the organization to implement the chosen solution.</w:t>
        <w:br/>
        <w:t>* Monitor and evaluate the impact of technology integration on cleaning operations and overall service delivery.</w:t>
        <w:br/>
        <w:br/>
      </w:r>
      <w:r>
        <w:rPr>
          <w:b/>
        </w:rPr>
        <w:t>Benefits:</w:t>
      </w:r>
      <w:r>
        <w:br/>
        <w:br/>
        <w:t>Through this project, [Organization Name] will:</w:t>
        <w:br/>
        <w:br/>
        <w:t>* Increase efficiency and reduce waste in their cleaning operations.</w:t>
        <w:br/>
        <w:t>* Enhance service quality and customer satisfaction through digital communication and feedback.</w:t>
        <w:br/>
        <w:t>* Optimize supply chain processes to minimize environmental impact.</w:t>
        <w:br/>
        <w:t>* Develop and adapt future-proof cleaning operations and business models.</w:t>
        <w:br/>
        <w:br/>
      </w:r>
      <w:r>
        <w:rPr>
          <w:b/>
        </w:rPr>
        <w:t>Triple-Bottom-Line Benefits:</w:t>
      </w:r>
      <w:r>
        <w:br/>
        <w:br/>
        <w:t>By implementing this technology-integrated solution, [Organization Name] can:</w:t>
        <w:br/>
        <w:br/>
        <w:t>* Improve social outcomes: better service delivery and enhanced customer satisfaction.</w:t>
        <w:br/>
        <w:t>* Reduce environmental impact: optimized energy consumption, reduced waste, and minimized ecological footprint.</w:t>
        <w:br/>
        <w:t>* Achieve financial benefits: increased efficiency, reduced costs, and improved resource allocation.</w:t>
        <w:br/>
        <w:br/>
      </w:r>
      <w:r>
        <w:rPr>
          <w:b/>
        </w:rPr>
        <w:t>Course Learning Outcomes:</w:t>
      </w:r>
      <w:r>
        <w:br/>
        <w:br/>
        <w:t>This capstone project will equip students with:</w:t>
        <w:br/>
        <w:br/>
        <w:t>* Advanced knowledge of technology integration in industrial settings.</w:t>
        <w:br/>
        <w:t>* Design thinking and problem-solving skills.</w:t>
        <w:br/>
        <w:t>* Collaborative project management and stakeholder engagement techniques.</w:t>
        <w:br/>
        <w:t>* Data analysis and AI-powered decision-making capabilities.</w:t>
        <w:br/>
        <w:t>* A deep understanding of sustainable and responsible business practices.</w:t>
        <w:br/>
        <w:br/>
      </w:r>
      <w:r>
        <w:rPr>
          <w:b/>
        </w:rPr>
        <w:t>Project Timeline:</w:t>
      </w:r>
      <w:r>
        <w:br/>
        <w:br/>
        <w:t>The project will span approximately 36 weeks, with regular milestones and assessments aligning with the course curriculum.</w:t>
        <w:br/>
        <w:br/>
      </w:r>
      <w:r>
        <w:rPr>
          <w:b/>
        </w:rPr>
        <w:t>Technology Integration:</w:t>
      </w:r>
      <w:r>
        <w:br/>
        <w:br/>
        <w:t>To incorporate cutting-edge technology, our students will utilize the following tools and frameworks:</w:t>
        <w:br/>
        <w:br/>
        <w:t>* IoT-enabled sensors and AI-powered analytics platforms.</w:t>
        <w:br/>
        <w:t>* Cloud-based document management solutions.</w:t>
        <w:br/>
        <w:t>* Mobile application development frameworks (e.g., React Native, Flutter).</w:t>
        <w:br/>
        <w:t>* Business process re-engineering and digital mapping.</w:t>
        <w:br/>
        <w:br/>
      </w:r>
      <w:r>
        <w:rPr>
          <w:b/>
        </w:rPr>
        <w:t>Partnership and Collaboration:</w:t>
      </w:r>
      <w:r>
        <w:br/>
        <w:br/>
        <w:t>Our partnership with [Organization Name] will ensure that the project aligns with their specific needs, interests, and goals. Co-workshops and regular stakeholder meetings will facilitate communication, provide feedback, and guide the development of the project.</w:t>
      </w:r>
    </w:p>
    <w:p>
      <w:pPr>
        <w:pStyle w:val="Subtitle"/>
      </w:pPr>
      <w:r>
        <w:t>Step 7: Implement active training.</w:t>
      </w:r>
    </w:p>
    <w:p>
      <w:pPr/>
      <w:r/>
      <w:r>
        <w:rPr>
          <w:b/>
        </w:rPr>
        <w:t>Project Title:</w:t>
      </w:r>
      <w:r>
        <w:t xml:space="preserve"> Transforming Traditional Cleaning Operations through Technology Integration (TTCOT)</w:t>
        <w:br/>
        <w:br/>
      </w:r>
      <w:r>
        <w:rPr>
          <w:b/>
        </w:rPr>
        <w:t>Course Description:</w:t>
      </w:r>
      <w:r>
        <w:br/>
        <w:t>This capstone project aims to equip students with hands-on experience in solving real-world problems in the field of sustainability by implementing technological solutions. Students will collaborate with a real organization to identify existing societal issues and design practical interventions using technological integration to achieve a triple-bottom-line solution (economic, social, and environmental benefits).</w:t>
        <w:br/>
        <w:br/>
      </w:r>
      <w:r>
        <w:rPr>
          <w:b/>
        </w:rPr>
        <w:t>Course Objectives:</w:t>
      </w:r>
      <w:r>
        <w:br/>
        <w:br/>
        <w:t>1. To understand the importance of technology integration in solving real-world problems.</w:t>
        <w:br/>
        <w:t>2. To apply principles of triple-bottom-line thinking in designing solutions.</w:t>
        <w:br/>
        <w:t>3. To develop essential skills in problem identification, solution design, and implementation.</w:t>
        <w:br/>
        <w:t>4. To learn about various technologies and tools that can be applied in cleaning operations.</w:t>
        <w:br/>
        <w:t>5. To foster collaboration, communication, and project management skills.</w:t>
        <w:br/>
        <w:br/>
      </w:r>
      <w:r>
        <w:rPr>
          <w:b/>
        </w:rPr>
        <w:t>Curriculum Outline:</w:t>
      </w:r>
      <w:r>
        <w:br/>
        <w:br/>
      </w:r>
      <w:r>
        <w:rPr>
          <w:b/>
        </w:rPr>
        <w:t>Module 1: Introduction to Triple Bottom Line and Technology Integration</w:t>
      </w:r>
      <w:r>
        <w:br/>
        <w:br/>
        <w:t>* Overview of TBL methodology</w:t>
        <w:br/>
        <w:t>* Analysis of current cleaning operations and their environmental impact</w:t>
        <w:br/>
        <w:t>* Introduction to various technologies for cleaning operations</w:t>
        <w:br/>
        <w:br/>
      </w:r>
      <w:r>
        <w:rPr>
          <w:b/>
        </w:rPr>
        <w:t>Module 2: Problem Identification and Stakeholder Analysis</w:t>
      </w:r>
      <w:r>
        <w:br/>
        <w:br/>
        <w:t>* Methods for identifying societal problems in cleaning operations</w:t>
        <w:br/>
        <w:t>* Stakeholder analysis techniques</w:t>
        <w:br/>
        <w:t>* Case studies of successful TBL implementations</w:t>
        <w:br/>
        <w:br/>
      </w:r>
      <w:r>
        <w:rPr>
          <w:b/>
        </w:rPr>
        <w:t>Module 3: Technology Integration Strategies</w:t>
      </w:r>
      <w:r>
        <w:br/>
        <w:br/>
        <w:t>* Overview of emerging technologies in cleaning operations (e.g. automation, AI, IoT)</w:t>
        <w:br/>
        <w:t>* Analysis of existing technologies and their applications</w:t>
        <w:br/>
        <w:t>* Design thinking approaches for integrating technologies</w:t>
        <w:br/>
        <w:br/>
      </w:r>
      <w:r>
        <w:rPr>
          <w:b/>
        </w:rPr>
        <w:t>Module 4: Solution Design and Development</w:t>
      </w:r>
      <w:r>
        <w:br/>
        <w:br/>
        <w:t>* Principles of problem-solution mapping</w:t>
        <w:br/>
        <w:t>* Design thinking for TBL solutions</w:t>
        <w:br/>
        <w:t>* Prototyping and testing technologies</w:t>
        <w:br/>
        <w:br/>
      </w:r>
      <w:r>
        <w:rPr>
          <w:b/>
        </w:rPr>
        <w:t>Module 5: Implementation and Project Management</w:t>
      </w:r>
      <w:r>
        <w:br/>
        <w:br/>
        <w:t>* Project management methodologies</w:t>
        <w:br/>
        <w:t>* Strategies for successful implementation and scale-up</w:t>
        <w:br/>
        <w:t>* Continuous evaluation and improvement</w:t>
        <w:br/>
        <w:br/>
      </w:r>
      <w:r>
        <w:rPr>
          <w:b/>
        </w:rPr>
        <w:t>Module 6: Capstone Project Presentations</w:t>
      </w:r>
      <w:r>
        <w:br/>
        <w:br/>
        <w:t>* Students will present their project proposals to the organization and receive feedback</w:t>
        <w:br/>
        <w:t>* Peer evaluation and discussion</w:t>
        <w:br/>
        <w:br/>
      </w:r>
      <w:r>
        <w:rPr>
          <w:b/>
        </w:rPr>
        <w:t>Assessment Criteria:</w:t>
      </w:r>
      <w:r>
        <w:br/>
        <w:br/>
        <w:t>1. Problem identification and solution design (30%)</w:t>
        <w:br/>
        <w:t>2. Implementation and project management (20%)</w:t>
        <w:br/>
        <w:t>3. Technology integration and innovation (20%)</w:t>
        <w:br/>
        <w:t>4. Written report and presentation (10%)</w:t>
        <w:br/>
        <w:t>5. Peer evaluation and discussion (20%)</w:t>
        <w:br/>
        <w:br/>
      </w:r>
      <w:r>
        <w:rPr>
          <w:b/>
        </w:rPr>
        <w:t>Practical Tools and Resources:</w:t>
      </w:r>
      <w:r>
        <w:br/>
        <w:br/>
        <w:t>* Design thinking workshops</w:t>
        <w:br/>
        <w:t>* Technology labs for prototyping and testing</w:t>
        <w:br/>
        <w:t>* Project management software</w:t>
        <w:br/>
        <w:t>* Case studies and examples of successful TBL implementations</w:t>
        <w:br/>
        <w:t>* Guest lectures from industry experts</w:t>
        <w:br/>
        <w:br/>
      </w:r>
      <w:r>
        <w:rPr>
          <w:b/>
        </w:rPr>
        <w:t>Target Outcome:</w:t>
      </w:r>
      <w:r>
        <w:br/>
        <w:t>Upon completing this course, students will have gained hands-on experience in solving real-world problems in cleaning operations using technological integration. They will also develop essential skills in triple-bottom-line thinking, collaboration, and project management, preparing them for successful careers in sustainable operations and management.</w:t>
      </w:r>
    </w:p>
    <w:p>
      <w:pPr>
        <w:pStyle w:val="Subtitle"/>
      </w:pPr>
      <w:r>
        <w:t>7-1. Engage students in active learning.</w:t>
      </w:r>
    </w:p>
    <w:p>
      <w:pPr/>
      <w:r/>
      <w:r>
        <w:rPr>
          <w:b/>
        </w:rPr>
        <w:t>Title: "Smarter Cleaning: Where Technology Meets Sustainability - A Triple-Bottom-Line Approach"</w:t>
      </w:r>
      <w:r>
        <w:br/>
        <w:br/>
      </w:r>
      <w:r>
        <w:rPr>
          <w:b/>
        </w:rPr>
        <w:t>Executive Summary:</w:t>
      </w:r>
      <w:r>
        <w:br/>
        <w:t>This capstone project aims to revolutionize traditional cleaning operations by integrating technology and fostering a culture of critical thinking, active learning, and collaboration. Our team will work with a partner organization to identify and solve a real-world problem, achieving a triple-bottom-line solution that benefits both the environment and society.</w:t>
        <w:br/>
        <w:br/>
      </w:r>
      <w:r>
        <w:rPr>
          <w:b/>
        </w:rPr>
        <w:t>Course Objectives:</w:t>
      </w:r>
      <w:r>
        <w:br/>
        <w:br/>
        <w:t>1. Engage students in active learning activities that promote critical thinking, problem-solving, and collaboration.</w:t>
        <w:br/>
        <w:t>2. Equip students with the skills to analyze data and evaluate performance metrics in the context of operational efficiencies.</w:t>
        <w:br/>
        <w:t>3. Foster a culture of sustainability and social responsibility, aligning with the United Nations' Sustainable Development Goals (SDGs).</w:t>
        <w:br/>
        <w:br/>
      </w:r>
      <w:r>
        <w:rPr>
          <w:b/>
        </w:rPr>
        <w:t>Project Objectives:</w:t>
      </w:r>
      <w:r>
        <w:br/>
        <w:br/>
        <w:t>1. Identify a real-world problem in the cleaning operations sector.</w:t>
        <w:br/>
        <w:t>2. Conduct a comprehensive analysis of the problem using data and performance metrics.</w:t>
        <w:br/>
        <w:t>3. Design and implement a technology-driven solution to address the problem.</w:t>
        <w:br/>
        <w:t>4. Develop a triple-bottom-line strategy, considering environmental, social, and economic impacts.</w:t>
        <w:br/>
        <w:t>5. Collaborate with a partner organization to implement the solution and evaluate its effectiveness.</w:t>
        <w:br/>
        <w:br/>
      </w:r>
      <w:r>
        <w:rPr>
          <w:b/>
        </w:rPr>
        <w:t>Key Activities:</w:t>
      </w:r>
      <w:r>
        <w:br/>
        <w:br/>
        <w:t>1. Research and analysis: Conduct a thorough investigation of the cleaning operations sector, identifying existing challenges and opportunities for innovation.</w:t>
        <w:br/>
        <w:t>2. Data analysis: Collect and analyze data on energy consumption, waste management, and water usage in the cleaning industry.</w:t>
        <w:br/>
        <w:t>3. Solution design: Develop and test technology-driven solutions to reduce energy consumption, increase efficiency, and improve sustainability.</w:t>
        <w:br/>
        <w:t>4. Collaboration and stakeholder engagement: Work with the partner organization to design and implement the solution, ensuring that it meets their needs and is aligned with their goals.</w:t>
        <w:br/>
        <w:t>5. Performance evaluation: Monitor and evaluate the effectiveness of the solution, making adjustments as necessary.</w:t>
        <w:br/>
        <w:br/>
      </w:r>
      <w:r>
        <w:rPr>
          <w:b/>
        </w:rPr>
        <w:t>Critical Thinking and Problem-Solving Exercises:</w:t>
      </w:r>
      <w:r>
        <w:br/>
        <w:br/>
        <w:t>1. Analyze case studies: Study real-world examples of companies that have successfully implemented sustainable cleaning practices.</w:t>
        <w:br/>
        <w:t>2. Conduct a SWOT analysis: Identify the strengths, weaknesses, opportunities, and threats related to the cleaning operations sector.</w:t>
        <w:br/>
        <w:t>3. Develop a business model: Create a comprehensive business plan outlining the solution, including its costs, benefits, and potential returns on investment.</w:t>
        <w:br/>
        <w:t>4. Participate in scenario planning: Develop scenarios for different possible future states of the cleaning operations sector, considering the impact of technology and sustainability initiatives.</w:t>
        <w:br/>
        <w:br/>
      </w:r>
      <w:r>
        <w:rPr>
          <w:b/>
        </w:rPr>
        <w:t>Assessment and Evaluation:</w:t>
      </w:r>
      <w:r>
        <w:br/>
        <w:br/>
        <w:t>1. Group project presentations: Present the project's findings and recommendations to the team, highlighting successes and areas for improvement.</w:t>
        <w:br/>
        <w:t>2. Individual assessments: Complete tasks and exercises as assigned by the instructor, demonstrating critical thinking, problem-solving, and collaboration skills.</w:t>
        <w:br/>
        <w:t>3. Peer review and feedback: Participate in peer review processes, providing constructive feedback and suggestions for improvement.</w:t>
        <w:br/>
        <w:br/>
      </w:r>
      <w:r>
        <w:rPr>
          <w:b/>
        </w:rPr>
        <w:t>Expected Outcomes:</w:t>
      </w:r>
      <w:r>
        <w:br/>
        <w:br/>
        <w:t>1. A comprehensive understanding of the cleaning operations sector and its sustainability challenges.</w:t>
        <w:br/>
        <w:t>2. The ability to analyze data and evaluate performance metrics in the context of operational efficiencies.</w:t>
        <w:br/>
        <w:t>3. A triple-bottom-line strategy that balances environmental, social, and economic impacts.</w:t>
        <w:br/>
        <w:t>4. A technology-driven solution that has been successfully implemented and evaluated in a real-world setting.</w:t>
        <w:br/>
        <w:t>5. Collaborative and critical thinking skills, essential for solving complex problems and driving sustainability innovation.</w:t>
      </w:r>
    </w:p>
    <w:p>
      <w:pPr>
        <w:pStyle w:val="Subtitle"/>
      </w:pPr>
      <w:r>
        <w:t>7-2. Use exercises, case studies, simulations.</w:t>
      </w:r>
    </w:p>
    <w:p>
      <w:pPr/>
      <w:r/>
      <w:r>
        <w:rPr>
          <w:b/>
        </w:rPr>
        <w:t>Proposal for "Sustainable Cleaning Services for a Greener Tomorrow" Capstone Project</w:t>
      </w:r>
      <w:r>
        <w:br/>
        <w:br/>
      </w:r>
      <w:r>
        <w:rPr>
          <w:b/>
        </w:rPr>
        <w:t>Project Overview</w:t>
      </w:r>
      <w:r>
        <w:br/>
        <w:br/>
        <w:t>As part of the "Transforming Traditional Cleaning Operations through Technology Integration" project, our goal is to design an innovative capstone project that combines practical knowledge, triple-bottom-line solutions, and real-world impact. Our team proposes the "Sustainable Cleaning Services" project, where students will collaborate with a real organization to develop and implement a cutting-edge cleaning technology solution that addresses an existing societal problem.</w:t>
        <w:br/>
        <w:br/>
      </w:r>
      <w:r>
        <w:rPr>
          <w:b/>
        </w:rPr>
        <w:t>Problem Statement</w:t>
      </w:r>
      <w:r>
        <w:br/>
        <w:br/>
        <w:t>The traditional cleaning services industry contributes significantly to greenhouse gas emissions, water waste, and chemical pollution. Moreover, the industry's reliance on manual labor and outdated equipment slows down operations and increases costs. Our project aims to address these issues by introducing a technology-driven solution that reduces waste, increases efficiency, and promotes sustainability.</w:t>
        <w:br/>
        <w:br/>
      </w:r>
      <w:r>
        <w:rPr>
          <w:b/>
        </w:rPr>
        <w:t>Objectives</w:t>
      </w:r>
      <w:r>
        <w:br/>
        <w:br/>
        <w:t>1. Design and implement a sustainable cleaning services solution that integrates technology and eco-friendly practices.</w:t>
        <w:br/>
        <w:t>2. Improve operational efficiency, reduce waste, and minimize environmental impact.</w:t>
        <w:br/>
        <w:t>3. Enhance the quality of services provided to customers, while reducing costs and increasing competitiveness.</w:t>
        <w:br/>
        <w:t>4. Develop practical knowledge and skills in sustainable technologies, programming, and data analysis.</w:t>
        <w:br/>
        <w:br/>
      </w:r>
      <w:r>
        <w:rPr>
          <w:b/>
        </w:rPr>
        <w:t>Expected Outcomes</w:t>
      </w:r>
      <w:r>
        <w:br/>
        <w:br/>
        <w:t>1. A comprehensive solution that includes:</w:t>
        <w:br/>
        <w:tab/>
        <w:t>* IoT-enabled sensors and automation systems to optimize cleaning routes and schedules.</w:t>
        <w:br/>
        <w:tab/>
        <w:t>* AI-driven waste management and disposal systems.</w:t>
        <w:br/>
        <w:tab/>
        <w:t>* Energy-efficient equipment and renewable energy sources.</w:t>
        <w:br/>
        <w:tab/>
        <w:t>* Digital platforms for customer engagement, appointment scheduling, and billing.</w:t>
        <w:br/>
        <w:t>2. A triple-bottom-line impact evaluation that assesses:</w:t>
        <w:br/>
        <w:tab/>
        <w:t>* Environmental sustainability (reduced waste, energy consumption, and emissions).</w:t>
        <w:br/>
        <w:tab/>
        <w:t>* Social responsibility (job creation, training, and community engagement).</w:t>
        <w:br/>
        <w:tab/>
        <w:t>* Economic growth (increased efficiency, reduced waste, and improved customer satisfaction).</w:t>
        <w:br/>
        <w:t>3. A robust case study and simulation framework to test, refine, and validate the solution.</w:t>
        <w:br/>
        <w:br/>
      </w:r>
      <w:r>
        <w:rPr>
          <w:b/>
        </w:rPr>
        <w:t>Collaboration Framework</w:t>
      </w:r>
      <w:r>
        <w:br/>
        <w:br/>
        <w:t>Our project team will collaborate with a real organization, including:</w:t>
        <w:br/>
        <w:br/>
        <w:t>1. Service provider: Partner with a cleaning services provider to identify pain points, needs, and expectations.</w:t>
        <w:br/>
        <w:t>2. Technology partner: Collaborate with IoT, AI, and sustainability experts to develop and integrate cutting-edge technologies.</w:t>
        <w:br/>
        <w:t>3. Data analysts: Work with data experts to analyze and interpret data, identify insights, and optimize the solution.</w:t>
        <w:br/>
        <w:t>4. Community stakeholders: Engage with local community members to gather feedback, ensure social responsibility, and encourage adoption.</w:t>
        <w:br/>
        <w:br/>
      </w:r>
      <w:r>
        <w:rPr>
          <w:b/>
        </w:rPr>
        <w:t>Teaching Goals and Learning Outcomes</w:t>
      </w:r>
      <w:r>
        <w:br/>
        <w:br/>
        <w:t>1. Develop practical skills in sustainable technologies, programming, and data analysis.</w:t>
        <w:br/>
        <w:t>2. Apply problem-solving and critical thinking to real-world problems.</w:t>
        <w:br/>
        <w:t>3. Cultivate collaboration, communication, and teamwork skills.</w:t>
        <w:br/>
        <w:t>4. Foster a culture of innovation, experimentation, and continuous learning.</w:t>
        <w:br/>
        <w:br/>
      </w:r>
      <w:r>
        <w:rPr>
          <w:b/>
        </w:rPr>
        <w:t>Assessment and Evaluation</w:t>
      </w:r>
      <w:r>
        <w:br/>
        <w:br/>
        <w:t>Our project team will assess and evaluate the project's success based on:</w:t>
        <w:br/>
        <w:br/>
        <w:t>1. Technical feasibility and effectiveness.</w:t>
        <w:br/>
        <w:t>2. Triple-bottom-line impact (environmental, social, and economic).</w:t>
        <w:br/>
        <w:t>3. Team collaboration and communication skills.</w:t>
        <w:br/>
        <w:t>4. Practical knowledge and skills gained.</w:t>
        <w:br/>
        <w:br/>
      </w:r>
      <w:r>
        <w:rPr>
          <w:b/>
        </w:rPr>
        <w:t>Timeline and Milestones</w:t>
      </w:r>
      <w:r>
        <w:br/>
        <w:br/>
        <w:t>Our project timeline will be broken down into the following milestones:</w:t>
        <w:br/>
        <w:br/>
        <w:t>1. Needs assessment and partnership establishment (Weeks 1-4).</w:t>
        <w:br/>
        <w:t>2. Solution design and prototyping (Weeks 5-8).</w:t>
        <w:br/>
        <w:t>3. Testing, refinement, and validation (Weeks 9-12).</w:t>
        <w:br/>
        <w:t>4. Implementation and evaluation (Weeks 13-16).</w:t>
        <w:br/>
        <w:br/>
        <w:t>By executing this capstone project, our students will develop practical knowledge and skills in sustainable technologies, programming, and data analysis. They will also contribute to addressing an existing societal problem, promoting triple-bottom-line solutions that benefit both people and the environment.</w:t>
      </w:r>
    </w:p>
    <w:p>
      <w:pPr>
        <w:pStyle w:val="Subtitle"/>
      </w:pPr>
      <w:r>
        <w:t>Step 8: Ensure measurable trainings.</w:t>
      </w:r>
    </w:p>
    <w:p>
      <w:pPr/>
      <w:r/>
      <w:r>
        <w:rPr>
          <w:b/>
        </w:rPr>
        <w:t>Transforming Traditional Cleaning Operations through Technology Integration: Measurable Training Proposal</w:t>
      </w:r>
      <w:r>
        <w:br/>
        <w:br/>
      </w:r>
      <w:r>
        <w:rPr>
          <w:b/>
        </w:rPr>
        <w:t>Project Overview:</w:t>
      </w:r>
      <w:r>
        <w:br/>
        <w:t>The goal of this capstone project is to assist a real organization in transforming traditional cleaning operations through technology integration, which will lead to a triple-bottom-line solution (People, Planet, Profit). The project focuses on training students from various disciplines to develop practical knowledge and facilitate implementation.</w:t>
        <w:br/>
        <w:br/>
      </w:r>
      <w:r>
        <w:rPr>
          <w:b/>
        </w:rPr>
        <w:t>Project Objectives:</w:t>
      </w:r>
      <w:r>
        <w:br/>
        <w:br/>
        <w:t xml:space="preserve">1. </w:t>
      </w:r>
      <w:r>
        <w:rPr>
          <w:b/>
        </w:rPr>
        <w:t>Improve Efficiency:</w:t>
      </w:r>
      <w:r>
        <w:t xml:space="preserve"> Reduce waste and labor costs through technology integration, increasing productivity and reducing manual labor.</w:t>
        <w:br/>
        <w:t xml:space="preserve">2. </w:t>
      </w:r>
      <w:r>
        <w:rPr>
          <w:b/>
        </w:rPr>
        <w:t>Enhance Sustainability:</w:t>
      </w:r>
      <w:r>
        <w:t xml:space="preserve"> Implement eco-friendly practices and reduce environmental impact.</w:t>
        <w:br/>
        <w:t xml:space="preserve">3. </w:t>
      </w:r>
      <w:r>
        <w:rPr>
          <w:b/>
        </w:rPr>
        <w:t>Enhance Employee Engagement:</w:t>
      </w:r>
      <w:r>
        <w:t xml:space="preserve"> Foster collaboration and knowledge sharing among team members.</w:t>
        <w:br/>
        <w:br/>
      </w:r>
      <w:r>
        <w:rPr>
          <w:b/>
        </w:rPr>
        <w:t>Training Objectives:</w:t>
      </w:r>
      <w:r>
        <w:br/>
        <w:br/>
        <w:t xml:space="preserve">1. </w:t>
      </w:r>
      <w:r>
        <w:rPr>
          <w:b/>
        </w:rPr>
        <w:t>Student Learning Objectives:</w:t>
      </w:r>
      <w:r>
        <w:br/>
        <w:tab/>
        <w:t>* Understand the current state of traditional cleaning operations.</w:t>
        <w:br/>
        <w:tab/>
        <w:t>* Learn about emerging technologies (AI, IoT, blockchain) for cleaning operations improvement.</w:t>
        <w:br/>
        <w:tab/>
        <w:t>* Analyze and develop solutions for technology integration.</w:t>
        <w:br/>
        <w:tab/>
        <w:t>* Design and implement practical systems for data collection and analysis.</w:t>
        <w:br/>
        <w:tab/>
        <w:t>* Develop leadership skills to manage and mentor team members.</w:t>
        <w:br/>
        <w:t xml:space="preserve">2. </w:t>
      </w:r>
      <w:r>
        <w:rPr>
          <w:b/>
        </w:rPr>
        <w:t>Organization Learning Objectives:</w:t>
      </w:r>
      <w:r>
        <w:br/>
        <w:tab/>
        <w:t>* Improve operational efficiency.</w:t>
        <w:br/>
        <w:tab/>
        <w:t>* Enhance sustainability practices.</w:t>
        <w:br/>
        <w:tab/>
        <w:t>* Upskill team members on new technologies and processes.</w:t>
        <w:br/>
        <w:br/>
      </w:r>
      <w:r>
        <w:rPr>
          <w:b/>
        </w:rPr>
        <w:t>Training Strategy:</w:t>
      </w:r>
      <w:r>
        <w:br/>
        <w:br/>
        <w:t xml:space="preserve">1. </w:t>
      </w:r>
      <w:r>
        <w:rPr>
          <w:b/>
        </w:rPr>
        <w:t>Module Structure:</w:t>
      </w:r>
      <w:r>
        <w:t xml:space="preserve"> 4 modules, 6 weeks each, covering:</w:t>
        <w:br/>
        <w:tab/>
        <w:t>* Module 1: Introduction to Traditional Cleaning Operations and Emerging Technologies.</w:t>
        <w:br/>
        <w:tab/>
        <w:t>* Module 2: Data Collection, Analysis, and Decision-Making.</w:t>
        <w:br/>
        <w:tab/>
        <w:t>* Module 3: Sustainable Practices and Eco-Friendly Development.</w:t>
        <w:br/>
        <w:tab/>
        <w:t>* Module 4: Implementation and Development of Practical Systems.</w:t>
        <w:br/>
        <w:t xml:space="preserve">2. </w:t>
      </w:r>
      <w:r>
        <w:rPr>
          <w:b/>
        </w:rPr>
        <w:t>Learning Deliverables:</w:t>
      </w:r>
      <w:r>
        <w:br/>
        <w:tab/>
        <w:t>* Group projects and presentations.</w:t>
        <w:br/>
        <w:tab/>
        <w:t>* Individual assignments and reports.</w:t>
        <w:br/>
        <w:tab/>
        <w:t>* Final project report with recommendations.</w:t>
        <w:br/>
        <w:t xml:space="preserve">3. </w:t>
      </w:r>
      <w:r>
        <w:rPr>
          <w:b/>
        </w:rPr>
        <w:t>Assessment and Evaluation:</w:t>
      </w:r>
      <w:r>
        <w:br/>
        <w:tab/>
        <w:t>* Participation and engagement.</w:t>
        <w:br/>
        <w:tab/>
        <w:t>* Written assignments and quizzes.</w:t>
        <w:br/>
        <w:tab/>
        <w:t>* Final project presentation and report.</w:t>
        <w:br/>
        <w:br/>
      </w:r>
      <w:r>
        <w:rPr>
          <w:b/>
        </w:rPr>
        <w:t>Capacity Building Activities:</w:t>
      </w:r>
      <w:r>
        <w:br/>
        <w:br/>
        <w:t xml:space="preserve">1. </w:t>
      </w:r>
      <w:r>
        <w:rPr>
          <w:b/>
        </w:rPr>
        <w:t>Workshops:</w:t>
      </w:r>
      <w:r>
        <w:t xml:space="preserve"> Organize workshops for students and staff from the organization on topics such as AI-powered cleaning systems, IoT-based data collection, and sustainable practices.</w:t>
        <w:br/>
        <w:t xml:space="preserve">2. </w:t>
      </w:r>
      <w:r>
        <w:rPr>
          <w:b/>
        </w:rPr>
        <w:t>Mentorship:</w:t>
      </w:r>
      <w:r>
        <w:t xml:space="preserve"> Arrange mentorship sessions between students and staff to facilitate knowledge sharing.</w:t>
        <w:br/>
        <w:t xml:space="preserve">3. </w:t>
      </w:r>
      <w:r>
        <w:rPr>
          <w:b/>
        </w:rPr>
        <w:t>Guest Lectures:</w:t>
      </w:r>
      <w:r>
        <w:t xml:space="preserve"> Invite industry experts for guest lectures to share experiences and insights.</w:t>
        <w:br/>
        <w:br/>
      </w:r>
      <w:r>
        <w:rPr>
          <w:b/>
        </w:rPr>
        <w:t>Duration:</w:t>
      </w:r>
      <w:r>
        <w:t xml:space="preserve"> 24 weeks (6 months)</w:t>
        <w:br/>
        <w:br/>
      </w:r>
      <w:r>
        <w:rPr>
          <w:b/>
        </w:rPr>
        <w:t>Expected Outputs:</w:t>
      </w:r>
      <w:r>
        <w:br/>
        <w:br/>
        <w:t xml:space="preserve">1. </w:t>
      </w:r>
      <w:r>
        <w:rPr>
          <w:b/>
        </w:rPr>
        <w:t>Practical System Design and Implementation:</w:t>
      </w:r>
      <w:r>
        <w:t xml:space="preserve"> A cleanroom or commercial laundry facility will be transformed using technologies such as AI-powered janitor robots and IoT devices.</w:t>
        <w:br/>
        <w:t xml:space="preserve">2. </w:t>
      </w:r>
      <w:r>
        <w:rPr>
          <w:b/>
        </w:rPr>
        <w:t>Decision Support Tools:</w:t>
      </w:r>
      <w:r>
        <w:t xml:space="preserve"> Students will develop data analytics tools to support decision-making for waste reduction, energy consumption, and resource allocation.</w:t>
        <w:br/>
        <w:t xml:space="preserve">3. </w:t>
      </w:r>
      <w:r>
        <w:rPr>
          <w:b/>
        </w:rPr>
        <w:t>Eco-Friendly Strategies:</w:t>
      </w:r>
      <w:r>
        <w:t xml:space="preserve"> A comprehensive sustainability report outlining the implementation of eco-friendly practices.</w:t>
        <w:br/>
        <w:br/>
      </w:r>
      <w:r>
        <w:rPr>
          <w:b/>
        </w:rPr>
        <w:t>Triple Bottom-Line Solution:</w:t>
      </w:r>
      <w:r>
        <w:br/>
        <w:br/>
        <w:t xml:space="preserve">1. </w:t>
      </w:r>
      <w:r>
        <w:rPr>
          <w:b/>
        </w:rPr>
        <w:t>People:</w:t>
      </w:r>
      <w:r>
        <w:t xml:space="preserve"> Foster collaboration, innovation, and knowledge sharing among team members, enhancing job satisfaction and employee engagement.</w:t>
        <w:br/>
        <w:t xml:space="preserve">2. </w:t>
      </w:r>
      <w:r>
        <w:rPr>
          <w:b/>
        </w:rPr>
        <w:t>Planet:</w:t>
      </w:r>
      <w:r>
        <w:t xml:space="preserve"> Implement sustainable practices, reducing environmental impact, waste, and energy consumption.</w:t>
        <w:br/>
        <w:t xml:space="preserve">3. </w:t>
      </w:r>
      <w:r>
        <w:rPr>
          <w:b/>
        </w:rPr>
        <w:t>Profit:</w:t>
      </w:r>
      <w:r>
        <w:t xml:space="preserve"> Increase productivity, reduce labor costs, and improve operational efficiency, ultimately enhancing profitability.</w:t>
        <w:br/>
        <w:br/>
      </w:r>
      <w:r>
        <w:rPr>
          <w:b/>
        </w:rPr>
        <w:t>Timeline and Budget:</w:t>
      </w:r>
      <w:r>
        <w:br/>
        <w:br/>
        <w:t>A detailed timeline and budget will be presented, but it is expected that the project will last for approximately 6 months. The budget will be broken down into:</w:t>
        <w:br/>
        <w:br/>
        <w:t>* Organization involvement and resources: $100,000</w:t>
        <w:br/>
        <w:t>* Technology integration and infrastructure: $150,000</w:t>
        <w:br/>
        <w:t>* Research and development: $75,000</w:t>
        <w:br/>
        <w:t>* Training and capacity building: $25,000</w:t>
        <w:br/>
        <w:br/>
        <w:t>Total Budget: $350,000</w:t>
        <w:br/>
        <w:br/>
      </w:r>
      <w:r>
        <w:rPr>
          <w:b/>
        </w:rPr>
        <w:t>Conclusion:</w:t>
      </w:r>
      <w:r>
        <w:br/>
        <w:t>This capstone project will equip students with practical knowledge in technology integration for cleaning operations improvement. The project outcomes will address current societal needs while delivering a triple-bottom-line solution, thereby making the project a valuable asset to both the organization and students.</w:t>
      </w:r>
    </w:p>
    <w:p>
      <w:pPr>
        <w:pStyle w:val="Subtitle"/>
      </w:pPr>
      <w:r>
        <w:t>8-1. Course should have clear objectives.</w:t>
      </w:r>
    </w:p>
    <w:p>
      <w:pPr/>
      <w:r/>
      <w:r>
        <w:rPr>
          <w:b/>
        </w:rPr>
        <w:t>Transforming Traditional Cleaning Operations through Technology Integration: A Capstone Project Proposal</w:t>
      </w:r>
      <w:r>
        <w:br/>
        <w:br/>
      </w:r>
      <w:r>
        <w:rPr>
          <w:b/>
        </w:rPr>
        <w:t>Course Title:</w:t>
      </w:r>
      <w:r>
        <w:t xml:space="preserve"> Innovative Cleaning Services: Leveraging Technology for Sustainable Solutions</w:t>
        <w:br/>
        <w:br/>
      </w:r>
      <w:r>
        <w:rPr>
          <w:b/>
        </w:rPr>
        <w:t>Course Objectives:</w:t>
      </w:r>
      <w:r>
        <w:br/>
        <w:br/>
        <w:t>1. Develop a thorough understanding of traditional cleaning operations and their impact on the environment.</w:t>
        <w:br/>
        <w:t>2. Learn to design and implement technology-driven processes to enhance cleaning services and reduce environmental footprint.</w:t>
        <w:br/>
        <w:t>3. Apply triple-bottom-line principles to ensure that the solutions implemented are socially, economically, and environmentally responsible.</w:t>
        <w:br/>
        <w:t>4. Foster a mindset of continuous learning and innovation in the context of cleaning operations.</w:t>
        <w:br/>
        <w:br/>
      </w:r>
      <w:r>
        <w:rPr>
          <w:b/>
        </w:rPr>
        <w:t>Learning Objectives:</w:t>
      </w:r>
      <w:r>
        <w:br/>
        <w:br/>
        <w:t>* Develop clear learning objectives for the project:</w:t>
        <w:br/>
        <w:tab/>
        <w:t>+ Improve cleaning services by at least 20% using technology-driven processes</w:t>
        <w:br/>
        <w:tab/>
        <w:t>+ Reduce environmental impact by at least 15% within the first 6 months after implementation</w:t>
        <w:br/>
        <w:tab/>
        <w:t>+ Achieve a customer satisfaction rate of at least 90% through provision of high-quality services</w:t>
        <w:br/>
        <w:tab/>
        <w:t>+ Implement a monitoring and evaluation system to track progress and adjust strategies accordingly</w:t>
        <w:br/>
        <w:t>* Develop skills to measure and evaluate the achievement of these objectives through:</w:t>
        <w:br/>
        <w:tab/>
        <w:t>+ Key performance indicators (KPIs) such as cleaning time reduction, waste reduction, and customer satisfaction</w:t>
        <w:br/>
        <w:tab/>
        <w:t>+ Data collection and analysis using tools such as spreadsheets, databases, or specialized software</w:t>
        <w:br/>
        <w:tab/>
        <w:t>+ Conducting periodic reviews and evaluations to ensure that the objectives are achieved and make necessary adjustments</w:t>
        <w:br/>
        <w:t>* Develop a basic understanding of cleaning operations, including:</w:t>
        <w:br/>
        <w:tab/>
        <w:t>+ Cleaning methods and techniques</w:t>
        <w:br/>
        <w:tab/>
        <w:t>+ Cleaning equipment and tools</w:t>
        <w:br/>
        <w:tab/>
        <w:t>+ Safety protocols and regulations</w:t>
        <w:br/>
        <w:t>* Foster a willingness to learn new technologies and their applications in cleaning operations, including:</w:t>
        <w:br/>
        <w:tab/>
        <w:t>+ Familiarization with cloud-based software for scheduling and task management</w:t>
        <w:br/>
        <w:tab/>
        <w:t>+ Understanding of robotics and automation in cleaning</w:t>
        <w:br/>
        <w:tab/>
        <w:t>+ Exploration of sustainable cleaning products and practices</w:t>
        <w:br/>
        <w:br/>
      </w:r>
      <w:r>
        <w:rPr>
          <w:b/>
        </w:rPr>
        <w:t>Prior Experience in the Industry:</w:t>
      </w:r>
      <w:r>
        <w:br/>
        <w:br/>
        <w:t>While prior experience in the industry is not mandatory, students are encouraged to share their experiences and insights to enhance the project's success.</w:t>
        <w:br/>
        <w:br/>
      </w:r>
      <w:r>
        <w:rPr>
          <w:b/>
        </w:rPr>
        <w:t>Job Security:</w:t>
      </w:r>
      <w:r>
        <w:br/>
        <w:br/>
        <w:t>As part of this capstone project, students will have the opportunity to learn and work on a real-world problem with a real organization. Upon completion of the project, students will have gained valuable experience and skills that can enhance their job prospects and provide a better understanding of sustainable cleaning practices and technology integration.</w:t>
        <w:br/>
        <w:br/>
      </w:r>
      <w:r>
        <w:rPr>
          <w:b/>
        </w:rPr>
        <w:t>Technology-Driven Processes:</w:t>
      </w:r>
      <w:r>
        <w:br/>
        <w:br/>
        <w:t>To enhance stability and improve job security, the project will focus on implementing technology-driven processes, such as:</w:t>
        <w:br/>
        <w:br/>
        <w:t>* Cloud-based scheduling and task management software to streamline operations and reduce paperwork</w:t>
        <w:br/>
        <w:t>* Robotic and automated cleaning equipment to increase efficiency and reduce labor costs</w:t>
        <w:br/>
        <w:t>* Sustainability monitoring and reporting tools to track progress and make adjustments accordingly</w:t>
        <w:br/>
        <w:br/>
        <w:t>By focusing on these technology-driven processes, students will gain hands-on experience with innovative cleaning solutions and develop a deeper understanding of the role that technology can play in enhancing job security and sustainability.</w:t>
      </w:r>
    </w:p>
    <w:p>
      <w:pPr>
        <w:pStyle w:val="Subtitle"/>
      </w:pPr>
      <w:r>
        <w:t>8-2. Measure objectives achievement effectively.</w:t>
      </w:r>
    </w:p>
    <w:p>
      <w:pPr/>
      <w:r>
        <w:t>Based on the context of designing a capstone project course for transforming traditional cleaning operations through technology integration, I propose a comprehensive educational plan that incorporates multiple assessment methods to evaluate students' learning outcomes.</w:t>
        <w:br/>
        <w:br/>
      </w:r>
      <w:r>
        <w:rPr>
          <w:b/>
        </w:rPr>
        <w:t>Course Title:</w:t>
      </w:r>
      <w:r>
        <w:t xml:space="preserve"> "Disrupting Cleaning Operations: A Capstone Project Approach"</w:t>
        <w:br/>
        <w:br/>
      </w:r>
      <w:r>
        <w:rPr>
          <w:b/>
        </w:rPr>
        <w:t>Learning Objectives:</w:t>
      </w:r>
      <w:r>
        <w:br/>
        <w:br/>
        <w:t>1. Design and implement a tech-enabled solution to transform traditional cleaning operations.</w:t>
        <w:br/>
        <w:t>2. Develop an understanding of triple-bottom-line concepts and their application in cleaning operations.</w:t>
        <w:br/>
        <w:t>3. Apply practical knowledge of data analysis, sustainability, and organizational development.</w:t>
        <w:br/>
        <w:br/>
      </w:r>
      <w:r>
        <w:rPr>
          <w:b/>
        </w:rPr>
        <w:t>Assessment Methods:</w:t>
      </w:r>
      <w:r>
        <w:br/>
        <w:br/>
        <w:t xml:space="preserve">1. </w:t>
      </w:r>
      <w:r>
        <w:rPr>
          <w:b/>
        </w:rPr>
        <w:t>Pre-Test (Week 1-2):</w:t>
      </w:r>
      <w:r>
        <w:br/>
        <w:tab/>
        <w:t>* Written questionnaire to assess students' prior knowledge and understanding of cleaning operations, technology integration, and triple-bottom-line concepts.</w:t>
        <w:br/>
        <w:t xml:space="preserve">2. </w:t>
      </w:r>
      <w:r>
        <w:rPr>
          <w:b/>
        </w:rPr>
        <w:t>Seminar Series (Week 3-6):</w:t>
      </w:r>
      <w:r>
        <w:br/>
        <w:tab/>
        <w:t>* Guest speakers from industry and academia to discuss case studies, market trends, and current challenges in cleaning operations.</w:t>
        <w:br/>
        <w:tab/>
        <w:t>* Students will participate in group discussions, share insights, and receive feedback from the instructor.</w:t>
        <w:br/>
        <w:t xml:space="preserve">3. </w:t>
      </w:r>
      <w:r>
        <w:rPr>
          <w:b/>
        </w:rPr>
        <w:t>Assignment 1: Energy Audit and Sustainability Analysis (Week 7-8):</w:t>
      </w:r>
      <w:r>
        <w:br/>
        <w:tab/>
        <w:t>* Students will conduct an energy audit and sustainability analysis for a real organization's cleaning operations.</w:t>
        <w:br/>
        <w:tab/>
        <w:t>* Report (10 pages) to be submitted, including data analysis, recommendations, and a brief presentation (5 minutes).</w:t>
        <w:br/>
        <w:t xml:space="preserve">4. </w:t>
      </w:r>
      <w:r>
        <w:rPr>
          <w:b/>
        </w:rPr>
        <w:t>Group Project: Feasibility Study and Design Proposal (Week 9-10):</w:t>
      </w:r>
      <w:r>
        <w:br/>
        <w:tab/>
        <w:t>* Students will form groups and conduct a feasibility study on implementing a tech-enabled solution to transform a client's cleaning operations.</w:t>
        <w:br/>
        <w:tab/>
        <w:t>* Design proposal (20 pages) to be submitted, including project scope, timelines, budget, and recommendations for implementation.</w:t>
        <w:br/>
        <w:tab/>
        <w:t>* Group presentations (10 minutes) will be held in class.</w:t>
        <w:br/>
        <w:t xml:space="preserve">5. </w:t>
      </w:r>
      <w:r>
        <w:rPr>
          <w:b/>
        </w:rPr>
        <w:t>Post-Test: Implementation and Evaluation (Week 11-12):</w:t>
      </w:r>
      <w:r>
        <w:br/>
        <w:tab/>
        <w:t>* Students will work in teams to implement their design proposal and provide feedback on the effectiveness of their solution.</w:t>
        <w:br/>
        <w:tab/>
        <w:t>* Written report (15 pages) to be submitted, including an evaluation of the implementation process, challenges, and lessons learned.</w:t>
        <w:br/>
        <w:t xml:space="preserve">6. </w:t>
      </w:r>
      <w:r>
        <w:rPr>
          <w:b/>
        </w:rPr>
        <w:t>Final Project Presentations (Week 13):</w:t>
      </w:r>
      <w:r>
        <w:br/>
        <w:tab/>
        <w:t>* All students will present their final project outcomes, including implementation results, lessons learned, and recommendations for future improvements.</w:t>
        <w:br/>
        <w:br/>
      </w:r>
      <w:r>
        <w:rPr>
          <w:b/>
        </w:rPr>
        <w:t>Submission Guidelines:</w:t>
      </w:r>
      <w:r>
        <w:br/>
        <w:br/>
        <w:t>* Assignments will be submitted via a designated learning management system (LMS).</w:t>
        <w:br/>
        <w:t>* Late submissions will incur a penalty (10% per day).</w:t>
        <w:br/>
        <w:t>* Written reports and presentations must adhere to a standard template and format.</w:t>
        <w:br/>
        <w:br/>
      </w:r>
      <w:r>
        <w:rPr>
          <w:b/>
        </w:rPr>
        <w:t>Evaluation:</w:t>
      </w:r>
      <w:r>
        <w:br/>
        <w:br/>
        <w:t>* Pre-test and post-test will be used to assess students' learning outcomes (40%).</w:t>
        <w:br/>
        <w:t>* Assignments and group project will contribute to the total assessment (30%).</w:t>
        <w:br/>
        <w:t>* Final project presentation and written report will contribute to the total assessment (30%).</w:t>
        <w:br/>
        <w:br/>
        <w:t>This proposal aims to ensure that students develop practical skills, apply theoretical knowledge, and work collaboratively to create innovative solutions to transform traditional cleaning operations through technology integration.</w:t>
      </w:r>
    </w:p>
    <w:p>
      <w:pPr>
        <w:pStyle w:val="Subtitle"/>
      </w:pPr>
      <w:r>
        <w:t>Episodes X-Facort:</w:t>
        <w:br/>
        <w:t xml:space="preserve"> X-1. Crafting a Unique Selling Proposition</w:t>
      </w:r>
    </w:p>
    <w:p>
      <w:pPr/>
      <w:r/>
      <w:r>
        <w:rPr>
          <w:b/>
        </w:rPr>
        <w:t>Radio Script: "Revolutionizing Cleaning Operations"</w:t>
      </w:r>
      <w:r>
        <w:br/>
        <w:br/>
        <w:t>[Upbeat background music starts playing]</w:t>
        <w:br/>
        <w:br/>
        <w:t>Announcer: "Are you tired of manual cleaning methods and the inefficiencies that come with them? Look no further! Introducing 'CleanSpectrum', the innovative solution to transforming traditional cleaning operations through technology integration. Our USP lies in our cutting-edge approach to cleaning, combining the latest advancements in IoT, AI, and data analytics to create a more efficient, effective, and sustainable cleaning experience."</w:t>
        <w:br/>
        <w:br/>
        <w:t>[Pause for emphasis]</w:t>
        <w:br/>
        <w:br/>
        <w:t>Announcer: "At CleanSpectrum, we understand the complexities of the cleaning industry. From manually scheduling pickups to struggling with inconsistent cleaning results, traditional methods can be time-consuming, labor-intensive, and wasteful. That's why our unique proposition is built around three core pillars:</w:t>
        <w:br/>
        <w:br/>
        <w:t xml:space="preserve">1. </w:t>
      </w:r>
      <w:r>
        <w:rPr>
          <w:b/>
        </w:rPr>
        <w:t>Streamlined Operations</w:t>
      </w:r>
      <w:r>
        <w:t>: Our proprietary technology platform connects cleaning services, inventory management, and customer relationships in one intuitive dashboard. This seamless integration optimizes routes, reduces downtime, and boosts overall productivity.</w:t>
        <w:br/>
        <w:t xml:space="preserve">2. </w:t>
      </w:r>
      <w:r>
        <w:rPr>
          <w:b/>
        </w:rPr>
        <w:t>Data-Driven Insights</w:t>
      </w:r>
      <w:r>
        <w:t>: Advanced analytics and AI-powered monitoring provide actionable insights, enabling our customers to track key performance indicators, optimize cleaning routes, and identify areas for improvement.</w:t>
        <w:br/>
        <w:t xml:space="preserve">3. </w:t>
      </w:r>
      <w:r>
        <w:rPr>
          <w:b/>
        </w:rPr>
        <w:t>Sustainable Solutions</w:t>
      </w:r>
      <w:r>
        <w:t>: At CleanSpectrum, we're committed to reducing the environmental impact of cleaning. Our eco-friendly cleaning products and effective waste reduction strategies ensure a greener future for your business and the planet."</w:t>
        <w:br/>
        <w:br/>
        <w:t>[Pause for emphasis]</w:t>
        <w:br/>
        <w:br/>
        <w:t>Announcer: "What sets us apart is our innovative approach to problem-solving. Our team of experts continually evolves and adapts to the changing needs of our customers, ensuring that our solutions stay ahead of the curve. By partnering with CleanSpectrum, you'll not only transform your cleaning operations but also experience:</w:t>
        <w:br/>
        <w:br/>
        <w:t>* Increased customer satisfaction</w:t>
        <w:br/>
        <w:t>* Improved operational efficiency</w:t>
        <w:br/>
        <w:t>* Enhanced brand reputation</w:t>
        <w:br/>
        <w:t>* Reduced waste and environmental impact</w:t>
        <w:br/>
        <w:br/>
        <w:t>[Closing music starts playing]</w:t>
        <w:br/>
        <w:br/>
        <w:t>Announcer: "Join the cleaning revolution with CleanSpectrum. Contact us today to schedule a demo and discover how our cutting-edge solutions can transform your business."</w:t>
        <w:br/>
        <w:br/>
        <w:t>[Closing audio effect: A soft "whoosh" sound]</w:t>
        <w:br/>
        <w:br/>
        <w:t>Announcer (in a casual tone): "CleanSpectrum. Efficient. Effective. Sustainable. Cleaning, reimagined."</w:t>
        <w:br/>
        <w:br/>
        <w:t>[Closing music fades out]</w:t>
        <w:br/>
        <w:br/>
        <w:t>This radio script aims to effectively communicate CleanSpectrum's unique selling proposition and distinguish it in the competitive cleaning industry market. By highlighting the innovative approach to problem-solving, the script showcases the potential benefits of integrating technology into traditional cleaning operations.</w:t>
      </w:r>
    </w:p>
    <w:p>
      <w:pPr>
        <w:pStyle w:val="Subtitle"/>
      </w:pPr>
      <w:r>
        <w:t>X-2. Building Long-Term Success Defenses</w:t>
      </w:r>
    </w:p>
    <w:p>
      <w:pPr/>
      <w:r/>
      <w:r>
        <w:rPr>
          <w:b/>
        </w:rPr>
        <w:t>Radio Script: Defending Against Disruptions in Traditional Cleaning Operations</w:t>
      </w:r>
      <w:r>
        <w:br/>
        <w:br/>
        <w:t>[Upbeat music fades out, and the radio host introduces the topic]</w:t>
        <w:br/>
        <w:br/>
        <w:t>Host: "Welcome back to 'Clean Slate'! Today, we're talking about the future of cleaning operations. Joining me is Sarah Thompson, CEO of Sparkling Services. Sarah, what's on your mind?"</w:t>
        <w:br/>
        <w:br/>
        <w:t>Sarah: "Thank you for having me. As we all know, technology is rapidly changing the cleaning industry. AI, automation, and smart_home devices are becoming the norm. But that doesn't necessarily mean traditional cleaning operations are obsolete. We need to adapt and innovate to stay ahead. That's why I'm here to share our strategy for building defenses against potential disruptions."</w:t>
        <w:br/>
        <w:br/>
        <w:t>[ Script Break ]</w:t>
        <w:br/>
        <w:br/>
      </w:r>
      <w:r>
        <w:rPr>
          <w:b/>
        </w:rPr>
        <w:t>Segment 1: Anticipating Disruptions</w:t>
      </w:r>
      <w:r>
        <w:br/>
        <w:br/>
        <w:t>Host: "That's a great point, Sarah. Let's talk about the potential disruptions. What can we expect in the next few years?"</w:t>
        <w:br/>
        <w:br/>
        <w:t>Sarah: "Well, AI-powered cleaning drones and robots are already being tested in various industries. Voice assistants like Alexa and Google Home are also making it easier for customers to schedule and manage their cleaning services. The key is to anticipate these changes and prepare our staff accordingly. We're investing heavily in training and upskilling our team to ensure they can work efficiently alongside these new technologies."</w:t>
        <w:br/>
        <w:br/>
      </w:r>
      <w:r>
        <w:rPr>
          <w:b/>
        </w:rPr>
        <w:t>Segment 2: Development of Practical Skills</w:t>
      </w:r>
      <w:r>
        <w:br/>
        <w:br/>
        <w:t>Host: "That's really exciting. So, what can your customers expect in terms of new services and features?"</w:t>
        <w:br/>
        <w:br/>
        <w:t>Sarah: "We're introducing a range of practical skills training, including hands-on sessions using new software tools for task management. Our team will learn how to use AI-driven tools to optimize schedules, route optimization, and customer communication. We'll also be investing in research and development to stay at the forefront of innovation. This will enable us to provide high-quality, efficient services that meet our customers' evolving needs."</w:t>
        <w:br/>
        <w:br/>
      </w:r>
      <w:r>
        <w:rPr>
          <w:b/>
        </w:rPr>
        <w:t>Segment 3: Building Resilience</w:t>
      </w:r>
      <w:r>
        <w:br/>
        <w:br/>
        <w:t>Host: "I love that. Building resilience isn't just about adapting to disruptions; it's also about maintaining a strong foundation. How do you plan to do that?"</w:t>
        <w:br/>
        <w:br/>
        <w:t>Sarah: "We're focusing on three pillars: talent acquisition, technology adoption, and partnership development. We're building a strong team with expertise in various areas, including AI, data analytics, and customer service. Our tech stack is being revamped to ensure we're using the latest software tools and platforms. Finally, we're partnering with leading tech companies to share knowledge, resources, and ideas. This will help us stay ahead of the curve and create a sustainable competitive advantage in the industry."</w:t>
        <w:br/>
        <w:br/>
        <w:t>[ Script Break ]</w:t>
        <w:br/>
        <w:br/>
      </w:r>
      <w:r>
        <w:rPr>
          <w:b/>
        </w:rPr>
        <w:t>Conclusion</w:t>
      </w:r>
      <w:r>
        <w:br/>
        <w:br/>
        <w:t>Host: "Thanks, Sarah, for sharing your vision with us today. What's the takeaway for our listeners?"</w:t>
        <w:br/>
        <w:br/>
        <w:t>Sarah: "The key to success is to be proactive, adaptable, and innovative. By anticipating disruptions, developing practical skills, and building resilience, businesses can defend against potential threats and emerge stronger. At Sparkling Services, we're committed to pioneering new technologies and services that enhance the cleaning experience. Stay tuned for what's next in the world of Sparkling Services!"</w:t>
        <w:br/>
        <w:br/>
        <w:t>[Music fades in, signaling the end of the radio script]</w:t>
      </w:r>
    </w:p>
    <w:p>
      <w:pPr>
        <w:pStyle w:val="Subtitle"/>
      </w:pPr>
      <w:r>
        <w:t>X-3. Refining Brand Tone for Consistency</w:t>
      </w:r>
    </w:p>
    <w:p>
      <w:pPr/>
      <w:r>
        <w:t>As the Project Lead in a radio scriptwriter role, I'd be delighted to assess and refine the brand tone for our business in the Sociology sector, focusing on promoting teamwork and effective communication. To ensure a consistent and effective brand voice, especially when hiring marketing team members or agencies, we'll follow a multi-step approach:</w:t>
        <w:br/>
        <w:br/>
      </w:r>
      <w:r>
        <w:rPr>
          <w:b/>
        </w:rPr>
        <w:t>Brand Tone Assessment:</w:t>
      </w:r>
      <w:r>
        <w:br/>
        <w:br/>
        <w:t xml:space="preserve">1. </w:t>
      </w:r>
      <w:r>
        <w:rPr>
          <w:b/>
        </w:rPr>
        <w:t>Define our mission and values:</w:t>
      </w:r>
      <w:r>
        <w:t xml:space="preserve"> Our mission is to empower students to develop practical solutions for societal problems, promoting a triple-bottom-line approach. Our values include:</w:t>
        <w:br/>
        <w:tab/>
        <w:t>* Collaboration: Working together to achieve our goals.</w:t>
        <w:br/>
        <w:tab/>
        <w:t>* Innovation: Embracing creativity and new ideas.</w:t>
        <w:br/>
        <w:tab/>
        <w:t>* Empathy: Understanding and addressing societal problems.</w:t>
        <w:br/>
        <w:tab/>
        <w:t>* Excellence: Striving for exceptional results.</w:t>
        <w:br/>
        <w:t xml:space="preserve">2. </w:t>
      </w:r>
      <w:r>
        <w:rPr>
          <w:b/>
        </w:rPr>
        <w:t>Analyze our tone within:</w:t>
      </w:r>
      <w:r>
        <w:t xml:space="preserve"> Review existing communication channels, such as social media, blog posts, and marketing materials, to identify our current tone, language, and style.</w:t>
        <w:br/>
        <w:t xml:space="preserve">3. </w:t>
      </w:r>
      <w:r>
        <w:rPr>
          <w:b/>
        </w:rPr>
        <w:t>Identify our desired audience:</w:t>
      </w:r>
      <w:r>
        <w:t xml:space="preserve"> Our target audience includes students, organizations, and professionals seeking practical solutions to societal problems.</w:t>
        <w:br/>
        <w:br/>
      </w:r>
      <w:r>
        <w:rPr>
          <w:b/>
        </w:rPr>
        <w:t>Refining the Brand Tone:</w:t>
      </w:r>
      <w:r>
        <w:br/>
        <w:br/>
        <w:t xml:space="preserve">1. </w:t>
      </w:r>
      <w:r>
        <w:rPr>
          <w:b/>
        </w:rPr>
        <w:t>Consistent Language:</w:t>
      </w:r>
      <w:r>
        <w:t xml:space="preserve"> Develop a style guide that outlines our tone, language, and brand voice, ensuring consistency across all communication channels.</w:t>
        <w:br/>
        <w:t xml:space="preserve">2. </w:t>
      </w:r>
      <w:r>
        <w:rPr>
          <w:b/>
        </w:rPr>
        <w:t>Audience-Patterned Language:</w:t>
      </w:r>
      <w:r>
        <w:t xml:space="preserve"> Write content that resonates with our target audience, using language and terminology that reflects their interests and concerns.</w:t>
        <w:br/>
        <w:t xml:space="preserve">3. </w:t>
      </w:r>
      <w:r>
        <w:rPr>
          <w:b/>
        </w:rPr>
        <w:t>Tone Profile:</w:t>
      </w:r>
      <w:r>
        <w:t xml:space="preserve"> Establish a tone profile that conveys empathy, innovation, and excellence, while emphasizing the importance of collaboration and teamwork.</w:t>
        <w:br/>
        <w:t xml:space="preserve">4. </w:t>
      </w:r>
      <w:r>
        <w:rPr>
          <w:b/>
        </w:rPr>
        <w:t>Visual Identity:</w:t>
      </w:r>
      <w:r>
        <w:t xml:space="preserve"> Develop a consistent visual identity, including logos, color schemes, and typography, that supports our brand tone and values.</w:t>
        <w:br/>
        <w:br/>
      </w:r>
      <w:r>
        <w:rPr>
          <w:b/>
        </w:rPr>
        <w:t>Hiring Marketing Team Members or Agencies:</w:t>
      </w:r>
      <w:r>
        <w:br/>
        <w:br/>
        <w:t xml:space="preserve">1. </w:t>
      </w:r>
      <w:r>
        <w:rPr>
          <w:b/>
        </w:rPr>
        <w:t>Clear Briefing:</w:t>
      </w:r>
      <w:r>
        <w:t xml:space="preserve"> Provide a detailed briefing that outlines our brand tone, values, and mission, ensuring that hired team members or agencies understand our desired tone and voice.</w:t>
        <w:br/>
        <w:t xml:space="preserve">2. </w:t>
      </w:r>
      <w:r>
        <w:rPr>
          <w:b/>
        </w:rPr>
        <w:t>Tone Testing:</w:t>
      </w:r>
      <w:r>
        <w:t xml:space="preserve"> Conduct tone testing exercises to ensure that hired team members or agencies can mimic our brand tone and voice effectively.</w:t>
        <w:br/>
        <w:t xml:space="preserve">3. </w:t>
      </w:r>
      <w:r>
        <w:rPr>
          <w:b/>
        </w:rPr>
        <w:t>Style Guide Sharing:</w:t>
      </w:r>
      <w:r>
        <w:t xml:space="preserve"> Share our style guide with hired team members or agencies, ensuring that they have a comprehensive understanding of our brand tone, language, and style.</w:t>
        <w:br/>
        <w:t xml:space="preserve">4. </w:t>
      </w:r>
      <w:r>
        <w:rPr>
          <w:b/>
        </w:rPr>
        <w:t>Ongoing Feedback:</w:t>
      </w:r>
      <w:r>
        <w:t xml:space="preserve"> Provide ongoing feedback and coaching to ensure that hired team members or agencies are consistently delivering a brand voice that is consistent and effective.</w:t>
        <w:br/>
        <w:br/>
      </w:r>
      <w:r>
        <w:rPr>
          <w:b/>
        </w:rPr>
        <w:t>Better Communication Tools:</w:t>
      </w:r>
      <w:r>
        <w:br/>
        <w:br/>
        <w:t xml:space="preserve">1. </w:t>
      </w:r>
      <w:r>
        <w:rPr>
          <w:b/>
        </w:rPr>
        <w:t>Project Management Tools:</w:t>
      </w:r>
      <w:r>
        <w:t xml:space="preserve"> Utilize project management tools, such as Asana or Trello, to facilitate coordination and collaboration among staff members.</w:t>
        <w:br/>
        <w:t xml:space="preserve">2. </w:t>
      </w:r>
      <w:r>
        <w:rPr>
          <w:b/>
        </w:rPr>
        <w:t>Communication Platforms:</w:t>
      </w:r>
      <w:r>
        <w:t xml:space="preserve"> Establish a communication platform, such as Slack or Microsoft Teams, to enable team members to collaborate and share information effectively.</w:t>
        <w:br/>
        <w:t xml:space="preserve">3. </w:t>
      </w:r>
      <w:r>
        <w:rPr>
          <w:b/>
        </w:rPr>
        <w:t>Style Guide Repository:</w:t>
      </w:r>
      <w:r>
        <w:t xml:space="preserve"> Create a shared repository for our style guide, ensuring that team members have easy access to our brand tone, language, and style.</w:t>
        <w:br/>
        <w:t xml:space="preserve">4. </w:t>
      </w:r>
      <w:r>
        <w:rPr>
          <w:b/>
        </w:rPr>
        <w:t>Training and Development:</w:t>
      </w:r>
      <w:r>
        <w:t xml:space="preserve"> Provide training and development opportunities to ensure that team members understand our brand tone, language, and style, and can effectively communicate our brand voice.</w:t>
        <w:br/>
        <w:br/>
        <w:t>By following this approach, we can ensure a consistent and effective brand voice, promoting teamwork through better communication tools that facilitate coordination among staff members. Our capstone project, which empowers students to develop practical solutions for societal problems, will be a shining example of our commitment to collaboration, innovation, and empathy.</w:t>
      </w:r>
    </w:p>
    <w:p>
      <w:pPr>
        <w:pStyle w:val="Subtitle"/>
      </w:pPr>
      <w:r>
        <w:t>X-4. Enhancing Customer Conversion Strategies</w:t>
      </w:r>
    </w:p>
    <w:p>
      <w:pPr/>
      <w:r/>
      <w:r>
        <w:rPr>
          <w:b/>
        </w:rPr>
        <w:t>Radio Script: "Boosting Conversions in the Cleaning Industry"</w:t>
      </w:r>
      <w:r>
        <w:br/>
        <w:br/>
        <w:t>[Intro music plays]</w:t>
        <w:br/>
        <w:br/>
        <w:t>Host: "Welcome to 'Tech Talk', the podcast that explores innovative solutions for real-world problems. I'm your host, [Name], and today, we're discussing a critical challenge faced by companies in the cleaning industry: converting potential customers into actual buyers. Joining me is ChatGPT, our AI expert, who will share insights on the sociology behind this issue and propose actionable strategies to enhance customer conversion. ChatGPT, let's dive in!"</w:t>
        <w:br/>
        <w:br/>
      </w:r>
      <w:r>
        <w:rPr>
          <w:b/>
        </w:rPr>
        <w:t>Segment 1: Understanding the Challenge</w:t>
      </w:r>
      <w:r>
        <w:br/>
        <w:br/>
        <w:t>[Soft music plays in the background]</w:t>
        <w:br/>
        <w:br/>
        <w:t>Host: "According to recent studies, companies in the cleaning industry often struggle to convert leads into paying customers. This phenomenon is particularly pronounced in the context of transforming traditional cleaning operations through technology integration. What are some possible reasons behind this?"</w:t>
        <w:br/>
        <w:br/>
        <w:t>ChatGPT: "Thank you for having me. One reason potential customers might not convert is due to fear of change. The cleaning industry has traditionally used manual methods, and many customers might resist adopting new, high-tech solutions. Additionally, the costs associated with technology integration, along with concerns about data privacy and security, can be significant barriers to adoption. Furthermore, the lack of understanding about the benefits of technology integration, such as increased efficiency and reduced waste, can also lead to hesitation among potential customers."</w:t>
        <w:br/>
        <w:br/>
      </w:r>
      <w:r>
        <w:rPr>
          <w:b/>
        </w:rPr>
        <w:t>Segment 2: Lost Opportunities</w:t>
      </w:r>
      <w:r>
        <w:br/>
        <w:br/>
        <w:t>[Short music clip plays]</w:t>
        <w:br/>
        <w:br/>
        <w:t>Host: "Let's talk about lost opportunities. What can companies in the cleaning industry do to maximize their chances of converting potential customers?"</w:t>
        <w:br/>
        <w:br/>
        <w:t>ChatGPT: "Companies can capitalize on these lost opportunities by:</w:t>
        <w:br/>
        <w:br/>
        <w:t xml:space="preserve">1. </w:t>
      </w:r>
      <w:r>
        <w:rPr>
          <w:b/>
        </w:rPr>
        <w:t>Providing transparent and concise information</w:t>
      </w:r>
      <w:r>
        <w:t>: Clearly communicating the benefits of technology integration, including cost savings and improved cleaning outcomes, can alleviate concerns and increase trust in the solution.</w:t>
        <w:br/>
        <w:t xml:space="preserve">2. </w:t>
      </w:r>
      <w:r>
        <w:rPr>
          <w:b/>
        </w:rPr>
        <w:t>Showcasing success stories and case studies</w:t>
      </w:r>
      <w:r>
        <w:t>: Real-life examples of companies that have successfully implemented technology integration can inspire confidence and motivate potential customers to take action.</w:t>
        <w:br/>
        <w:t xml:space="preserve">3. </w:t>
      </w:r>
      <w:r>
        <w:rPr>
          <w:b/>
        </w:rPr>
        <w:t>Offering flexible and scalable solutions</w:t>
      </w:r>
      <w:r>
        <w:t>: Treating potential customers to a 'custom-fit' experience tailored to their specific needs can increase satisfaction and likelihood of conversion.</w:t>
        <w:br/>
        <w:t xml:space="preserve">4. </w:t>
      </w:r>
      <w:r>
        <w:rPr>
          <w:b/>
        </w:rPr>
        <w:t>Engaging with potential customers through social media and online marketing</w:t>
      </w:r>
      <w:r>
        <w:t>: Building brand awareness and establishing a strong online presence can help generate leads and nurture customer relationships, ultimately driving conversions."</w:t>
        <w:br/>
        <w:br/>
      </w:r>
      <w:r>
        <w:rPr>
          <w:b/>
        </w:rPr>
        <w:t>Segment 3: Enhancing Customer Conversion</w:t>
      </w:r>
      <w:r>
        <w:br/>
        <w:br/>
        <w:t>[Motion sound effect plays]</w:t>
        <w:br/>
        <w:br/>
        <w:t>Host: "These strategies are not only informative but also enticing. What's the most important takeaway, ChatGPT? What sets apart effective customer conversion in the cleaning industry?"</w:t>
        <w:br/>
        <w:br/>
        <w:t xml:space="preserve">ChatGPT: "The key to successful customer conversion lies in </w:t>
      </w:r>
      <w:r>
        <w:rPr>
          <w:b/>
        </w:rPr>
        <w:t>personification</w:t>
      </w:r>
      <w:r>
        <w:t xml:space="preserve"> – using technology that resonates with customers' unique concerns, needs, and goals. By demonstrating a genuine understanding of their pain points and aspirations, companies can appeal to their emotional side and break down resistance to change."</w:t>
        <w:br/>
        <w:br/>
      </w:r>
      <w:r>
        <w:rPr>
          <w:b/>
        </w:rPr>
        <w:t>Conclusion</w:t>
      </w:r>
      <w:r>
        <w:br/>
        <w:br/>
        <w:t>[Closing music plays]</w:t>
        <w:br/>
        <w:br/>
        <w:t>Host: "Thank you, ChatGPT, for shedding light on the sociology behind customer conversion in the cleaning industry. Remember, empowering customers through personification is key to driving success in this transformative space."</w:t>
        <w:br/>
        <w:br/>
        <w:t>Outro music plays</w:t>
        <w:br/>
        <w:br/>
        <w:t>[End of Radio Script]</w:t>
        <w:br/>
        <w:br/>
      </w:r>
      <w:r>
        <w:rPr>
          <w:b/>
        </w:rPr>
        <w:t>Actionable Strategies:</w:t>
      </w:r>
      <w:r>
        <w:br/>
        <w:br/>
        <w:t xml:space="preserve">1. </w:t>
      </w:r>
      <w:r>
        <w:rPr>
          <w:b/>
        </w:rPr>
        <w:t>Transparency</w:t>
      </w:r>
      <w:r>
        <w:t>: Provide clear information about the benefits of technology integration, including cost savings and improved cleaning outcomes.</w:t>
        <w:br/>
        <w:t xml:space="preserve">2. </w:t>
      </w:r>
      <w:r>
        <w:rPr>
          <w:b/>
        </w:rPr>
        <w:t>Success Stories</w:t>
      </w:r>
      <w:r>
        <w:t>: Share real-life examples of companies that have successfully implemented technology integration.</w:t>
        <w:br/>
        <w:t xml:space="preserve">3. </w:t>
      </w:r>
      <w:r>
        <w:rPr>
          <w:b/>
        </w:rPr>
        <w:t>Customization</w:t>
      </w:r>
      <w:r>
        <w:t>: Offer flexible and scalable solutions tailored to the specific needs of potential customers.</w:t>
        <w:br/>
        <w:t xml:space="preserve">4. </w:t>
      </w:r>
      <w:r>
        <w:rPr>
          <w:b/>
        </w:rPr>
        <w:t>Social Media</w:t>
      </w:r>
      <w:r>
        <w:t>: Engage with potential customers through online marketing and social media platforms to build brand awareness.</w:t>
        <w:br/>
        <w:t xml:space="preserve">5. </w:t>
      </w:r>
      <w:r>
        <w:rPr>
          <w:b/>
        </w:rPr>
        <w:t>Personification</w:t>
      </w:r>
      <w:r>
        <w:t>: Approach technology integration by demonstrating a genuine understanding of the customer's pain points and aspirations.</w:t>
        <w:br/>
        <w:br/>
      </w:r>
      <w:r>
        <w:rPr>
          <w:b/>
        </w:rPr>
        <w:t>Investor Overview:</w:t>
      </w:r>
      <w:r>
        <w:br/>
        <w:br/>
        <w:t>[Segment]</w:t>
        <w:br/>
        <w:br/>
        <w:t>This script introduces the critical challenge of converting potential customers into actual buyers in the cleaning industry, particularly in the context of transforming traditional cleaning operations through technology integration. By exploring the sociology behind this issue, organizations can develop targeted strategies to enhance customer conversion, increase brand awareness, and ultimately drive growth and revenue in the industry.</w:t>
      </w:r>
    </w:p>
    <w:p>
      <w:pPr>
        <w:pStyle w:val="Subtitle"/>
      </w:pPr>
      <w:r>
        <w:t>X-5. Optimizing Email Campaign Effectiveness</w:t>
      </w:r>
    </w:p>
    <w:p>
      <w:pPr/>
      <w:r/>
      <w:r>
        <w:rPr>
          <w:b/>
        </w:rPr>
        <w:t>Radio Script: Optimizing Email Campaigns for Triple-Bottom-Line Solutions in Sociology</w:t>
      </w:r>
      <w:r>
        <w:br/>
        <w:br/>
        <w:t>[Intro Music]</w:t>
        <w:br/>
        <w:br/>
        <w:t>Host: Good morning and welcome to "Triple Bottom Line", the show where we explore innovative solutions to societal problems. Today, we're working with a team of student capstone project specialists who have put their knowledge to the test in the sociology market. Project Lead, tell us about their approach.</w:t>
        <w:br/>
        <w:br/>
      </w:r>
      <w:r>
        <w:rPr>
          <w:b/>
        </w:rPr>
        <w:t>Email Campaign Optimization for Increased Effectiveness</w:t>
      </w:r>
      <w:r>
        <w:br/>
        <w:br/>
        <w:t>Rachel: As a project lead, my team and I aimed to optimize email campaigns in the sociology market to achieve Triple-Bottom-Line solutions. By implementing practical knowledge and data analysis, we've seen significant improvements in campaign effectiveness.</w:t>
        <w:br/>
        <w:br/>
      </w:r>
      <w:r>
        <w:rPr>
          <w:b/>
        </w:rPr>
        <w:t>Data Analysis:</w:t>
      </w:r>
      <w:r>
        <w:br/>
        <w:br/>
        <w:t>The students analyzed customer email behavior, subject line options, and messaging strategy. They discovered that personalization, relevant resources, and call-to-action optimization increased engagement and opened rates.</w:t>
        <w:br/>
        <w:br/>
      </w:r>
      <w:r>
        <w:rPr>
          <w:b/>
        </w:rPr>
        <w:t>Operational Efficiencies through Data Analysis:</w:t>
      </w:r>
      <w:r>
        <w:br/>
        <w:br/>
        <w:t>To enhance campaign performance, the students implemented tracking and analytics tools to continuously monitor and refine campaign metrics. This helped improve click-through rates, reduced waste, and aligned customer journeys.</w:t>
        <w:br/>
        <w:br/>
      </w:r>
      <w:r>
        <w:rPr>
          <w:b/>
        </w:rPr>
        <w:t>Conversion Perspective and Email Copy Improvements:</w:t>
      </w:r>
      <w:r>
        <w:br/>
        <w:br/>
        <w:t>Based on our research, we suggest the following improvements to email campaigns:</w:t>
        <w:br/>
        <w:br/>
        <w:t xml:space="preserve">1. </w:t>
      </w:r>
      <w:r>
        <w:rPr>
          <w:b/>
        </w:rPr>
        <w:t>Clearer subject lines</w:t>
      </w:r>
      <w:r>
        <w:t>: Use actionable, attention-grabbing subject lines that accurately represent the content of the email.</w:t>
        <w:br/>
        <w:t xml:space="preserve">2. </w:t>
      </w:r>
      <w:r>
        <w:rPr>
          <w:b/>
        </w:rPr>
        <w:t>Personalization</w:t>
      </w:r>
      <w:r>
        <w:t>: Incorporate the recipient's name, previous interactions, and interest-based content to boost engagement.</w:t>
        <w:br/>
        <w:t xml:space="preserve">3. </w:t>
      </w:r>
      <w:r>
        <w:rPr>
          <w:b/>
        </w:rPr>
        <w:t>Timing</w:t>
      </w:r>
      <w:r>
        <w:t>: Schedule emails at optimal times to maximize reach and response rates.</w:t>
        <w:br/>
        <w:t xml:space="preserve">4. </w:t>
      </w:r>
      <w:r>
        <w:rPr>
          <w:b/>
        </w:rPr>
        <w:t>Variable copy and images</w:t>
      </w:r>
      <w:r>
        <w:t>: Tailor visuals and messaging to the recipient's device and country to enhance relevance.</w:t>
        <w:br/>
        <w:t xml:space="preserve">5. </w:t>
      </w:r>
      <w:r>
        <w:rPr>
          <w:b/>
        </w:rPr>
        <w:t>Post-click landing pages</w:t>
      </w:r>
      <w:r>
        <w:t>: Ensure landing pages offer seamless transitions and relevant post-click experiences.</w:t>
        <w:br/>
        <w:br/>
      </w:r>
      <w:r>
        <w:rPr>
          <w:b/>
        </w:rPr>
        <w:t>Brand Voice Alignment:</w:t>
      </w:r>
      <w:r>
        <w:br/>
        <w:br/>
        <w:t>Our email campaigns should consistently reflect our brand voice, which emphasizes:</w:t>
        <w:br/>
        <w:br/>
        <w:t>* Empathy</w:t>
        <w:br/>
        <w:t>* Transparency</w:t>
        <w:br/>
        <w:t>* Personalization</w:t>
        <w:br/>
        <w:t>* Education</w:t>
        <w:br/>
        <w:t>* Progress</w:t>
        <w:br/>
        <w:br/>
      </w:r>
      <w:r>
        <w:rPr>
          <w:b/>
        </w:rPr>
        <w:t>Actionable Takeaways:</w:t>
      </w:r>
      <w:r>
        <w:br/>
        <w:br/>
        <w:t>In the sociology market, effective email campaigns require practical knowledge, data analysis, and creativity. By optimizing campaigns with a focus on Triple-Bottom-Line solutions, we can revolutionize societal engagement and foster a new wave of impact-driven initiatives.</w:t>
      </w:r>
    </w:p>
    <w:p>
      <w:pPr>
        <w:pStyle w:val="Subtitle"/>
      </w:pPr>
      <w:r>
        <w:t>X-6. Applying Prompts to Enhance Email Campaigns</w:t>
      </w:r>
    </w:p>
    <w:p>
      <w:pPr/>
      <w:r>
        <w:t>Subject: Unlocking Efficiency and Sustainability: A Cleaning Operations Revamp for [Organization Name]</w:t>
        <w:br/>
        <w:br/>
        <w:t>Dear [Organization Name] Team,</w:t>
        <w:br/>
        <w:br/>
        <w:t>As we strive to make a positive impact on our community, I'm excited to present a capstone project that aligns with our organization's mission to improve service quality, employee satisfaction, and societal well-being. Our goal is to modernize your cleaning operations, ensuring a triple-bottom-line solution that benefits your bottom line, your employees, and the environment.</w:t>
        <w:br/>
        <w:br/>
      </w:r>
      <w:r>
        <w:rPr>
          <w:b/>
        </w:rPr>
        <w:t>Project Overview:</w:t>
      </w:r>
      <w:r>
        <w:br/>
        <w:br/>
        <w:t>In this project, students will work closely with our organization to identify and address existing cleaning operations challenges. Through a comprehensive analysis, they will propose practical solutions that enhance efficiency, quality, and employee satisfaction. Our team will provide invaluable guidance, support, and resources to help students craft a compelling case for their recommendations.</w:t>
        <w:br/>
        <w:br/>
      </w:r>
      <w:r>
        <w:rPr>
          <w:b/>
        </w:rPr>
        <w:t>Objectives:</w:t>
      </w:r>
      <w:r>
        <w:br/>
        <w:br/>
        <w:t xml:space="preserve">1. </w:t>
      </w:r>
      <w:r>
        <w:rPr>
          <w:b/>
        </w:rPr>
        <w:t>Efficiency:</w:t>
      </w:r>
      <w:r>
        <w:t xml:space="preserve"> Develop a streamlined cleaning process that minimizes waste, reduces energy consumption, and decreases labor costs.</w:t>
        <w:br/>
        <w:t xml:space="preserve">2. </w:t>
      </w:r>
      <w:r>
        <w:rPr>
          <w:b/>
        </w:rPr>
        <w:t>Quality:</w:t>
      </w:r>
      <w:r>
        <w:t xml:space="preserve"> Implement a quality control system to ensure exceptional cleaning standards, enhancing customer satisfaction and loyalty.</w:t>
        <w:br/>
        <w:t xml:space="preserve">3. </w:t>
      </w:r>
      <w:r>
        <w:rPr>
          <w:b/>
        </w:rPr>
        <w:t>Employee Satisfaction:</w:t>
      </w:r>
      <w:r>
        <w:t xml:space="preserve"> Design a work environment that promotes employee well-being, engagement, and productivity.</w:t>
        <w:br/>
        <w:br/>
      </w:r>
      <w:r>
        <w:rPr>
          <w:b/>
        </w:rPr>
        <w:t>Scope of Work:</w:t>
      </w:r>
      <w:r>
        <w:br/>
        <w:br/>
        <w:t>1. Conduct a thorough site audit and assessment of current cleaning operations</w:t>
        <w:br/>
        <w:t>2. Develop a comprehensive implementation plan, including budget projections and resource allocation</w:t>
        <w:br/>
        <w:t>3. Create engaging branding and marketing materials to promote the revamped cleaning operations</w:t>
        <w:br/>
        <w:t>4. Provide training and support to employees to ensure a smooth transition</w:t>
        <w:br/>
        <w:br/>
      </w:r>
      <w:r>
        <w:rPr>
          <w:b/>
        </w:rPr>
        <w:t>What's Next:</w:t>
      </w:r>
      <w:r>
        <w:br/>
        <w:br/>
        <w:t>Over the next [insert timeframe], our team of students will immerse themselves in your organization to gather insights, brainstorm ideas, and create a transformative cleaning operations plan. We'll work collaboratively to:</w:t>
        <w:br/>
        <w:br/>
        <w:t>1. Conduct site visits to discuss existing operations and best practices</w:t>
        <w:br/>
        <w:t>2. Develop a thorough analysis of current challenges and proposes solutions</w:t>
        <w:br/>
        <w:t>3. Collaborate with senior management to validate recommendations and ensure alignment with organizational goals</w:t>
        <w:br/>
        <w:br/>
      </w:r>
      <w:r>
        <w:rPr>
          <w:b/>
        </w:rPr>
        <w:t>Success Metrics:</w:t>
      </w:r>
      <w:r>
        <w:br/>
        <w:br/>
        <w:t>To measure project success, we'll track key performance indicators (KPIs) such as:</w:t>
        <w:br/>
        <w:br/>
        <w:t>1. Time-to-completion of cleaning operations</w:t>
        <w:br/>
        <w:t>2. Customer satisfaction ratings</w:t>
        <w:br/>
        <w:t>3. Employee engagement and productivity</w:t>
        <w:br/>
        <w:t>4. Energy and water consumption</w:t>
        <w:br/>
        <w:br/>
      </w:r>
      <w:r>
        <w:rPr>
          <w:b/>
        </w:rPr>
        <w:t>Influencer Opportunities:</w:t>
      </w:r>
      <w:r>
        <w:br/>
        <w:br/>
        <w:t>By partnering with our team, you'll:</w:t>
        <w:br/>
        <w:br/>
        <w:t>1. Showcase your commitment to innovation and sustainability</w:t>
        <w:br/>
        <w:t>2. Enhance public image and reputation</w:t>
        <w:br/>
        <w:t>3. Increase employee engagement and retention</w:t>
        <w:br/>
        <w:t>4. Meet your triple-bottom-line goals</w:t>
        <w:br/>
        <w:br/>
      </w:r>
      <w:r>
        <w:rPr>
          <w:b/>
        </w:rPr>
        <w:t>Next Steps:</w:t>
      </w:r>
      <w:r>
        <w:br/>
        <w:br/>
        <w:t>Please respond to this email to express interest and schedule a meeting with our team. We'll provide a detailed project plan outline and initiate site visits to begin this exciting journey.</w:t>
        <w:br/>
        <w:br/>
        <w:t>Looking forward to collaborating with you.</w:t>
        <w:br/>
        <w:br/>
        <w:t>Best regards,</w:t>
        <w:br/>
        <w:br/>
        <w:t>[Your Name]</w:t>
        <w:br/>
        <w:t>[Your Title]</w:t>
        <w:br/>
        <w:t>[Your Organization]</w:t>
        <w:br/>
        <w:br/>
        <w:t>---</w:t>
        <w:br/>
        <w:br/>
      </w:r>
      <w:r>
        <w:rPr>
          <w:b/>
        </w:rPr>
        <w:t>Sociology-Perspective-Enhanced Email:</w:t>
      </w:r>
      <w:r>
        <w:br/>
        <w:br/>
        <w:t>This email aims to:</w:t>
        <w:br/>
        <w:br/>
        <w:t>1. Showcase empathy by acknowledging [Organization Name]'s commitment to community and societal wellbeing.</w:t>
        <w:br/>
        <w:t>2. Highlight the human element of the project by focusing on employee satisfaction, customer engagement, and social impact.</w:t>
        <w:br/>
        <w:t>3. Integrate the concept of a double-bottom-line approach, where the organization benefits from both profits and social good.</w:t>
        <w:br/>
        <w:t>4. Frame the project as an opportunity for collaboration, shared learning, and mutual benefit, demonstrating respect for [Organization Name]'s values and goals.</w:t>
        <w:br/>
        <w:br/>
        <w:t>By emphasizing the sociology-focused aspects of the project, this email aims to establish a connection with the recipient and foster a sense of purpose and shared values.</w:t>
      </w:r>
    </w:p>
    <w:p>
      <w:pPr>
        <w:pStyle w:val="Subtitle"/>
      </w:pPr>
      <w:r>
        <w:t>Episodes Presentation: A draft for publishing via internet:</w:t>
      </w:r>
    </w:p>
    <w:p>
      <w:pPr/>
      <w:r>
        <w:t>Here's a draft of the radio script for the topic "Transforming Traditional Cleaning Operations through Technology Integration" based on the previuse chat:</w:t>
        <w:br/>
        <w:br/>
      </w:r>
      <w:r>
        <w:rPr>
          <w:b/>
        </w:rPr>
        <w:t>Title:</w:t>
      </w:r>
      <w:r>
        <w:t xml:space="preserve"> "Cleaning Up with Tech: Transforming Traditional Cleaning Operations"</w:t>
        <w:br/>
        <w:br/>
      </w:r>
      <w:r>
        <w:rPr>
          <w:b/>
        </w:rPr>
        <w:t>Intro Music:</w:t>
      </w:r>
      <w:r>
        <w:t xml:space="preserve"> (Upbeat background music starts playing)</w:t>
        <w:br/>
        <w:br/>
      </w:r>
      <w:r>
        <w:rPr>
          <w:b/>
        </w:rPr>
        <w:t>Host (You):</w:t>
      </w:r>
      <w:r>
        <w:t xml:space="preserve"> Welcome to today's episode of "Innovations in Education", where we explore the latest trends and discoveries in education. I'm your host, [Your Name], and today we're shifting gears to discuss a very different kind of "revolution" - one that's transforming the way traditional cleaning operations are done. Joining me is [Guest's Name], a specialist in using technology to enhance cleaning services. Welcome to the show!</w:t>
        <w:br/>
        <w:br/>
      </w:r>
      <w:r>
        <w:rPr>
          <w:b/>
        </w:rPr>
        <w:t>Guest:</w:t>
      </w:r>
      <w:r>
        <w:t xml:space="preserve"> Thanks for having me!</w:t>
        <w:br/>
        <w:br/>
      </w:r>
      <w:r>
        <w:rPr>
          <w:b/>
        </w:rPr>
        <w:t>Host:</w:t>
      </w:r>
      <w:r>
        <w:t xml:space="preserve"> Our topic today is "Transforming Traditional Cleaning Operations through Technology Integration". Can you tell us a bit about how technology is changing the cleaning industry?</w:t>
        <w:br/>
        <w:br/>
      </w:r>
      <w:r>
        <w:rPr>
          <w:b/>
        </w:rPr>
        <w:t>Guest:</w:t>
      </w:r>
      <w:r>
        <w:t xml:space="preserve"> Absolutely. Traditional cleaning operations are often manual, time-consuming, and labor-intensive. With the integration of technology, we can now automate many tasks, optimize workflows, and provide better customer service.</w:t>
        <w:br/>
        <w:br/>
      </w:r>
      <w:r>
        <w:rPr>
          <w:b/>
        </w:rPr>
        <w:t>Host:</w:t>
      </w:r>
      <w:r>
        <w:t xml:space="preserve"> That sounds exciting. How are technologies like automation, artificial intelligence, and the Internet of Things (IoT) being used in cleaning operations?</w:t>
        <w:br/>
        <w:br/>
      </w:r>
      <w:r>
        <w:rPr>
          <w:b/>
        </w:rPr>
        <w:t>Guest:</w:t>
      </w:r>
      <w:r>
        <w:t xml:space="preserve"> Automation is being used to streamline tasks such as space sanitization, trash collection, and equipment maintenance. AI is being used to analyze cleaning patterns, detect anomalies, and optimize cleaning routes. IoT devices are being used to monitor and control environmental factors such as temperature, humidity, and air quality.</w:t>
        <w:br/>
        <w:br/>
      </w:r>
      <w:r>
        <w:rPr>
          <w:b/>
        </w:rPr>
        <w:t>Host:</w:t>
      </w:r>
      <w:r>
        <w:t xml:space="preserve"> These technologies do sound like game-changers. How can traditional cleaning operations benefit from these integrations?</w:t>
        <w:br/>
        <w:br/>
      </w:r>
      <w:r>
        <w:rPr>
          <w:b/>
        </w:rPr>
        <w:t>Guest:</w:t>
      </w:r>
      <w:r>
        <w:t xml:space="preserve"> The benefits are numerous. For instance, automation and AI can help reduce labor costs, improve efficiency, and enhance customer satisfaction. IoT devices can help monitor environmental factors, reducing the need for manual interventions and minimizing the risk of accidents.</w:t>
        <w:br/>
        <w:br/>
      </w:r>
      <w:r>
        <w:rPr>
          <w:b/>
        </w:rPr>
        <w:t>Host:</w:t>
      </w:r>
      <w:r>
        <w:t xml:space="preserve"> That's fascinating. What about the impact on traditional cleaning practices? Are there any changes that need to be made to ensure a smooth transition?</w:t>
        <w:br/>
        <w:br/>
      </w:r>
      <w:r>
        <w:rPr>
          <w:b/>
        </w:rPr>
        <w:t>Guest:</w:t>
      </w:r>
      <w:r>
        <w:t xml:space="preserve"> Yes, there is. To ensure a smooth transition, traditional cleaning operators need to develop new skills and adapt to new technologies. They may need to invest in new equipment, software, and training.</w:t>
        <w:br/>
        <w:br/>
      </w:r>
      <w:r>
        <w:rPr>
          <w:b/>
        </w:rPr>
        <w:t>Host:</w:t>
      </w:r>
      <w:r>
        <w:t xml:space="preserve"> What about the long-term implications? How might these changes impact the future of traditional cleaning operations?</w:t>
        <w:br/>
        <w:br/>
      </w:r>
      <w:r>
        <w:rPr>
          <w:b/>
        </w:rPr>
        <w:t>Guest:</w:t>
      </w:r>
      <w:r>
        <w:t xml:space="preserve"> The long-term implications are promising. As technology continues to evolve, we can expect to see even more innovative solutions emerge. The future of cleaning operations may be more efficient, sustainable, and customer-centric.</w:t>
        <w:br/>
        <w:br/>
      </w:r>
      <w:r>
        <w:rPr>
          <w:b/>
        </w:rPr>
        <w:t>Host:</w:t>
      </w:r>
      <w:r>
        <w:t xml:space="preserve"> Thank you for sharing your insights with us today. Before we go, is there a call to action for our listeners who want to learn more about transforming traditional cleaning operations through technology integration?</w:t>
        <w:br/>
        <w:br/>
      </w:r>
      <w:r>
        <w:rPr>
          <w:b/>
        </w:rPr>
        <w:t>Guest:</w:t>
      </w:r>
      <w:r>
        <w:t xml:space="preserve"> Yes, absolutely. We encourage our listeners to explore online resources, attend webinars, and network with professionals in the field to learn more about the latest trends and innovations.</w:t>
        <w:br/>
        <w:br/>
      </w:r>
      <w:r>
        <w:rPr>
          <w:b/>
        </w:rPr>
        <w:t>Outro Music:</w:t>
      </w:r>
      <w:r>
        <w:t xml:space="preserve"> ( calming background music starts playing)</w:t>
        <w:br/>
        <w:br/>
      </w:r>
      <w:r>
        <w:rPr>
          <w:b/>
        </w:rPr>
        <w:t>Host:</w:t>
      </w:r>
      <w:r>
        <w:t xml:space="preserve"> Thanks for tuning in to today's episode of "Innovations in Education". Join us next time for more exciting conversations on education and beyond!</w:t>
        <w:br/>
        <w:br/>
        <w:t>(Outro music continues to play until the end of the radio segment)</w:t>
      </w:r>
    </w:p>
    <w:p>
      <w:pPr>
        <w:pStyle w:val="Subtitle"/>
      </w:pPr>
      <w:r>
        <w:t>P-1. Write a sensational press release for this</w:t>
      </w:r>
    </w:p>
    <w:p>
      <w:pPr/>
      <w:r/>
      <w:r>
        <w:rPr>
          <w:b/>
        </w:rPr>
        <w:t>HEADLINE:</w:t>
      </w:r>
      <w:r>
        <w:t xml:space="preserve"> REVOLUTIONIZE CLEANING OPERATIONS: "Tech-For-Clean" Project Unveils Game-Changing Technologies to Transform the Industry</w:t>
        <w:br/>
        <w:br/>
      </w:r>
      <w:r>
        <w:rPr>
          <w:b/>
        </w:rPr>
        <w:t>SUBHEADLINE:</w:t>
      </w:r>
      <w:r>
        <w:t xml:space="preserve"> In a bold move to shake off the shackles of traditional cleaning practices, a cutting-edge project is set to disrupt the sector with innovative solutions, transforming the way services are delivered and employees are retained.</w:t>
        <w:br/>
        <w:br/>
        <w:t>[NEWSPAPER Logo]</w:t>
        <w:br/>
        <w:br/>
        <w:t>DATE: January 4, 2024</w:t>
        <w:br/>
        <w:br/>
        <w:t>In an era where efficiency and quality are paramount, the cleaning industry is facing significant challenges. According to the latest research, traditional cleaning companies are struggling to adapt to modern operational demands, resulting in decreased productivity, high employee turnover rates, and a decline in service quality.</w:t>
        <w:br/>
        <w:br/>
        <w:t>To tackle these challenges head-on, the "Tech-For-Clean" project has launched an ambitious initiative to integrate technology in cleaning operations. This groundbreaking study aims to provide a comprehensive analysis of current practices, identify areas of improvement, and propose actionable solutions that can be implemented across the industry.</w:t>
        <w:br/>
        <w:br/>
        <w:t>"We're on the cusp of a revolution in cleaning operations," said [Name], Project Lead of "Tech-For-Clean." "By harnessing the power of technology, we can transform the way cleaning services are delivered, improving efficiency, quality, and employee satisfaction."</w:t>
        <w:br/>
        <w:br/>
        <w:t>The "Tech-For-Clean" project will focus on the following key areas:</w:t>
        <w:br/>
        <w:br/>
        <w:t xml:space="preserve">1. </w:t>
      </w:r>
      <w:r>
        <w:rPr>
          <w:b/>
        </w:rPr>
        <w:t>Automated Scheduling and Dispatch:</w:t>
      </w:r>
      <w:r>
        <w:t xml:space="preserve"> Implementing real-time scheduling systems and AI-powered dispatch platforms to optimize resource allocation and reduce absenteeism.</w:t>
        <w:br/>
        <w:t xml:space="preserve">2. </w:t>
      </w:r>
      <w:r>
        <w:rPr>
          <w:b/>
        </w:rPr>
        <w:t>Smart Cleaning Equipment:</w:t>
      </w:r>
      <w:r>
        <w:t xml:space="preserve"> Developing and deploying intelligent cleaning devices that can navigate and map spaces, ensuring a thorough and efficient cleaning experience.</w:t>
        <w:br/>
        <w:t xml:space="preserve">3. </w:t>
      </w:r>
      <w:r>
        <w:rPr>
          <w:b/>
        </w:rPr>
        <w:t>Data-Driven Insights:</w:t>
      </w:r>
      <w:r>
        <w:t xml:space="preserve"> Providing companies with actionable data analytics tools to monitor and measure Key Performance Indicators (KPIs), driving informed decision-making and continuous improvement.</w:t>
        <w:br/>
        <w:t xml:space="preserve">4. </w:t>
      </w:r>
      <w:r>
        <w:rPr>
          <w:b/>
        </w:rPr>
        <w:t>Employee Engagement and Retention:</w:t>
      </w:r>
      <w:r>
        <w:t xml:space="preserve"> Designing user-friendly platforms to facilitate communication, training, and recognition, helping companies reduce turnover rates and boost employee satisfaction.</w:t>
        <w:br/>
        <w:br/>
        <w:t>"By embracing technology, traditional cleaning companies can not only boost productivity and quality but also create a better work environment for their employees," added [Name]. "We're excited to share our findings and help the industry forge a brighter future."</w:t>
        <w:br/>
        <w:br/>
        <w:t>The "Tech-For-Clean" project is expected to provide a blueprint for the industry, helping companies transform their operations and redefine the future of cleaning services.</w:t>
        <w:br/>
        <w:br/>
      </w:r>
      <w:r>
        <w:rPr>
          <w:b/>
        </w:rPr>
        <w:t>To learn more about the "Tech-For-Clean" project, please visit:</w:t>
      </w:r>
      <w:r>
        <w:t xml:space="preserve"> [Website URL]</w:t>
        <w:br/>
        <w:br/>
      </w:r>
      <w:r>
        <w:rPr>
          <w:b/>
        </w:rPr>
        <w:t>Follow the conversation on social media:</w:t>
      </w:r>
      <w:r>
        <w:t xml:space="preserve"> #TechForClean #CleaningRevolution #Industry4.0</w:t>
      </w:r>
    </w:p>
    <w:p>
      <w:pPr>
        <w:pStyle w:val="Subtitle"/>
      </w:pPr>
      <w:r>
        <w:t>P-2. Make this more persuasive</w:t>
      </w:r>
    </w:p>
    <w:p>
      <w:pPr/>
      <w:r>
        <w:t>[Upbeat Music Fades Out]</w:t>
        <w:br/>
        <w:br/>
        <w:t>Announcer: "Welcome to 'Cleaning Up the Future' - Your Guide to the Most Effective Cleaning Operations. In this special edition, we're shining a spotlight on a topic that's changing the face of traditional cleaning forever. Welcome, Maria, our Radio Scriptwriter, who joins us today to share her insights."</w:t>
        <w:br/>
        <w:br/>
        <w:t>[Sound Effect: Radio Studio Audience Applauds]</w:t>
        <w:br/>
        <w:br/>
        <w:t>Maria: "Thanks for having me on the show! Today, we're tackling a pressing issue that's putting the efficiency and legacy of traditional cleaning operations at risk."</w:t>
        <w:br/>
        <w:br/>
        <w:t>[Instant Effects: An on-stage Cleaning Area Display]</w:t>
        <w:br/>
        <w:br/>
        <w:t>Maria: "For years, the cleaning industry has remained unchanged, relying on human power, outdated equipment, and manual record-keeping methods. But we understand that this isn't the most effective way to provide quality service, manage paperwork, or retain valued employees. It's time for a change. It's time to Transforming Traditional Cleaning Operations through Technology Integration."</w:t>
        <w:br/>
        <w:br/>
        <w:t>[Sound Effect: LED Light Installation Brighten Up]</w:t>
        <w:br/>
        <w:br/>
        <w:t>Maria: "Our research reveals that the traditional cleaning business faces numerous challenges. Overworked staff struggle with inefficient cleaning equipment, ineffective scheduling systems, and limited visibility of performance data. On top of this, non-automated record-keeping methods mean operational losses due to errors and customer complaints. In fact, there are reports suggesting productivity declines by 25% in cleaning companies whose staff lack access to point-of-sale systems."</w:t>
        <w:br/>
        <w:br/>
        <w:t>[Sound Effect: App Installation and Data Migration Transition]</w:t>
        <w:br/>
        <w:br/>
        <w:t>Maria: "The key lies in leveraging emerging technologies to modernize the industry. From mobile apps, AI-powered scheduling, augmented robotics, and real-time insights into operational performance, the potential is vast. We've identified essential areas for improvement:</w:t>
        <w:br/>
        <w:br/>
        <w:t>- Implement electronic scheduling systems for seamless workflows.</w:t>
        <w:br/>
        <w:t>- Take advantage of mobile apps to empower employees to rate jobs and enhance their workflow experience.</w:t>
        <w:br/>
        <w:t>- Adopt cloud-based storage solutions to minimize human reliance on physical logs.</w:t>
        <w:br/>
        <w:br/>
        <w:t>With proactive integration of modernizing practices, you can ensure streamlined processes, fewer defaults, higher overall quality (despite better decision-making by management), increased trust from clients and, if anything positive at all... greatly higher job attendance of staff."</w:t>
        <w:br/>
        <w:br/>
        <w:t>[Instant Effects: IT Specialist Approaches the Screen with Tech Support Ticket Documents]</w:t>
        <w:br/>
        <w:br/>
        <w:t>Tech Support Analyst: "With digital solutions like IoT sensors and automated software scheduling, we can also monitor the cleanliness of entire facilities in real time, deliver instantly actionable insights, and even automate routine maintenance. This would save you up to 30% on operational costs and lower over-reliance on middlemen."</w:t>
        <w:br/>
        <w:br/>
        <w:t>[Sound Effect: Product Offer Effectively Designed Theme]</w:t>
        <w:br/>
        <w:br/>
        <w:t>Maria: "If you're ready to embark on this transformation and unlock your full potential in the cleaning industry, 'SystemCheck' makes the digital transformation achievable: From setting one basic goal on finding solutions through simply scheduling sessions between experts and like-cleared facilities, it shall take merely six months for truly all-embracing integration plans and lasting success."</w:t>
        <w:br/>
        <w:br/>
        <w:t>Maria: "We'll be here, keeping you updated on insights and reviews. You can reach out to us via email, phone, or you're invited to join our relevant Online forum."</w:t>
        <w:br/>
        <w:br/>
        <w:t>[Sound Effect: Radio Studio Audience Applause]</w:t>
        <w:br/>
        <w:br/>
        <w:t>Maria: "And remember: Cleaning has never been cleaner. Investing in a cleaner world begins today."</w:t>
        <w:br/>
        <w:br/>
        <w:t>[Closing Music Starts]</w:t>
        <w:br/>
        <w:br/>
        <w:t>Announcer: "Thanks, Maria, for shedding light on this ongoing critical issue affecting traditional cleaning operators. Now that you know how technology can uplift and change cleaning operations, change it alongside them."</w:t>
        <w:br/>
        <w:br/>
        <w:t>[End of Radio Script]</w:t>
      </w:r>
    </w:p>
    <w:p>
      <w:pPr>
        <w:pStyle w:val="Subtitle"/>
      </w:pPr>
      <w:r>
        <w:t>P-3. 3 tweets about this Report:</w:t>
      </w:r>
    </w:p>
    <w:p>
      <w:pPr/>
      <w:r>
        <w:t>Here are three Twitter posts about the topic "Transforming Traditional Cleaning Operations through Technology Integration" as a radio scriptwriter:</w:t>
        <w:br/>
        <w:br/>
      </w:r>
      <w:r>
        <w:rPr>
          <w:b/>
        </w:rPr>
        <w:t>Post 1</w:t>
      </w:r>
      <w:r>
        <w:br/>
        <w:t>Are traditional cleaning companies struggling to keep up with modern demands? New research reveals the importance of technology integration to boost efficiency, quality, and employee retention. Tune in to our latest report to discover actionable solutions for the cleaning industry! #CleaningTech #Innovation</w:t>
        <w:br/>
        <w:br/>
        <w:t>[Sound effect: Upbeat music, followed by a quick sound bite of a vacuum cleaner]</w:t>
        <w:br/>
        <w:br/>
      </w:r>
      <w:r>
        <w:rPr>
          <w:b/>
        </w:rPr>
        <w:t>Post 2</w:t>
      </w:r>
      <w:r>
        <w:br/>
        <w:t>Ever wondered how technology can transform the way we clean? Our latest report explores the challenges and opportunities of integrating tech into traditional cleaning operations. Listen to our expert insights and be inspired to simplify, streamline, and revolutionize your cleaning business! #CleaningSolutions #TechnologyForGood</w:t>
        <w:br/>
        <w:br/>
        <w:t>[Sound effect: A clock ticking, followed by a quick sound bite of a smartphone beep]</w:t>
        <w:br/>
        <w:br/>
      </w:r>
      <w:r>
        <w:rPr>
          <w:b/>
        </w:rPr>
        <w:t>Post 3</w:t>
      </w:r>
      <w:r>
        <w:br/>
        <w:t>Did you know that investing in technology can help reduce employee turnover and increase customer satisfaction in the cleaning industry? Our comprehensive report provides a roadmap for harnessing the power of tech to transform your cleaning operations. Listen now and transform your business! #CleaningInnovation #EmployeeRetention</w:t>
        <w:br/>
        <w:br/>
        <w:t>[Sound effect: A satisfied "ah-ha" moment, followed by a quick sound bite of a satisfied customer]</w:t>
      </w:r>
    </w:p>
    <w:p>
      <w:pPr>
        <w:pStyle w:val="Subtitle"/>
      </w:pPr>
      <w:r>
        <w:t>P-4. 3 Instagram Post about this Report:</w:t>
      </w:r>
    </w:p>
    <w:p>
      <w:pPr/>
      <w:r>
        <w:t>Here are three potential Instagram post options as a radio scriptwriter in the advertisement field:</w:t>
        <w:br/>
        <w:br/>
      </w:r>
      <w:r>
        <w:rPr>
          <w:b/>
        </w:rPr>
        <w:t>Post 1:</w:t>
      </w:r>
      <w:r>
        <w:br/>
        <w:t>[Upbeat background music starts playing]</w:t>
        <w:br/>
        <w:t>Announcer (in a lively tone): "Are you tired of dirty floors and outdated cleaning methods? Our latest project is here to transform the way you think about cleaning!</w:t>
        <w:br/>
        <w:t>Introducing the 'Transforming Traditional Cleaning Operations through Technology Integration' report. Imagine a world where cleaning is not just about dusting and sweeping, but about using the latest technology to make your life easier!</w:t>
        <w:br/>
        <w:br/>
        <w:t>Join us as we delve into the world of modern cleaning and discover how technology can:</w:t>
        <w:br/>
        <w:br/>
        <w:t xml:space="preserve"> Enhance efficiency</w:t>
        <w:br/>
        <w:t xml:space="preserve"> Improve service quality</w:t>
        <w:br/>
        <w:t xml:space="preserve"> Retain employees</w:t>
        <w:br/>
        <w:br/>
        <w:t>Don't miss out on this game-changing report! Stay tuned for more updates. #CleaningJustGotBetter #TechnologyMeetsCleanliness #ReportAlert"</w:t>
        <w:br/>
        <w:br/>
      </w:r>
      <w:r>
        <w:rPr>
          <w:b/>
        </w:rPr>
        <w:t>Post 2:</w:t>
      </w:r>
      <w:r>
        <w:br/>
        <w:t>[Short clip of a person struggling to carry heavy cleaning equipment plays in the background]</w:t>
        <w:br/>
        <w:t>Announcer (in a concerned tone): "We know that traditional cleaning operations can be a challenge. But what if we told you there's a solution?</w:t>
        <w:br/>
        <w:t>Our latest report, 'Transforming Traditional Cleaning Operations through Technology Integration', explores the challenges faced by traditional cleaning companies and provides actionable solutions.</w:t>
        <w:br/>
        <w:br/>
        <w:t>Discover how technology can:</w:t>
        <w:br/>
        <w:br/>
        <w:t xml:space="preserve"> Automate tasks</w:t>
        <w:br/>
        <w:t xml:space="preserve"> Improve communication</w:t>
        <w:br/>
        <w:t xml:space="preserve"> Reduce waste</w:t>
        <w:br/>
        <w:br/>
        <w:t>Get ready to transform your cleaning operations and take your business to the next level! Stay tuned for more updates. #CleaningChallenges #TechnologyToTheRescue #ReportReveal"</w:t>
        <w:br/>
        <w:br/>
      </w:r>
      <w:r>
        <w:rPr>
          <w:b/>
        </w:rPr>
        <w:t>Post 3:</w:t>
      </w:r>
      <w:r>
        <w:br/>
        <w:t>[Image of a person easily cleaning a floor with a smartphone app plays in the background]</w:t>
        <w:br/>
        <w:t>Announcer (in an excited tone): "Imagine a world where cleaning is not just a chore, but a breeze!</w:t>
        <w:br/>
        <w:t>Our latest report, 'Transforming Traditional Cleaning Operations through Technology Integration', is here to make that a reality.</w:t>
        <w:br/>
        <w:br/>
        <w:t>With state-of-the-art technology, you can:</w:t>
        <w:br/>
        <w:br/>
        <w:t xml:space="preserve"> Track staff efficiency</w:t>
        <w:br/>
        <w:t xml:space="preserve"> Optimize routes</w:t>
        <w:br/>
        <w:t xml:space="preserve"> Reduce costs</w:t>
        <w:br/>
        <w:br/>
        <w:t>Don't miss out on this chance to revolutionize your cleaning operations! Stay tuned for more updates. #CleaningRevolution #TechnologyMeetsFrugality #ReportSpotlight"</w:t>
      </w:r>
    </w:p>
    <w:p>
      <w:pPr>
        <w:pStyle w:val="Subtitle"/>
      </w:pPr>
      <w:r>
        <w:t>P-5. Medium Post about this Report:</w:t>
      </w:r>
    </w:p>
    <w:p>
      <w:pPr/>
      <w:r/>
      <w:r>
        <w:rPr>
          <w:b/>
        </w:rPr>
        <w:t>Transforming Traditional Cleaning Operations through Technology Integration</w:t>
      </w:r>
      <w:r>
        <w:br/>
        <w:br/>
        <w:t>The cleaning industry has long been a labor-intensive and often inefficient process. Traditional cleaning companies rely heavily on manual methods, manual labor, and paper-based records, which can lead to reduced productivity, increased costs, and decreased service quality. However, with the rapid advancement of technology, there is an opportunity for the cleaning industry to undergo a significant transformation.</w:t>
        <w:br/>
        <w:br/>
        <w:t>In our previous conversations, we touched on the topic of technology integration in various industries, and how it can drive efficiency, innovation, and growth. Similarly, the cleaning industry is no exception. This project aims to investigate the challenges faced by traditional cleaning companies in adapting to modern operational demands and proposes actionable solutions to integrate technology effectively.</w:t>
        <w:br/>
        <w:br/>
      </w:r>
      <w:r>
        <w:rPr>
          <w:b/>
        </w:rPr>
        <w:t>Challenges Faced by Traditional Cleaning Companies</w:t>
      </w:r>
      <w:r>
        <w:br/>
        <w:br/>
        <w:t xml:space="preserve">1. </w:t>
      </w:r>
      <w:r>
        <w:rPr>
          <w:b/>
        </w:rPr>
        <w:t>Inadequate Staffing</w:t>
      </w:r>
      <w:r>
        <w:t>: Traditional cleaning companies often struggle to retain employees due to low wages, lack of benefits, and poor working conditions.</w:t>
        <w:br/>
        <w:t xml:space="preserve">2. </w:t>
      </w:r>
      <w:r>
        <w:rPr>
          <w:b/>
        </w:rPr>
        <w:t>Manual Processes</w:t>
      </w:r>
      <w:r>
        <w:t>: Manual methods, such as paper-based records and scheduling, can lead to increased labor costs, reduced productivity, and decreased accuracy.</w:t>
        <w:br/>
        <w:t xml:space="preserve">3. </w:t>
      </w:r>
      <w:r>
        <w:rPr>
          <w:b/>
        </w:rPr>
        <w:t>Limited Service Quality</w:t>
      </w:r>
      <w:r>
        <w:t>: Traditional cleaning companies often struggle to deliver high-quality services due to lack of training, inadequate equipment, and poor management.</w:t>
        <w:br/>
        <w:t xml:space="preserve">4. </w:t>
      </w:r>
      <w:r>
        <w:rPr>
          <w:b/>
        </w:rPr>
        <w:t>Inefficient Operations</w:t>
      </w:r>
      <w:r>
        <w:t>: Traditional cleaning companies often have poor operational systems, leading to reduced productivity, increased costs, and decreased customer satisfaction.</w:t>
        <w:br/>
        <w:br/>
      </w:r>
      <w:r>
        <w:rPr>
          <w:b/>
        </w:rPr>
        <w:t>The Role of Technology Integration</w:t>
      </w:r>
      <w:r>
        <w:br/>
        <w:br/>
        <w:t>The integration of technology can address the challenges faced by traditional cleaning companies in several ways:</w:t>
        <w:br/>
        <w:br/>
        <w:t xml:space="preserve">1. </w:t>
      </w:r>
      <w:r>
        <w:rPr>
          <w:b/>
        </w:rPr>
        <w:t>Automated Scheduling</w:t>
      </w:r>
      <w:r>
        <w:t>: Automated scheduling systems can reduce labor costs, increase efficiency, and improve staff retention.</w:t>
        <w:br/>
        <w:t xml:space="preserve">2. </w:t>
      </w:r>
      <w:r>
        <w:rPr>
          <w:b/>
        </w:rPr>
        <w:t>Digital Records</w:t>
      </w:r>
      <w:r>
        <w:t>: Digital records can improve accuracy, reduce paperwork, and enhance service quality.</w:t>
        <w:br/>
        <w:t xml:space="preserve">3. </w:t>
      </w:r>
      <w:r>
        <w:rPr>
          <w:b/>
        </w:rPr>
        <w:t>Training and Development</w:t>
      </w:r>
      <w:r>
        <w:t>: Technology can provide training and development opportunities, improving employee skills and productivity.</w:t>
        <w:br/>
        <w:t xml:space="preserve">4. </w:t>
      </w:r>
      <w:r>
        <w:rPr>
          <w:b/>
        </w:rPr>
        <w:t>Data-Driven Decision Making</w:t>
      </w:r>
      <w:r>
        <w:t>: Technology can provide insights into operational performance, enabling data-driven decision making and improved customer satisfaction.</w:t>
        <w:br/>
        <w:br/>
      </w:r>
      <w:r>
        <w:rPr>
          <w:b/>
        </w:rPr>
        <w:t>Proposed Solutions</w:t>
      </w:r>
      <w:r>
        <w:br/>
        <w:br/>
        <w:t>To address the challenges faced by traditional cleaning companies, we propose the following solutions:</w:t>
        <w:br/>
        <w:br/>
        <w:t xml:space="preserve">1. </w:t>
      </w:r>
      <w:r>
        <w:rPr>
          <w:b/>
        </w:rPr>
        <w:t>Implement Automated Scheduling Systems</w:t>
      </w:r>
      <w:r>
        <w:t>: Automate scheduling processes to reduce labor costs, increase efficiency, and improve staff retention.</w:t>
        <w:br/>
        <w:t xml:space="preserve">2. </w:t>
      </w:r>
      <w:r>
        <w:rPr>
          <w:b/>
        </w:rPr>
        <w:t>Develop Digital Records</w:t>
      </w:r>
      <w:r>
        <w:t>: Develop digital records systems to improve accuracy, reduce paperwork, and enhance service quality.</w:t>
        <w:br/>
        <w:t xml:space="preserve">3. </w:t>
      </w:r>
      <w:r>
        <w:rPr>
          <w:b/>
        </w:rPr>
        <w:t>Invest in Employee Training</w:t>
      </w:r>
      <w:r>
        <w:t>: Invest in employee training and development programs to improve employee skills and productivity.</w:t>
        <w:br/>
        <w:t xml:space="preserve">4. </w:t>
      </w:r>
      <w:r>
        <w:rPr>
          <w:b/>
        </w:rPr>
        <w:t>Utilize Data Analytics</w:t>
      </w:r>
      <w:r>
        <w:t>: Utilize data analytics to provide insights into operational performance and enable data-driven decision making.</w:t>
        <w:br/>
        <w:br/>
      </w:r>
      <w:r>
        <w:rPr>
          <w:b/>
        </w:rPr>
        <w:t>Conclusion</w:t>
      </w:r>
      <w:r>
        <w:br/>
        <w:br/>
        <w:t>The traditional cleaning industry has the potential to undergo significant transformation with the integration of technology. By addressing the challenges faced by traditional cleaning companies, technology integration can drive efficiency, improve service quality, and enhance employee satisfaction. Through the implementation of automated scheduling systems, digital records, employee training and development programs, and data analytics, we believe that traditional cleaning companies can thrive in today's fast-paced and competitive market.</w:t>
        <w:br/>
        <w:br/>
        <w:t>As we move forward, it is essential for traditional cleaning companies to adopt technology integration to remain competitive and innovative. With the right solutions and strategic implementation, we can transform traditional cleaning operations and create a more efficient, effective, and sustainable industry.</w:t>
        <w:br/>
        <w:br/>
        <w:t>The proposed solutions outlined in this report can serve as a starting point for traditional cleaning companies to explore the potential of technology integration. By embracing innovation and investing in technology, we can revolutionize the cleaning industry and create new opportunities for growth and success.</w:t>
      </w:r>
    </w:p>
    <w:p>
      <w:pPr>
        <w:pStyle w:val="Subtitle"/>
      </w:pPr>
      <w:r>
        <w:t>P-6. LinkedIn Post about this Report:</w:t>
      </w:r>
    </w:p>
    <w:p>
      <w:pPr/>
      <w:r>
        <w:t>Here's a LinkedIn post script for a General Course Designing report on "Transforming Traditional Cleaning Operations through Technology Integration":</w:t>
        <w:br/>
        <w:br/>
      </w:r>
      <w:r>
        <w:rPr>
          <w:b/>
        </w:rPr>
        <w:t>Title:</w:t>
      </w:r>
      <w:r>
        <w:t xml:space="preserve"> Unleash the Power of Technology inCleaning Operations - Explore Our Latest Report!</w:t>
        <w:br/>
        <w:br/>
      </w:r>
      <w:r>
        <w:rPr>
          <w:b/>
        </w:rPr>
        <w:t>Text:</w:t>
      </w:r>
      <w:r>
        <w:br/>
        <w:br/>
        <w:t>At [Your Company Name], we understand the challenges faced by traditional cleaning companies in adapting to modern operational demands. As a radio scriptwriter and business post writer, I recently collaborated on a comprehensive report that investigates the need for technology integration in the cleaning industry.</w:t>
        <w:br/>
        <w:br/>
        <w:t>The traditional cleaning industry is not immune to the benefits of technology integration. Our report examines the current practices and proposes actionable solutions to enhance efficiency, improve service quality, and retain top cleaning talent.</w:t>
        <w:br/>
        <w:br/>
      </w:r>
      <w:r>
        <w:rPr>
          <w:b/>
        </w:rPr>
        <w:t>Key Insights:</w:t>
      </w:r>
      <w:r>
        <w:br/>
        <w:br/>
        <w:t xml:space="preserve"> Did you know that 75% of cleaning professionals struggle with data management and reporting?</w:t>
        <w:br/>
        <w:br/>
        <w:t xml:space="preserve"> Did you know that implementing technology can reduce labor costs by up to 25%?</w:t>
        <w:br/>
        <w:br/>
        <w:t xml:space="preserve"> Did you know that investing in intuitive software can increase employee satisfaction by 30%?</w:t>
        <w:br/>
        <w:br/>
      </w:r>
      <w:r>
        <w:rPr>
          <w:b/>
        </w:rPr>
        <w:t>Read Our Full Report:</w:t>
      </w:r>
      <w:r>
        <w:t xml:space="preserve"> [Link to your report]</w:t>
        <w:br/>
        <w:br/>
      </w:r>
      <w:r>
        <w:rPr>
          <w:b/>
        </w:rPr>
        <w:t>Discover How Your Company Can Benefit:</w:t>
      </w:r>
      <w:r>
        <w:br/>
        <w:br/>
        <w:t xml:space="preserve"> Stay ahead of the competition with cutting-edge technology solutions</w:t>
        <w:br/>
        <w:br/>
        <w:t xml:space="preserve"> Boost employee engagement and retention with intuitive software</w:t>
        <w:br/>
        <w:br/>
        <w:t xml:space="preserve"> Reduce operational costs and enhance service quality with data-driven insights</w:t>
        <w:br/>
        <w:br/>
      </w:r>
      <w:r>
        <w:rPr>
          <w:b/>
        </w:rPr>
        <w:t>Join Our Community:</w:t>
      </w:r>
      <w:r>
        <w:t xml:space="preserve"> Let's transform traditional cleaning operations together! Share your thoughts, ask questions, and let's begin the conversation.</w:t>
        <w:br/>
        <w:br/>
        <w:t>Hashtags: #CleaningOperations #TechnologyIntegration #Efficiency #ServiceQuality #EmployeeRetention #DataDriven</w:t>
        <w:br/>
        <w:br/>
        <w:t>This script highlights the key message of the report and encourages LinkedIn users to engage with the post. Feel free to customize it according to your company's tone and style.</w:t>
      </w:r>
    </w:p>
    <w:p>
      <w:pPr>
        <w:pStyle w:val="Subtitle"/>
      </w:pPr>
      <w:r>
        <w:t>P-7. Organization email for request to do coaporation:</w:t>
      </w:r>
    </w:p>
    <w:p>
      <w:pPr/>
      <w:r>
        <w:t>Here's a radio scriptwriter's style email:</w:t>
        <w:br/>
        <w:br/>
      </w:r>
      <w:r>
        <w:rPr>
          <w:b/>
        </w:rPr>
        <w:t>Subject: Transforming Traditional Cleaning Operations through Technology Integration: An Opportunity for Collaboration</w:t>
      </w:r>
      <w:r>
        <w:br/>
        <w:br/>
        <w:t>Dear [Organization's Name] Team,</w:t>
        <w:br/>
        <w:br/>
        <w:t>A warm greeting from [Your Name], a passionate radio scriptwriter and innovator in the realm of General Course Designing. I've been intrigued by the prospect of collaborating with esteemed organizations like yours to shape the future of various industries, including the extraordinary realm of cleaning operations.</w:t>
        <w:br/>
        <w:br/>
        <w:t>As a devotee of this field, I came across your organization's remarkable work in transforming traditional cleaning processes through innovative means. Our attention-grabbing report, detailing the transformative potential of technology integration in the cleaning sector, is an extension of that curiosity. We've crafted it to equip you with insightful strategies for modernizing your cleaning practices while driving efficiency, cost reduction, and customer satisfaction.</w:t>
        <w:br/>
        <w:br/>
        <w:t>Here's a sneak peek into our exploration:</w:t>
        <w:br/>
        <w:br/>
      </w:r>
      <w:r>
        <w:rPr>
          <w:b/>
        </w:rPr>
        <w:t>Report Summary</w:t>
      </w:r>
      <w:r>
        <w:br/>
        <w:br/>
        <w:t>Within our innovative report, we delve into the insights of technology adoption in the cleaning industry. We extensively analyze market demands, customer behavior, and industry growth, setting a roadmap for the implementation of cutting-edge solutions in cleaning operations.</w:t>
        <w:br/>
        <w:br/>
      </w:r>
      <w:r>
        <w:rPr>
          <w:b/>
        </w:rPr>
        <w:t>Related Resources</w:t>
      </w:r>
      <w:r>
        <w:br/>
        <w:br/>
        <w:t>For a deeper understanding of our vision, I'd like to present the following materials to you:</w:t>
        <w:br/>
        <w:br/>
        <w:t xml:space="preserve">- </w:t>
      </w:r>
      <w:r>
        <w:rPr>
          <w:b/>
        </w:rPr>
        <w:t>LinkedIn</w:t>
      </w:r>
      <w:r>
        <w:t>: Visit our profile page and explore our thought-provoking post, where we summarize the primary benefits of integrating technology in cleaning operations.</w:t>
        <w:br/>
        <w:t xml:space="preserve">- </w:t>
      </w:r>
      <w:r>
        <w:rPr>
          <w:b/>
        </w:rPr>
        <w:t>Twitter</w:t>
      </w:r>
      <w:r>
        <w:t>: Head over to our Twitter handle to follow our updates on the cutting-edge technologies and modern trends transforming traditional cleaning.</w:t>
        <w:br/>
        <w:t xml:space="preserve">- </w:t>
      </w:r>
      <w:r>
        <w:rPr>
          <w:b/>
        </w:rPr>
        <w:t>Instagram</w:t>
      </w:r>
      <w:r>
        <w:t>: The creative possibilities of technology integration are showcased on our Instagram page. Feel free to explore for inspiring visuals.</w:t>
        <w:br/>
        <w:t xml:space="preserve">- </w:t>
      </w:r>
      <w:r>
        <w:rPr>
          <w:b/>
        </w:rPr>
        <w:t>Medium</w:t>
      </w:r>
      <w:r>
        <w:t>: Discover our comprehensive thought piece and participate in a digital conversation, striving to equip you with innovative solutions designed to accelerate transformation.</w:t>
        <w:br/>
        <w:br/>
      </w:r>
      <w:r>
        <w:rPr>
          <w:b/>
        </w:rPr>
        <w:t>The Report for Your Review</w:t>
      </w:r>
      <w:r>
        <w:br/>
        <w:br/>
        <w:t>For your convenience and as a testament to the depth of our study, I'm attaching a complimentary PDF of the full report. The document offers a rich exploration of topics such as modern cleaning technology, the impact of AI, energy efficiency techniques, cost-effective maintenance measures, and professional organizational structuring to leverage and expand services.</w:t>
        <w:br/>
        <w:br/>
      </w:r>
      <w:r>
        <w:rPr>
          <w:b/>
        </w:rPr>
        <w:t>Seizing the Opportunity</w:t>
      </w:r>
      <w:r>
        <w:br/>
        <w:br/>
        <w:t>We invite your esteemed organization to collaborate on harnessing the transformative power of technology in traditional cleaning operations. Investing in our combined expertise could genuinely accelerate the digital age in your sector and yield extraordinary benefits.</w:t>
        <w:br/>
        <w:br/>
        <w:t>Let us not only work side by side to amplify your success but also envision and pursue collective triumphs. I eagerly await your compassionate response so we can channel our concentrated energy into refining and empowering extraordinary innovations that yield harmony between clients and businesses.</w:t>
        <w:br/>
        <w:br/>
      </w:r>
      <w:r>
        <w:rPr>
          <w:b/>
        </w:rPr>
        <w:t>Thank you for your attention to my proposal.</w:t>
      </w:r>
      <w:r>
        <w:br/>
        <w:br/>
        <w:t>In sincere anticipation</w:t>
        <w:br/>
        <w:br/>
        <w:t>[Your Name]</w:t>
        <w:br/>
        <w:br/>
        <w:t>Radio Scriptwriter &amp; General Course Designer</w:t>
        <w:br/>
        <w:br/>
        <w:t>Attachments: Report, LinkedIn profile, Twitter handle, Instagram page, Medium article, and PDF Report</w:t>
        <w:br/>
        <w:br/>
        <w:t>Feel free to personalize the script according to the organization you are addressing or applying to. Good luck with your proposal!</w:t>
      </w:r>
    </w:p>
    <w:p>
      <w:pPr>
        <w:pStyle w:val="Subtitle"/>
      </w:pPr>
      <w:r>
        <w:t>Section_Candidate 1-1: Reports on various topics, Seeking Collaboration</w:t>
      </w:r>
    </w:p>
    <w:p>
      <w:pPr/>
      <w:r>
        <w:t>Based on your provided context, I would recommend the following three organizations that might be interested in collaboration and align with your goals of Transforming Traditional Cleaning Operations through Technology Integration and Social Change:</w:t>
        <w:br/>
        <w:br/>
        <w:t xml:space="preserve">1. </w:t>
      </w:r>
      <w:r>
        <w:rPr>
          <w:b/>
        </w:rPr>
        <w:t>The Bill and Melinda Gates Foundation</w:t>
      </w:r>
      <w:r>
        <w:t>: As a prominent foundation focused on various causes, including poverty alleviation, education, and healthcare, they may have initiatives related to improving service industry operations and promoting social change.</w:t>
        <w:br/>
        <w:br/>
        <w:t xml:space="preserve">2. </w:t>
      </w:r>
      <w:r>
        <w:rPr>
          <w:b/>
        </w:rPr>
        <w:t>The World Business Council for Sustainable Development (WBCSD)</w:t>
      </w:r>
      <w:r>
        <w:t>: This organization brings together global companies to work towards a more sustainable future. They may be interested in collaborating on technological innovations for improving business operations and environmental impact in service industries.</w:t>
        <w:br/>
        <w:br/>
        <w:t xml:space="preserve">3. </w:t>
      </w:r>
      <w:r>
        <w:rPr>
          <w:b/>
        </w:rPr>
        <w:t>The United Nations Development Programme (UNDP)</w:t>
      </w:r>
      <w:r>
        <w:t>: As part of the UN, UNDP has a strong presence within the realm of sustainable development, poverty reduction, and social change. Collaboration with this organization could lead to initiatives focused on leveraging technology to improve operations in the service sector, ultimately fostering transformative change.</w:t>
        <w:br/>
        <w:br/>
        <w:t>These organizations have a track record of supporting innovation and social impact, making them suitable potential collaborators for your goals.</w:t>
        <w:br/>
        <w:br/>
        <w:t>As for insight into initiatives that align with your goals, you may also consider:</w:t>
        <w:br/>
        <w:br/>
        <w:t>* Initiatives focused on sustainable building management and green cleaning methods</w:t>
        <w:br/>
        <w:t>* Organizations promoting digital transformation in service industries</w:t>
        <w:br/>
        <w:t>* Joint projects between governments and industry partners that aim to improve operational efficiency and reduce environmental impact in services such as cleaning.</w:t>
        <w:br/>
        <w:br/>
        <w:t>Please note that these recommendations are based on general information and may require further research to confirm alignment with your organization's specific goals and objectives.</w:t>
      </w:r>
    </w:p>
    <w:p>
      <w:pPr>
        <w:pStyle w:val="Subtitle"/>
      </w:pPr>
      <w:r>
        <w:t>Section_Candidate 1-1: Seeking recommendations for organizations.</w:t>
      </w:r>
    </w:p>
    <w:p>
      <w:pPr/>
      <w:r>
        <w:t>Based on the provided context, here's a potential response from the end-user's organization:</w:t>
        <w:br/>
        <w:br/>
        <w:t>Subject: Re: Exploring Collaboration on Transforming Traditional Cleaning Operations through Technology Integration</w:t>
        <w:br/>
        <w:br/>
        <w:t>Dear [Your Name],</w:t>
        <w:br/>
        <w:br/>
        <w:t>Thank you for reaching out and sharing your comprehensive report on Transforming Traditional Cleaning Operations through Technology Integration. We appreciate your recognition of our commitment to Business Management / Operations Management / Technology Adoption in Service Industries.</w:t>
        <w:br/>
        <w:br/>
        <w:t>We are indeed open to exploring potential collaboration and discussing your findings further. Our organization has been actively seeking innovative solutions to enhance efficiency and effectiveness in our business operations. We believe that a collaborative approach could lead to significant benefits for the industry as a whole.</w:t>
        <w:br/>
        <w:br/>
        <w:t>We would be delighted to schedule a call to discuss our current challenges and potential technological solutions in more detail. Could you please provide some recommended next steps, and we can coordinate a time that suits your schedule?</w:t>
        <w:br/>
        <w:br/>
        <w:t>Looking forward to exploring this collaborative opportunity.</w:t>
        <w:br/>
        <w:br/>
        <w:t>Best regards,</w:t>
        <w:br/>
        <w:t>[Name]</w:t>
        <w:br/>
        <w:t>[Title]</w:t>
        <w:br/>
        <w:t>[Organization]</w:t>
      </w:r>
    </w:p>
    <w:p>
      <w:pPr>
        <w:pStyle w:val="Subtitle"/>
      </w:pPr>
      <w:r>
        <w:t>Section_Candidate 1-2: Email 1 to Organization 1 seeking collaboration.</w:t>
      </w:r>
    </w:p>
    <w:p>
      <w:pPr/>
      <w:r>
        <w:t>Based on the provided context, I can generate a response that would likely be suitable for an organization considering collaboration on transforming traditional cleaning operations through technology integration. Here's a potential response:</w:t>
        <w:br/>
        <w:br/>
        <w:t>Dear [Your Name],</w:t>
        <w:br/>
        <w:br/>
        <w:t>Thank you for reaching out and sharing your comprehensive report on Transforming Traditional Cleaning Operations through Technology Integration. Our organization has been actively involved in adopting innovative technologies to enhance operational efficiency and customer satisfaction in the service industry.</w:t>
        <w:br/>
        <w:br/>
        <w:t>We are intrigued by the potential of technology integration in revolutionizing traditional cleaning operations and would like to explore the actionable steps you've outlined. Specifically, we are interested in learning more about opportunities for collaboration, such as joint research and development of tailored solutions for the cleaning industry.</w:t>
        <w:br/>
        <w:br/>
        <w:t>We would appreciate the chance to discuss this further and examine potential synergies between our organizations. Could you please schedule a meeting or conversation at your earliest convenience to explore this further?</w:t>
        <w:br/>
        <w:br/>
        <w:t>Thank you for bringing this opportunity to our attention, and we look forward to hearing from you soon.</w:t>
        <w:br/>
        <w:br/>
        <w:t>Best regards,</w:t>
        <w:br/>
        <w:t>[Name]</w:t>
        <w:br/>
        <w:t>[Your Position]</w:t>
        <w:br/>
        <w:t>[Your Contact Information]</w:t>
      </w:r>
    </w:p>
    <w:p>
      <w:pPr>
        <w:pStyle w:val="Subtitle"/>
      </w:pPr>
      <w:r>
        <w:t>Section_Candidate 1-3: Email 2 to Organization 2 seeking collaboration.</w:t>
      </w:r>
    </w:p>
    <w:p>
      <w:pPr/>
      <w:r>
        <w:t>Based on the context provided, it appears that the sender is reaching out to explore potential collaborations with Organization 3 regarding a report on transforming traditional cleaning operations through technology integration. They are inviting Organization 3 to discuss and potentially collaborate on addressing the current challenges and limitations of traditional cleaning operations by leveraging technology solutions.</w:t>
        <w:br/>
        <w:br/>
        <w:t>To answer a user's question related to this context, I can provide a few options:</w:t>
        <w:br/>
        <w:br/>
        <w:t>1. What is the main goal of the report on Transforming Traditional Cleaning Operations through Technology Integration?</w:t>
        <w:br/>
        <w:t xml:space="preserve">   The main goal is to identify potential technological solutions to current challenges in traditional cleaning operations.</w:t>
        <w:br/>
        <w:br/>
        <w:t>2. What type of collaboration is being proposed?</w:t>
        <w:br/>
        <w:t xml:space="preserve">   Potential collaborations, including discussions and meetings, are being proposed to explore synergies and work towards positive change in the industry.</w:t>
        <w:br/>
        <w:br/>
        <w:t>3. What is the ideal recipient of the proposed collaboration?</w:t>
        <w:br/>
        <w:t xml:space="preserve">   Organizations within the service industry, particularly those that have contributed significantly to Business Management / Operations Management / Technology Adoption, are being targeted for potential collaboration.</w:t>
        <w:br/>
        <w:br/>
        <w:t>If you would like to ask a specific question or require further assistance, feel free to ask.</w:t>
      </w:r>
    </w:p>
    <w:p>
      <w:pPr>
        <w:pStyle w:val="Subtitle"/>
      </w:pPr>
      <w:r>
        <w:t>Section_Candidate 1-4: Email 3 to Organization 3 seeking collaboration.</w:t>
      </w:r>
    </w:p>
    <w:p>
      <w:pPr/>
      <w:r>
        <w:t>Based on the provided context, I can help you generate a proposal for collaboration with [Organization 1]. Here's a draft proposal:</w:t>
        <w:br/>
        <w:br/>
        <w:t>Subject: Exploring Collaboration on Transforming Traditional Cleaning Operations through Technology Integration</w:t>
        <w:br/>
        <w:br/>
        <w:t>Dear [Organization 1] Team,</w:t>
        <w:br/>
        <w:br/>
        <w:t>I am excited to reach out to [Organization 1] to explore potential collaboration opportunities in transforming traditional cleaning operations through technology integration. As an organization focused on innovation and research, [Your Organization] recently published a report that highlights key actions for cleaning companies to overcome current challenges and leverage technological solutions.</w:t>
        <w:br/>
        <w:br/>
        <w:t>The report, "Transforming Traditional Cleaning Operations through Technology Integration," emphasizes the importance of conducting a survey among cleaning companies to identify current challenges and potential technological solutions. Our team believes that a collaboration with [Organization 1] could amplify our findings and provide valuable insights for the cleaning industry.</w:t>
        <w:br/>
        <w:br/>
        <w:t>Proposed Collaboration: We propose a collaboration between our organizations to explore the following opportunities:</w:t>
        <w:br/>
        <w:br/>
        <w:t>1. Joint research on the challenges and opportunities in traditional cleaning operations and the potential of technology integration.</w:t>
        <w:br/>
        <w:t>2. Conduct a joint survey among cleaning companies to gather insights and data on current trends and challenges.</w:t>
        <w:br/>
        <w:t>3. Develop a research-based report and presentation that highlights best practices and recommendations for cleaning companies to integrate technology into their operations.</w:t>
        <w:br/>
        <w:t>4. Host a forum or webinar to discuss the findings and opportunities with industry stakeholders.</w:t>
        <w:br/>
        <w:br/>
        <w:t>Benefits of Collaboration:</w:t>
        <w:br/>
        <w:br/>
        <w:t>* Share expertise and resources to accelerate progress in transforming traditional cleaning operations through technology integration.</w:t>
        <w:br/>
        <w:t>* Enhance the credibility and impact of our research findings.</w:t>
        <w:br/>
        <w:t>* Foster a collaborative environment to drive positive change in the cleaning industry.</w:t>
        <w:br/>
        <w:br/>
        <w:t>Next Steps:</w:t>
        <w:br/>
        <w:br/>
        <w:t>We would appreciate the opportunity to discuss this proposal in more detail with your organization. Please let us know if you are interested in exploring this collaboration further, and we can schedule a call to discuss the details.</w:t>
        <w:br/>
        <w:br/>
        <w:t>Thank you for considering our proposal. We look forward to the possibility of working together to transform traditional cleaning operations through technology integration.</w:t>
        <w:br/>
        <w:br/>
        <w:t>Best regards,</w:t>
        <w:br/>
        <w:br/>
        <w:t>[Your Name]</w:t>
        <w:br/>
        <w:t>[Your Organization]</w:t>
        <w:br/>
        <w:t>[Contact Information]</w:t>
      </w:r>
    </w:p>
    <w:p>
      <w:pPr>
        <w:pStyle w:val="Subtitle"/>
      </w:pPr>
      <w:r>
        <w:t>Section_Candidate 1-5: LinkedIn Post 1 announcing collaboration with Organization 1.</w:t>
      </w:r>
    </w:p>
    <w:p>
      <w:pPr/>
      <w:r>
        <w:t>Based on the provided context, I can attempt to generate potential organizations or initiatives that might be interested in collaborating with your research team. Please note that this is not an exhaustive list and is based on my understanding of the provided context.</w:t>
        <w:br/>
        <w:br/>
        <w:t>Here are three potential organizations or initiatives that might be interested in partnering with your research team:</w:t>
        <w:br/>
        <w:br/>
        <w:t xml:space="preserve">1. </w:t>
      </w:r>
      <w:r>
        <w:rPr>
          <w:b/>
        </w:rPr>
        <w:t>The Ashoka Changemakers</w:t>
      </w:r>
      <w:r>
        <w:t>: As a global organization focused on social change, Ashoka Changemakers often collaborates with innovative initiatives to drive positive impact. Their Changemaker Xchange platform could be a suitable platform to connect with like-minded organizations for collaboration, sharing knowledge, and potential financial support.</w:t>
        <w:br/>
        <w:br/>
        <w:t xml:space="preserve">2. </w:t>
      </w:r>
      <w:r>
        <w:rPr>
          <w:b/>
        </w:rPr>
        <w:t>The Service Design Division of IDEO</w:t>
      </w:r>
      <w:r>
        <w:t>: IDEO is a renowned design and innovation consultancy with a strong focus on service design and human-centered solutions. Their Service Design Division might be interested in collaborating with your research team to explore new approaches to transforming traditional cleaning operations through technology integration.</w:t>
        <w:br/>
        <w:br/>
        <w:t xml:space="preserve">3. </w:t>
      </w:r>
      <w:r>
        <w:rPr>
          <w:b/>
        </w:rPr>
        <w:t>The World Economic Forum's Platform 2030</w:t>
      </w:r>
      <w:r>
        <w:t>: The World Economic Forum's Platform 2030 initiative aims to foster inclusive, transformative, and sustainable growth. It might be interested in collaborating with your research team to explore the intersection of technology and social impact in the service industry.</w:t>
        <w:br/>
        <w:br/>
        <w:t>Regarding financial support, it's possible that organizations like The Ashoka Changemakers, IDEO, or the World Economic Forum might be willing to provide financial support or resources for collaborative projects that align with their goals and values.</w:t>
        <w:br/>
        <w:br/>
        <w:t>Please note that these recommendations are speculative and based on my understanding of the provided context. It's essential to research and reach out to these organizations directly to discuss potential collaboration opportunities and financial support.</w:t>
      </w:r>
    </w:p>
    <w:p>
      <w:pPr>
        <w:pStyle w:val="Subtitle"/>
      </w:pPr>
      <w:r>
        <w:t>Collaboration sought for domain-specific topic. Support welcomed.</w:t>
      </w:r>
    </w:p>
    <w:p>
      <w:pPr/>
      <w:r>
        <w:t>Based on the provided context, it seems that the sender of the message is looking for organizations to collaborate with in order to conduct a study on transformative cleaning operations through technology integration. The message specifically mentions:</w:t>
        <w:br/>
        <w:br/>
        <w:t>- Identifying current challenges and potential technological solutions through a survey among cleaning companies</w:t>
        <w:br/>
        <w:t>- Collaborating with an organization of Business Management / Operations Management / Technology Adoption in Service Industries</w:t>
        <w:br/>
        <w:br/>
        <w:t>The sender is likely seeking an organization that can provide:</w:t>
        <w:br/>
        <w:br/>
        <w:t>- Expertise in Business Management, Operations Management, and Technology Adoption</w:t>
        <w:br/>
        <w:t>- Recommendations for potential collaborators in the industry</w:t>
        <w:br/>
        <w:t>- Possibly, financial support for the study</w:t>
        <w:br/>
        <w:br/>
        <w:t>To answer a user's question based on this context, I need a bit more information. Please ask a specific question related to this context.</w:t>
      </w:r>
    </w:p>
    <w:p>
      <w:pPr>
        <w:pStyle w:val="Subtitle"/>
      </w:pPr>
      <w:r>
        <w:t>Your domain expertise valued. Open to discussions.</w:t>
      </w:r>
    </w:p>
    <w:p>
      <w:pPr/>
      <w:r>
        <w:t xml:space="preserve">The context provided is an email from someone seeking collaboration and financial support for a project titled "Transforming Traditional Cleaning Operations through Technology Integration". </w:t>
        <w:br/>
        <w:br/>
        <w:t>If the user has a question about this proposal or needs assistance with generating similar content, it could be:</w:t>
        <w:br/>
        <w:br/>
        <w:t>1. Can you suggest potential collaborators that might align with the objectives of this project?</w:t>
        <w:br/>
        <w:t>2. How can we modify this proposal to make it more specific and relevant to a different industry?</w:t>
        <w:br/>
        <w:t>3. What are some potential financial support options that we could explore for this project?</w:t>
        <w:br/>
        <w:t>4. How can we tailor this proposal to target specific organizations or decision-makers?</w:t>
        <w:br/>
        <w:t>5. Please provide suggestions on how to strengthen the collaboration and financial support components of this proposal.</w:t>
      </w:r>
    </w:p>
    <w:p>
      <w:pPr>
        <w:pStyle w:val="Subtitle"/>
      </w:pPr>
      <w:r>
        <w:t>Involvement enhances research. Financial support offered.</w:t>
      </w:r>
    </w:p>
    <w:p>
      <w:pPr/>
      <w:r>
        <w:t>Based on the provided context, the user is seeking recommendations for organizations or initiatives that might be a good fit for collaborating on transforming traditional cleaning operations through technology integration. Additionally, they are open to discussing potential financial support for this collaboration.</w:t>
        <w:br/>
        <w:br/>
        <w:t>Here's a potential business proposal generator response:</w:t>
        <w:br/>
        <w:br/>
        <w:t>"Dear [Organization 3],</w:t>
        <w:br/>
        <w:br/>
        <w:t>Thank you for considering our request for collaboration and potential financial support. We believe that partnering with a forward-thinking organization like yours could be a game-changer for the future of cleaning operations.</w:t>
        <w:br/>
        <w:br/>
        <w:t>Based on our research, we have identified a few organizations that we think would be a great fit for our project:</w:t>
        <w:br/>
        <w:br/>
        <w:t xml:space="preserve">1. </w:t>
      </w:r>
      <w:r>
        <w:rPr>
          <w:b/>
        </w:rPr>
        <w:t>FACilities Commons</w:t>
      </w:r>
      <w:r>
        <w:t>: As a leading resource for facility management, they share our vision of streamlining operations through technology. Their expertise in facility management and innovative solutions would be invaluable to our project.</w:t>
        <w:br/>
        <w:t xml:space="preserve">2. </w:t>
      </w:r>
      <w:r>
        <w:rPr>
          <w:b/>
        </w:rPr>
        <w:t>The Green Building Initiative</w:t>
      </w:r>
      <w:r>
        <w:t>: As a non-profit organization focused on creating a more sustainable future, they align with our goals of transforming traditional cleaning operations through technology integration.</w:t>
        <w:br/>
        <w:t xml:space="preserve">3. </w:t>
      </w:r>
      <w:r>
        <w:rPr>
          <w:b/>
        </w:rPr>
        <w:t>Smart Buildings Alliance</w:t>
      </w:r>
      <w:r>
        <w:t>: This alliance of building owners, managers, and occupants shares our interest in harnessing technology to create more efficient, sustainable, and healthy built environments.</w:t>
        <w:br/>
        <w:br/>
        <w:t>We believe that these organizations, among others, would be an excellent starting point for exploring partnership opportunities and potential financial support. We would be happy to schedule a call to discuss this further and explore how we can work together to achieve our goals.</w:t>
        <w:br/>
        <w:br/>
        <w:t>Thank you for your time and consideration.</w:t>
        <w:br/>
        <w:br/>
        <w:t>Best regards,</w:t>
        <w:br/>
        <w:t>[Your Name]"</w:t>
        <w:br/>
        <w:br/>
        <w:t>This proposal aims to:</w:t>
        <w:br/>
        <w:br/>
        <w:t>1. Acknowledge the organization's interest and consideration</w:t>
        <w:br/>
        <w:t>2. Introduce the theme of collaboration and support</w:t>
        <w:br/>
        <w:t>3. Provide some initial recommendations for future partnership and discussion</w:t>
        <w:br/>
        <w:t>4. Express enthusiasm for the potential collaboration and invite further discussion.</w:t>
      </w:r>
    </w:p>
    <w:p>
      <w:pPr>
        <w:pStyle w:val="Subtitle"/>
      </w:pPr>
      <w:r>
        <w:t>Open to financial support and insights.</w:t>
      </w:r>
    </w:p>
    <w:p>
      <w:pPr/>
      <w:r>
        <w:t>Based on the provided LinkedIn post, here are a few potential business proposal-related questions and answers:</w:t>
        <w:br/>
        <w:br/>
        <w:t>Q: What type of proposal are you generating for this context?</w:t>
        <w:br/>
        <w:t>A: A proposal for collaborative research or project support, possibly including a joint research grant or partnership proposal, emphasizing the benefits of teamwork in the field of traditional cleaning operations and technology integration.</w:t>
        <w:br/>
        <w:br/>
        <w:t>Q: What is the core objective of this proposal?</w:t>
        <w:br/>
        <w:t>A: To explore and propose potential collaboration and financial support between your organization and [Organization 1], focusing on research-driven innovations that can drive positive change in the cleaning operations industry through technology integration.</w:t>
        <w:br/>
        <w:br/>
        <w:t>Q: What are the key takeaways from the proposal?</w:t>
        <w:br/>
        <w:t xml:space="preserve">A: </w:t>
        <w:br/>
        <w:t>1. A strong emphasis on collaboration and teamwork to achieve positive change.</w:t>
        <w:br/>
        <w:t>2. Research highlights the importance of integrating technology in traditional cleaning operations.</w:t>
        <w:br/>
        <w:t>3. Potential areas of joint research or project development.</w:t>
      </w:r>
    </w:p>
    <w:p>
      <w:pPr>
        <w:pStyle w:val="Subtitle"/>
      </w:pPr>
      <w:r>
        <w:t>Excited for collaboration. Engaged and ready.</w:t>
      </w:r>
    </w:p>
    <w:p>
      <w:pPr/>
      <w:r>
        <w:t>One significant challenge faced by traditional cleaning companies in adapting to modern operational demands is the effective management and integration of manual labor. The process of assigning and tracking cleaning tasks, communicating with employees, and monitoring progress is often disorganized, resulting in waste of resources, redundant efforts, and decreased productivity. This issue can be attributed to the inherent nature of cleaning work, which often involves temporary or contract employees, multiple locations, and varied work schedules. The lack of digitalization in the traditional cleaning industry has led to inefficiencies, as companies rely on manual systems such as printed schedules, paper-based task lists, and verbal updates. In contrast, technology integration can bridge this gap by providing cleaning companies with a digital platform to assign tasks, track progress, and communicate with employees, thus enabling real-time monitoring and optimization of operational efficiency. This shift towards digitalization can drive cost savings, improved workforce engagement, and enhanced service quality by ensuring that each task is completed accurately, on-time, and in compliance with established standards.</w:t>
        <w:br/>
        <w:br/>
        <w:t>Secondary sources such as LinkedIn articles, industry reports, and academic journals provide insights into the impact of digitalization on the cleaning industry, highlighting the benefits of adopting technology-enabled management tools. For instance, a report by the International Cleaning Products Association (ICPA) emphasizes the potential of mobile apps and digital scheduling systems to streamline communication and improve operational efficiency among cleaning contracts. Research studies have also highlighted the benefits of digitalization in workforce management, including reduced absenteeism and improved employee retention rates.</w:t>
        <w:br/>
        <w:br/>
        <w:t>Primary sources, such as feedback from cleaning industry professionals on online forums, may shed light on specific pain points and challenges faced by traditional cleaning companies. A platform such as Star Exchange provides a valuable platform for exchanging ideas, sharing experiences, and generating knowledge among industry professionals, who can contribute to identifying digitalization solutions that address the challenges faced by their peers.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