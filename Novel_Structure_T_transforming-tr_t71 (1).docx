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xmlns:w="http://schemas.openxmlformats.org/wordprocessingml/2006/main">
        <w:pStyle w:val="Title"/>
      </w:pPr>
      <w:r xmlns:w="http://schemas.openxmlformats.org/wordprocessingml/2006/main">
        <w:t xml:space="preserve">ساختار رمان برای: در اینجا چند پیشنهاد عنوان جدید در کمتر از 15 کلمه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SparkRein: کارآیی روشن در صنعت تمیز کردن با فناوری </w:t>
      </w:r>
      <w:r xmlns:w="http://schemas.openxmlformats.org/wordprocessingml/2006/main">
        <w:br xmlns:w="http://schemas.openxmlformats.org/wordprocessingml/2006/main"/>
      </w:r>
      <w:r xmlns:w="http://schemas.openxmlformats.org/wordprocessingml/2006/main">
        <w:t xml:space="preserve">2. تخته سنگ پاک: انقلابی در عملیات پاکسازی از طریق نوآوری </w:t>
      </w:r>
      <w:r xmlns:w="http://schemas.openxmlformats.org/wordprocessingml/2006/main">
        <w:br xmlns:w="http://schemas.openxmlformats.org/wordprocessingml/2006/main"/>
      </w:r>
      <w:r xmlns:w="http://schemas.openxmlformats.org/wordprocessingml/2006/main">
        <w:t xml:space="preserve">3. پیشرفت ناب: تغییر رویه های قدیمی با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جدید ، مناسب ترین گزینه این خواهد بود: </w:t>
      </w:r>
      <w:r xmlns:w="http://schemas.openxmlformats.org/wordprocessingml/2006/main">
        <w:br xmlns:w="http://schemas.openxmlformats.org/wordprocessingml/2006/main"/>
      </w:r>
      <w:r xmlns:w="http://schemas.openxmlformats.org/wordprocessingml/2006/main">
        <w:t xml:space="preserve">از خاک تا دیجیتال: راهنمای تمیز کردن تحول صنعت</w:t>
      </w:r>
    </w:p>
    <w:p>
      <w:pPr/>
      <w:r/>
    </w:p>
    <w:p>
      <w:pPr xmlns:w="http://schemas.openxmlformats.org/wordprocessingml/2006/main">
        <w:pStyle w:val="Subtitle"/>
      </w:pPr>
      <w:r xmlns:w="http://schemas.openxmlformats.org/wordprocessingml/2006/main">
        <w:t xml:space="preserve">1. ژانر و زیرژانر را تعیین کنید</w:t>
      </w:r>
    </w:p>
    <w:p>
      <w:pPr xmlns:w="http://schemas.openxmlformats.org/wordprocessingml/2006/main"/>
      <w:r xmlns:w="http://schemas.openxmlformats.org/wordprocessingml/2006/main">
        <w:rPr>
          <w:b/>
        </w:rPr>
        <w:t xml:space="preserve">فیلمنامه رادیویی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"Cleaning Up the Act"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ژانر: تاک شوی آموزنده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زیرژانر: معرفی تجارت و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موسیقی (30 ثانیه)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"به "The Clean Sweep" خوش آمدید، نمایشی که تقاطع تمیز کردن و نوآوری را بررسی می کند. میزبان شما، سارا تامپسون، امروز، ما در حال مقابله با قدرت دگرگون کننده فناوری در صنعت نظافت هستیم. بیایید به این گفتگو بپیوندیم.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1: چالش ها و شیوه های فعلی (3 دقیقه)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[مصاحبه با کارشناس صنعت]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"شرکت های نظافت سنتی با چالش های متعددی روبرو هستند، از فرآیندهای ناکارآمد گرفته تا نرخ بالای جابجایی کارکنان. یا آن کارهای خسته کننده و دستی تمیز کردنی که سرعت ما را کند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کارشناس: "دقیقا، سارا. در دنیای پر سرعت امروز، شرکت های نظافتی باید با حفظ بهترین استعداد خود، هم بر سر کارایی و هم کیفیت رقابت کنند. اکثر عملیات نظافت سنتی متکی به فرآیندهای دستی است که منجر به ضایعات، صورتحساب نادرست و رضایت ضعیف مشتری می شود.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2: یکپارچه سازی فناوری (6 دقیقه)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"بنابراین، چگونه یکپارچه سازی فناوری می تواند به شرکت های نظافتی سنتی ما کمک کند؟ از اتوماسیون و هوش مصنوعی گرفته تا تجزیه و تحلیل داده ها و برنامه های تلفن همراه، امکانات بسیار زیاد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کارشناس: "یکی از حوزه‌هایی که ارزش کاوش دارد، سخت‌افزار تمیز کردن هوشمند است. سنسورها و ردیابی GPS می‌توانند مسیرهای تمیز کردن و مدیریت زمان را بهینه کنند، ضایعات را کاهش دهند و کارایی کلی را بهبود بخشند. برای مثال، برنامه‌های تلفن همراه می‌توانند مشاغل را تعیین کنند، پیشرفت را ردیابی کنند و مشتریان را به‌طور واقعی به‌روزرسانی کنند. زمان."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3: راه حل های عملی (5 دقیقه)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"اکنون، بیایید برخی از راه حل های عملی را برای شنوندگان و متخصصان صنعت بررسی کنیم. از آموزش آنلاین و به اشتراک گذاری منابع گرفته تا مشارکت ها و سرمایه گذاری های مشترک، چه تغییراتی می توانیم ایجاد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متخصص: "برخی از راه حل های بالقوه شامل سرمایه گذاری در پلتفرم های تجزیه و تحلیل داده ها برای افزایش تصمیم گیری و ایجاد برنامه های تمیز کردن شخصی برای مشتریان است. علاوه بر این، برنامه های کارمند محور مانند آموزش، پشتیبانی استعدادها و مزایا می توانند نرخ گردش مالی را کاهش دهند و روحیه را تقویت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و دعوت به اقدام (2 دقیقه)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"همانطور که این قسمت را به پایان می رسانیم، واضح است که عملیات تمیز کردن مدرن برای رقابتی ماندن به فناوری نیاز دارد. بنابراین، چه کاری می توانید انجام دهید؟ اولین قدم را با کاوش در فرصت های یکپارچه سازی فناوری بردارید یا پیوستن به انجمن‌های آنلاین برای بحث در مورد بهترین راه‌حل‌ها برای صنعت خود به یاد داشته باشید، در دنیای نظافت، «پاکسازی قانون» فقط یک شعار نیست، بلکه یک امر ضروری است. دفعه بعد در "The Clean Sweep" به ما بپیوندید!"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Outro Music (30 ثانیه)</w:t>
      </w:r>
    </w:p>
    <w:p>
      <w:pPr xmlns:w="http://schemas.openxmlformats.org/wordprocessingml/2006/main">
        <w:pStyle w:val="Subtitle"/>
      </w:pPr>
      <w:r xmlns:w="http://schemas.openxmlformats.org/wordprocessingml/2006/main">
        <w:t xml:space="preserve">2. پیش فرض داستان را توسعه دهید</w:t>
      </w:r>
    </w:p>
    <w:p>
      <w:pPr xmlns:w="http://schemas.openxmlformats.org/wordprocessingml/2006/main"/>
      <w:r xmlns:w="http://schemas.openxmlformats.org/wordprocessingml/2006/main">
        <w:t xml:space="preserve">در اینجا یک پیش فرض داستان فیلمنامه نویس رادیویی بر اساس موضوع تبدیل عملیات تمیز کردن سنتی از طریق یکپارچه سازی فناوری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"رنسانس پاکسازی"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[مقدمه موسیقی محو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دی جی: </w:t>
      </w:r>
      <w:r xmlns:w="http://schemas.openxmlformats.org/wordprocessingml/2006/main">
        <w:t xml:space="preserve">به "مرزهای آینده" خوش آمدید، نمایشی که در آن آخرین نوآوری ها را بررسی می کنیم. صنایع متحول کننده من میزبان شما هستم، [Name]، و امروز در کانون توجه قهرمانان گمنام صنعت خدمات - شرکت های نظافتی قرار داریم. آنها جوامع ما را درخشان نگه می دارند، اما با یک بحران مواجه هستند: سازگاری با خواسته های مدرن. مهمان امروز ما، اما تیلور، محققی است که بر تغییر عملیات نظافت سنتی از طریق ادغام فناوری متمرکز است. اِما، به نمایش خوش آمدی!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[مصاحبه اما]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دی جی: </w:t>
      </w:r>
      <w:r xmlns:w="http://schemas.openxmlformats.org/wordprocessingml/2006/main">
        <w:t xml:space="preserve">اِما، شرکت‌های نظافت سنتی در تلاش هستند تا با آخرین خواسته‌های عملیاتی همگام شوند. چالش دقیقاً چیست و چرا ادغام فناوری اهمیت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اما: </w:t>
      </w:r>
      <w:r xmlns:w="http://schemas.openxmlformats.org/wordprocessingml/2006/main">
        <w:t xml:space="preserve">درست است. تحقیقات ما نشان می‌دهد که شرکت‌های نظافت سنتی به دلیل ناکارآمدی، عدم دید و جابجایی بالای کارکنان با مشکل مواجه هستند. با ادغام فناوری، می‌توانیم عملیات را ساده‌سازی کنیم، کیفیت خدمات را بهبود بخشیم و مشارکت کارکنان را افزایش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دی جی: </w:t>
      </w:r>
      <w:r xmlns:w="http://schemas.openxmlformats.org/wordprocessingml/2006/main">
        <w:t xml:space="preserve">این جذاب است. آیا می‌توانید جزئیاتی در مورد اینکه فناوری چگونه می‌تواند برای صنعت نظافت مفید باشد را به اشتراک بگذارید؟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اما: </w:t>
      </w:r>
      <w:r xmlns:w="http://schemas.openxmlformats.org/wordprocessingml/2006/main">
        <w:t xml:space="preserve">بله، البته. برای مثال، پیاده‌سازی سیستم‌های زمان‌بندی هوشمند می‌تواند تخصیص منابع را بهینه کند، ضایعات را کاهش دهد و ارتباط با مشتریان را افزایش دهد. تجهیزات نظافت خودکار می تواند کارایی را بهبود بخشد و هزینه های نیروی کار را کاهش دهد. و با بهینه‌سازی مسیر تمیز کردن با استفاده از هوش مصنوعی، تمیزکننده‌ها می‌توانند کارآمدترین مسیرها را طی کنند و زمان سفر و انتشار کربن را به حداقل برسانند.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دی جی: </w:t>
      </w:r>
      <w:r xmlns:w="http://schemas.openxmlformats.org/wordprocessingml/2006/main">
        <w:t xml:space="preserve">من ایده سیستم های برنامه ریزی هوشمند را دوست دارم! ادغام فناوری چگونه بر حفظ کارمندان تأثیر می گذارد؟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اما: </w:t>
      </w:r>
      <w:r xmlns:w="http://schemas.openxmlformats.org/wordprocessingml/2006/main">
        <w:t xml:space="preserve">شرکت‌های نظافتی با پیاده‌سازی ابزارهایی مانند برنامه‌های تلفن همراه و داشبوردهای دیجیتال می‌توانند به‌روزرسانی‌های بی‌درنگ، دستورالعمل‌های واضح و پشتیبانی را به کارکنان خود ارائه دهند. این می تواند منجر به رضایت شغلی بالاتر، بهبود روحیه و کاهش نرخ ترک شغل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[Closing Music Fades In]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دی‌جی: </w:t>
      </w:r>
      <w:r xmlns:w="http://schemas.openxmlformats.org/wordprocessingml/2006/main">
        <w:t xml:space="preserve">اِما، از شما برای روشن کردن دنیای هیجان‌انگیز نوآوری‌های فن‌آوری در عملیات تمیز کردن متشکرم. واضح است که ادغام می تواند صنعت را متحول کند، کارایی، کیفیت و رضایت کارکنان را بهبود بخشد.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Voiceover: </w:t>
      </w:r>
      <w:r xmlns:w="http://schemas.openxmlformats.org/wordprocessingml/2006/main">
        <w:t xml:space="preserve">برای اطلاعات بیشتر در مورد اینکه چگونه فناوری می تواند عملیات تمیز کردن سنتی را تغییر دهد، بخش منابع ما را در وب سایت نمایش بررسی کنید. به رنسانس نظافت بپیوندید و قدرت نوآوری را کشف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[نمایش با فراخوان و موسیقی به پایان می رسد]</w:t>
      </w:r>
    </w:p>
    <w:p>
      <w:pPr xmlns:w="http://schemas.openxmlformats.org/wordprocessingml/2006/main">
        <w:pStyle w:val="Subtitle"/>
      </w:pPr>
      <w:r xmlns:w="http://schemas.openxmlformats.org/wordprocessingml/2006/main">
        <w:t xml:space="preserve">3. فرض را به تار بسط دهید</w:t>
      </w:r>
    </w:p>
    <w:p>
      <w:pPr xmlns:w="http://schemas.openxmlformats.org/wordprocessingml/2006/main"/>
      <w:r xmlns:w="http://schemas.openxmlformats.org/wordprocessingml/2006/main">
        <w:t xml:space="preserve">در اینجا بیانیه یک فیلمنامه نویس رادیویی بر اساس موضوع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شاد و به دنبال آن صدای چرخ دستی نظافتچی از بین می رود]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رادیو: "آیا تا به حال فکر کرده اید چه چیزی باعث می شود خانه یا محل کارتان تمیز شود؟ کار، تجهیزات، زمان و تلاش بی‌پایان خوب، می‌خواهیم به قهرمانان پنهان در پشت صحنه نظافت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بتابانیم Slate'، یک پروژه تغییردهنده بازی که صنعت نظافت سنتی را متحول می کند، جایی که کار </w:t>
      </w:r>
      <w:r xmlns:w="http://schemas.openxmlformats.org/wordprocessingml/2006/main">
        <w:t xml:space="preserve">دستی </w:t>
      </w:r>
      <w:r xmlns:w="http://schemas.openxmlformats.org/wordprocessingml/2006/main">
        <w:t xml:space="preserve">و روش های منسوخ شده با فناوری پیشرفته، فرآیندهای کارآمد و کارکنان شاداب جایگزین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یک جاروبرقی که می چرخد]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راوی (صدا): "از رزرو برنامه های تلفن همراه تا سیستم های تمیز کردن رباتیک، "صفحه تمیز" چالش های پیش روی سنتی را بررسی می کند. شرکت های نظافت در عصر مدرن تنگناها را باز می کند، عملیات را ساده می کند و راه حل های عملی برای آینده ای روشن تر و پاک تر ارائه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[جلوه‌های صوتی: چرخ‌های گاری تمیزکننده روی کف چوبی سخت]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رادیو: "تصور کنید سرویس نظافتی خود را با دستگاه‌های خانه هوشمند، برنامه‌ریزی مبتنی بر هوش مصنوعی و ارتباطات بی‌درنگ ادغام می‌کند. این فقط این نیست که یک نظافتچی کار خود را انجام دهد، بلکه درباره ایجاد یک تجربه یکپارچه برای صاحبان خانه و مشاغل به طور یکسان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شاداب پس زمینه]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راوی (صدا): «به ما بپیوندید همانطور که ما در دنیای فناوری تمیز کردن حفاری می کنیم، با مبتکران و کارآفرینانی که صنعت را متحول می کنند ملاقات می کنیم و کشف می کنیم که چگونه "کلین اسلیت" راه را برای فردای هموارتر و کارآمدتر هموار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و جلوه‌های صوتی محو می‌شوند]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رادیو: "منتظر کاوش عمیق ما در "صفحه تمیز" باشید. برای تمیزی درخشان، به روش مدرن آماده شوید."</w:t>
      </w:r>
    </w:p>
    <w:p>
      <w:pPr xmlns:w="http://schemas.openxmlformats.org/wordprocessingml/2006/main">
        <w:pStyle w:val="Subtitle"/>
      </w:pPr>
      <w:r xmlns:w="http://schemas.openxmlformats.org/wordprocessingml/2006/main">
        <w:t xml:space="preserve">4. طرح کلی را از blurb ایجاد کنید</w:t>
      </w:r>
    </w:p>
    <w:p>
      <w:pPr xmlns:w="http://schemas.openxmlformats.org/wordprocessingml/2006/main"/>
      <w:r xmlns:w="http://schemas.openxmlformats.org/wordprocessingml/2006/main">
        <w:t xml:space="preserve">در اینجا یک طرح کلی فیلمنامه رادیویی بر اساس موضوع و توضیحات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"پاکسازی با فناوری: انقلابی در عملیات پاکسازی سنتی"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1: مقدمه (30 ثانیه)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مقدمه پخش موسیقی </w:t>
      </w:r>
      <w:r xmlns:w="http://schemas.openxmlformats.org/wordprocessingml/2006/main">
        <w:br xmlns:w="http://schemas.openxmlformats.org/wordprocessingml/2006/main"/>
      </w:r>
      <w:r xmlns:w="http://schemas.openxmlformats.org/wordprocessingml/2006/main">
        <w:t xml:space="preserve">* میزبان: "در دنیای پر سرعت امروز، نظافت سنتی شرکت‌ها با چالش‌های جدیدی روبرو هستند. </w:t>
      </w:r>
      <w:r xmlns:w="http://schemas.openxmlformats.org/wordprocessingml/2006/main">
        <w:br xmlns:w="http://schemas.openxmlformats.org/wordprocessingml/2006/main"/>
      </w:r>
      <w:r xmlns:w="http://schemas.openxmlformats.org/wordprocessingml/2006/main">
        <w:t xml:space="preserve">* مروری کوتاه بر تمرکز پروژه بر تغییر عملیات نظافت سنتی از طریق یکپارچه 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2: چالش های پیش روی شرکت های نظافت سنتی (1 دقیقه)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مجری: "شرکت های نظافت سنتی اغلب برای انطباق با فناوری های جدید و فرآیندهای کاری کارآمد تلاش می کنند. از چالش‌های اصلی که با آن روبرو هستند؟» </w:t>
      </w:r>
      <w:r xmlns:w="http://schemas.openxmlformats.org/wordprocessingml/2006/main">
        <w:br xmlns:w="http://schemas.openxmlformats.org/wordprocessingml/2006/main"/>
      </w:r>
      <w:r xmlns:w="http://schemas.openxmlformats.org/wordprocessingml/2006/main">
        <w:t xml:space="preserve">* خلاصه سریع تحقیقات پروژه در مورد شیوه ها و چالش های فعلی در صنعت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3: اهمیت یکپارچه سازی فناوری (2 دقیقه)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میزبان: "بنابراین، چگونه فناوری می تواند به شرکت های نظافت سنتی کمک کند تا عملیات خود را ساده کنند، کیفیت خدمات را بهبود بخشند و حفظ کنند. کارمندان؟" </w:t>
      </w:r>
      <w:r xmlns:w="http://schemas.openxmlformats.org/wordprocessingml/2006/main">
        <w:br xmlns:w="http://schemas.openxmlformats.org/wordprocessingml/2006/main"/>
      </w:r>
      <w:r xmlns:w="http://schemas.openxmlformats.org/wordprocessingml/2006/main">
        <w:t xml:space="preserve">* توضیح اینکه چگونه یکپارچه سازی فناوری می تواند چالش های خاص صنعت را برطرف کند، مانند: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افزایش کارایی از طریق اتوماسیون و نرم افزار برنامه ریزی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خدمات مشتری بهبود یافته از طریق مدیریت میدانی و به روز رسانی در زمان واقعی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بهبود حفظ کارکنان از طریق بینش های مبتنی بر داده و برنامه های آموزشی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4 : پیشنهاد راه حل های عملی (2 دقیقه)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میزبان: "شرکت های نظافتی سنتی چه راه حل های خاصی را می توانند برای یکپارچه سازی فناوری و عملیات خود را تغییر دهند؟" </w:t>
      </w:r>
      <w:r xmlns:w="http://schemas.openxmlformats.org/wordprocessingml/2006/main">
        <w:br xmlns:w="http://schemas.openxmlformats.org/wordprocessingml/2006/main"/>
      </w:r>
      <w:r xmlns:w="http://schemas.openxmlformats.org/wordprocessingml/2006/main">
        <w:t xml:space="preserve">* مروری بر پیشنهاد پروژه برای راه حل های عملی، مانند: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پیاده سازی برنامه های تلفن همراه برای کارکنان و مشتریان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استفاده از حسگرهای اینترنت اشیا برای تعمیر و نگهداری کارآمد انرژی و ردیابی دارایی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توسعه پلت فرم های تجزیه و تحلیل داده ها برای تخصیص بهینه منابع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5: نتیجه گیری (30 ثانیه)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میزبان: "شرکت‌های نظافت سنتی با پذیرش یکپارچه‌سازی فناوری، می‌توانند بر چالش‌های خاص صنعت غلبه کنند و رقابتی را حفظ کنند. لبه." </w:t>
      </w:r>
      <w:r xmlns:w="http://schemas.openxmlformats.org/wordprocessingml/2006/main">
        <w:br xmlns:w="http://schemas.openxmlformats.org/wordprocessingml/2006/main"/>
      </w:r>
      <w:r xmlns:w="http://schemas.openxmlformats.org/wordprocessingml/2006/main">
        <w:t xml:space="preserve">* خلاصه ای از یافته ها و توصیه های پروژه </w:t>
      </w:r>
      <w:r xmlns:w="http://schemas.openxmlformats.org/wordprocessingml/2006/main">
        <w:br xmlns:w="http://schemas.openxmlformats.org/wordprocessingml/2006/main"/>
      </w:r>
      <w:r xmlns:w="http://schemas.openxmlformats.org/wordprocessingml/2006/main">
        <w:t xml:space="preserve">* دعوت به اقدام برای شرکت ها برای در نظر گرفتن یکپارچگی فناوری و تغییر عملیات خود برای آینده ای روشن تر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Outro Music: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طرح کلی ساختار واضحی را برای یک فیلمنامه رادیویی 10 دقیقه ای ارائه می دهد که مقدمه و چالش های پیش روی را پوشش می دهد. شرکت‌های نظافت سنتی، اهمیت یکپارچه‌سازی فناوری، راه‌حل‌های پیشنهادی و نتیجه‌گیری.</w:t>
      </w:r>
    </w:p>
    <w:p>
      <w:pPr xmlns:w="http://schemas.openxmlformats.org/wordprocessingml/2006/main">
        <w:pStyle w:val="Subtitle"/>
      </w:pPr>
      <w:r xmlns:w="http://schemas.openxmlformats.org/wordprocessingml/2006/main">
        <w:t xml:space="preserve">5. اعلان سبک را توسعه دهید</w:t>
      </w:r>
    </w:p>
    <w:p>
      <w:pPr xmlns:w="http://schemas.openxmlformats.org/wordprocessingml/2006/main"/>
      <w:r xmlns:w="http://schemas.openxmlformats.org/wordprocessingml/2006/main">
        <w:t xml:space="preserve">در اینجا یک دستور سبک برای یک اسکریپت رادیویی مبتنی بر موضوع تبدیل عملیات نظافت سنتی از طریق یکپارچه‌سازی فناوری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«تمیز کردن با فناوری: روش‌های مدرن چگونه صنعت را متحول می‌کنند»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سبک: </w:t>
      </w:r>
      <w:r xmlns:w="http://schemas.openxmlformats.org/wordprocessingml/2006/main">
        <w:br xmlns:w="http://schemas.openxmlformats.org/wordprocessingml/2006/main"/>
      </w:r>
      <w:r xmlns:w="http://schemas.openxmlformats.org/wordprocessingml/2006/main">
        <w:t xml:space="preserve">آموزنده، مکالمه‌ای و متمرکز بر راه‌حل، همراه با یک اشاره هدف </w:t>
      </w:r>
      <w:r xmlns:w="http://schemas.openxmlformats.org/wordprocessingml/2006/main">
        <w:t xml:space="preserve">از منافع انسانی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w:t>
      </w:r>
      <w:r xmlns:w="http://schemas.openxmlformats.org/wordprocessingml/2006/main">
        <w:br xmlns:w="http://schemas.openxmlformats.org/wordprocessingml/2006/main"/>
      </w:r>
      <w:r xmlns:w="http://schemas.openxmlformats.org/wordprocessingml/2006/main">
        <w:t xml:space="preserve">ایجاد یک فیلمنامه رادیویی که چالش های پیش روی شرکت های نظافت سنتی را بررسی می کند. و اینکه چگونه یکپارچه سازی فناوری می تواند به آنها رسیدگی کند و شنوندگان را برای درک مزایای روش های مدرن در صنعت توانمند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درخواست اسکریپت: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[INTRO MUSIC FADES OUT]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"به "Cleaning Up with Tech" خوش آمدید! من میزبان شما هستم، [Name]، و امروز در حال بحث در مورد چگونگی تغییر فناوری صنعت تمیز کردن هستیم. چالش هایی که شرکت های نظافتی سنتی با آن روبرو هستند و مزایای استفاده از روش های مدرن را بررسی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[بخش 1: چالش‌های پیش روی شرکت‌های نظافت سنتی]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"بسیاری از شرکت‌های نظافتی تلاش می‌کنند تا با خواسته‌های عملیاتی مدرن مطابقت داشته باشند. از مدیریت کارکنان گرفته تا برآورده کردن انتظارات مشتری، این یک جنگل است. و بیایید عوارض فیزیکی کارکنان را فراموش نکنیم - ساعات طولانی، بلند کردن کارهای سنگین و کارهای تکراری می تواند خسته کننده باشد راهی برای تغییر روش کسب و کارتان؟"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[بخش 2: اهمیت تشدید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"ادغام فناوری می تواند به طور قابل توجهی کارایی را افزایش دهد، کیفیت خدمات را بهبود بخشد و کارکنان را حفظ کند. از برنامه های تلفن همراه برای برنامه ریزی و پرداخت تا ربات های تمیزکننده با هوش مصنوعی، طیف گسترده ای از ابزارها در دسترس هستند. برای کمک به شرکت‌های نظافتی برای ساده‌سازی فعالیت‌های خود، اما استفاده از این موارد مدرن چه مزایایی دارد روش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[بخش 3: پیشنهاد راه حل های عملی]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"تیم ما در [سازمان] شیوه های فعلی در صنعت نظافت را تجزیه و تحلیل کرده و راه حل های عملی را برای کمک به شرکت ها برای تغییر عملکردشان پیشنهاد کرده است. ما برخی از یافته های خود را به اشتراک خواهیم گذاشت و در مورد چگونگی راه حل هایمان بحث خواهیم کرد. برای بهبود کارایی، کیفیت و رضایت کارکنان اجرا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[بخش 4: مطالعات موردی و چالش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"ما از چند متخصص صنعت و شرکت هایی که با موفقیت یکپارچه سازی فناوری را در عملیات خود پیاده سازی کرده اند، خواهیم شنید. آنها چالش ها، موفقیت ها و درس های آموخته شده خود را به اشتراک خواهند گذاشت و بینش های ارزشمندی را در اختیار شما قرار خواهند داد. به تاثیر روش های مدرن بر صنعت نظافت."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[بستن]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"از اینکه "پاکسازی با فناوری" را تنظیم کردید متشکریم! اگر علاقه مند به یادگیری بیشتر در مورد اینکه چگونه فناوری می تواند عملیات تمیز کردن شما را متحول کند، وب سایت ما را برای منابع و نکات بررسی کنید. دفعه بعد به ما بپیوندید. صنایع و راه حل های بیشتری را با تمرکز بر نوآوری و کارایی کاوش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بیرونی شروع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درخواست سبک، قالبی ساختاریافته برای یک اسکریپت رادیویی ارائه می‌کند که سؤالات شنوندگان را در مورد تغییر عملیات تمیز کردن سنتی از طریق یکپارچه‌سازی فناوری، اطلاع‌رسانی، آموزش و حل می‌کند.</w:t>
      </w:r>
    </w:p>
    <w:p>
      <w:pPr xmlns:w="http://schemas.openxmlformats.org/wordprocessingml/2006/main">
        <w:pStyle w:val="Subtitle"/>
      </w:pPr>
      <w:r xmlns:w="http://schemas.openxmlformats.org/wordprocessingml/2006/main">
        <w:t xml:space="preserve">6. برای معرفی از ChatGPT استفاده کنید</w:t>
      </w:r>
    </w:p>
    <w:p>
      <w:pPr xmlns:w="http://schemas.openxmlformats.org/wordprocessingml/2006/main"/>
      <w:r xmlns:w="http://schemas.openxmlformats.org/wordprocessingml/2006/main">
        <w:t xml:space="preserve">[موسیقی شاد پس‌زمینه شروع به پخش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(با لحنی آرام): "به CleanTech خوش آمدید، نمایشی که به رویکردهای نوآورانه برای دگرگون کردن صنایع سنتی می‌تابد. من میزبان شما هستم و امروز درباره موضوعی صحبت می‌کنیم که بسیار نزدیک به خانه - به طور دقیق، دنیای عملیات نظافت سنتی به لطف ادغام فناوری، در شرف تغییر است عملیات نظافتی سنتی از طریق یکپارچه‌سازی فناوری، اما موضوع اصلی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[انتقال موسیقی به آهنگی ظریف و آینده‌نگر]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«از برنامه‌ریزی و مدیریت موجودی تا تعمیر و نگهداری تجهیزات و مشارکت کارکنان، عملیات نظافت سنتی خارج از کنترل است. فرآیندهای ناکارآمد، فناوری قدیمی و دید محدود باعث کاهش بهره‌وری، روحیه و اما خبر خوب این است که با پذیرش فناوری های پیشرفته، شرکت های نظافتی می توانند کارایی خود را افزایش دهند. کیفیت خدمات را بهبود بخشید و استعدادهای برتر را حفظ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[برش به یک انیمیشن آینده‌نگر، نشان‌دهنده یک شرکت نظافتی با پروتکل‌های کارآمد و تجهیزات پیشرفته]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"در این قسمت، وضعیت فعلی عملیات نظافت سنتی و چگونگی تغییر فناوری در صنعت را بررسی خواهیم کرد. چالش‌ها را تحلیل خواهیم کرد. ، نقاط اصلی درد را شناسایی کنید و موثرترین استراتژی ها را برای موفقیت برجسته کنید. طرفداران CleanTech، زمان آن رسیده است که آینده روشن تر و کارآمدتری را برای عملیات تمیز کردن کشف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به یک نتیجه هیجان انگیز می رسد]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"منتظر تغییر عملیات نظافت سنتی از طریق یکپارچه سازی فناوری باشید. انقلاب پاک اکنون آغاز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تم 5 ثانیه دیگر قبل از محو شدن ادامه می یابد]</w:t>
      </w:r>
    </w:p>
    <w:p>
      <w:pPr xmlns:w="http://schemas.openxmlformats.org/wordprocessingml/2006/main">
        <w:pStyle w:val="Subtitle"/>
      </w:pPr>
      <w:r xmlns:w="http://schemas.openxmlformats.org/wordprocessingml/2006/main">
        <w:t xml:space="preserve">7. صحنه ها را با ChatGPT بنویسید</w:t>
      </w:r>
    </w:p>
    <w:p>
      <w:pPr xmlns:w="http://schemas.openxmlformats.org/wordprocessingml/2006/main"/>
      <w:r xmlns:w="http://schemas.openxmlformats.org/wordprocessingml/2006/main">
        <w:t xml:space="preserve">در اینجا یک صحنه فیلمنامه نویس رادیویی بین دو شخصیت است که بر اساس موضوع تبدیل عملیات تمیز کردن سنتی از طریق یکپارچه سازی فناوری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«توانمندسازی صنعت تمیز کردن»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[موسیقی مقدماتی]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مجری، راشل: </w:t>
      </w:r>
      <w:r xmlns:w="http://schemas.openxmlformats.org/wordprocessingml/2006/main">
        <w:t xml:space="preserve">به «بینش‌های تجاری» خوش آمدید، نمایشی که در آن راه‌حل‌های نوآورانه برای چالش‌های دنیای واقعی را بررسی می‌کنیم. امروز، ما در مورد آینده عملیات تمیز کردن بحث می کنیم. مایکل، یک متخصص برجسته در تغییر شرکت های نظافت سنتی، به من ملحق می شود. مایکل، به نمایش خوش آمدید!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مایکل: </w:t>
      </w:r>
      <w:r xmlns:w="http://schemas.openxmlformats.org/wordprocessingml/2006/main">
        <w:t xml:space="preserve">ممنون راشل! من هیجان زده هستم که تحقیقات خود را در مورد مزایای یکپارچه سازی فناوری در صنعت تمیز کردن به اشتراک بگذارم.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[انتقال موسیقی به ملودی پس‌زمینه]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ریچل: </w:t>
      </w:r>
      <w:r xmlns:w="http://schemas.openxmlformats.org/wordprocessingml/2006/main">
        <w:t xml:space="preserve">بنابراین، مایکل، شنوندگان ما ممکن است بپرسند: چرا یکپارچه‌سازی فناوری در صنعت نظافت یک ضرورت است؟ برخی از چالش هایی که شرکت های نظافتی سنتی با آن مواجه هستند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مایکل: </w:t>
      </w:r>
      <w:r xmlns:w="http://schemas.openxmlformats.org/wordprocessingml/2006/main">
        <w:t xml:space="preserve">بله. شرکت‌های نظافتی سنتی اغلب برای انطباق با خواسته‌های عملیاتی مدرن، مانند افزایش انتظارات مشتریان برای راحتی، کیفیت و پایداری، تلاش می‌کنند. آنها همچنین در حفظ کارمندان، مدیریت ضایعات و ساده‌سازی تدارکات با مشکلاتی روبرو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راشل: </w:t>
      </w:r>
      <w:r xmlns:w="http://schemas.openxmlformats.org/wordprocessingml/2006/main">
        <w:t xml:space="preserve">دلهره آور به نظر می رسد. چگونه یکپارچه سازی فناوری می تواند به کاهش این مشکلات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مایکل: </w:t>
      </w:r>
      <w:r xmlns:w="http://schemas.openxmlformats.org/wordprocessingml/2006/main">
        <w:t xml:space="preserve">متوجه شدیم که پلتفرم‌های دیجیتال می‌توانند با خودکار کردن زمان‌بندی، ارتباطات و مدیریت موجودی، کارایی را افزایش دهند. این امر شرکت ها را قادر می سازد تا هزینه های نیروی کار را کاهش دهند و خدمات بهتری را به مشتریان ارائه دهند. علاوه بر این، فناوری می‌تواند به شرکت‌ها در نظارت و کاهش ضایعات، پیروی از مقررات زیست‌محیطی و تعامل با کارمندان از طریق برنامه‌های موبایل و بازی‌سازی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راشل: </w:t>
      </w:r>
      <w:r xmlns:w="http://schemas.openxmlformats.org/wordprocessingml/2006/main">
        <w:t xml:space="preserve">می بینم. آیا می‌توانید نمونه‌ای از شرکتی را به اشتراک بگذارید که با موفقیت فناوری را برای تغییر عملیات خود یکپارچه کرده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مایکل: </w:t>
      </w:r>
      <w:r xmlns:w="http://schemas.openxmlformats.org/wordprocessingml/2006/main">
        <w:t xml:space="preserve">یک مثال عالی یک شرکت نظافتی است که برنامه های سنتی مبتنی بر کاغذ را با یک پلت فرم آنلاین جایگزین کرد. این به آن‌ها اجازه داد تا خطاهای زمان‌بندی را کاهش دهند، در دسترس بودن کارکنان را افزایش دهند و بازخورد لحظه‌ای مشتری را دریافت کنند. این شرکت همچنین یک سیستم گیمیفیکیشن را پیاده‌سازی کرد که در آن کارکنان برای انجام کارها و کاهش ضایعات امتیاز کسب کردند.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راشل: </w:t>
      </w:r>
      <w:r xmlns:w="http://schemas.openxmlformats.org/wordprocessingml/2006/main">
        <w:t xml:space="preserve">این جذاب است. تاثیر یکپارچه سازی فناوری بر حفظ کارکنان چیست و شرکت ها چگونه می توانند به طور موثر از این ابزارها استفاده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مایکل: </w:t>
      </w:r>
      <w:r xmlns:w="http://schemas.openxmlformats.org/wordprocessingml/2006/main">
        <w:t xml:space="preserve">ما متوجه شدیم که وقتی کارمندان از طریق فناوری به کار خود متصل می شوند، درگیر و با انگیزه تر می شوند. اپلیکیشن‌های موبایل و گیمیفیکیشن می‌توانند کارمندان را از زمان‌بندی، عملکرد و فرصت‌های شغلی مطلع کنند. علاوه بر این، تحقیقات ما نشان می دهد که شرکت هایی که رفاه و به رسمیت شناختن کارکنان را در اولویت قرار می دهند، نرخ حفظ کارمندان بالاتری را تجربه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راشل: </w:t>
      </w:r>
      <w:r xmlns:w="http://schemas.openxmlformats.org/wordprocessingml/2006/main">
        <w:t xml:space="preserve">اینها بینش های ارزشمندی هستند، مایکل. به عنوان یک فکر تکمیلی، چه توصیه ای به شرکت های نظافت سنتی می دهید که به دنبال ادغام فناوری در عملیات خود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مایکل: </w:t>
      </w:r>
      <w:r xmlns:w="http://schemas.openxmlformats.org/wordprocessingml/2006/main">
        <w:t xml:space="preserve">توصیه اصلی ما این است که از کارهای کوچک شروع کنید، سیستم‌ها و فرآیندهای فعلی خود را ارزیابی کنید، حوزه‌هایی را برای نوآوری شناسایی کنید، و یک نقشه راه روشن برای یکپارچه‌سازی فناوری ایجاد کنید. با استفاده از ابزارها و استراتژی های مناسب، شرکت ها می توانند عملیات خود را مدرن کنند، رضایت مشتری را بهبود بخشند و آینده ای پایدار در صنعت نظافت تضمین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[بازی‌های موسیقی بسته]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راشل: </w:t>
      </w:r>
      <w:r xmlns:w="http://schemas.openxmlformats.org/wordprocessingml/2006/main">
        <w:t xml:space="preserve">مایکل از شما برای مشاهدات روشنگرتان در مورد ادغام فناوری تحول‌آفرین در صنعت نظافت سپاسگزاریم. دفعه بعد برای مکالمات جذاب تر در Business Insights هماهنگ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[OUTRO MUSIC به پخش ادامه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امیدوارم این انتظارات شما را برآورده کند!</w:t>
      </w:r>
    </w:p>
    <w:p>
      <w:pPr xmlns:w="http://schemas.openxmlformats.org/wordprocessingml/2006/main">
        <w:pStyle w:val="Subtitle"/>
      </w:pPr>
      <w:r xmlns:w="http://schemas.openxmlformats.org/wordprocessingml/2006/main">
        <w:t xml:space="preserve">8. در صورت نیاز ChatGPT را تغییر مسیر دهید</w:t>
      </w:r>
    </w:p>
    <w:p>
      <w:pPr xmlns:w="http://schemas.openxmlformats.org/wordprocessingml/2006/main"/>
      <w:r xmlns:w="http://schemas.openxmlformats.org/wordprocessingml/2006/main">
        <w:t xml:space="preserve">[موسیقی شاد از بین می‌رود و میزبانی دوستانه بر عهده می‌گیرد]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"به "صفحه تمیز" خوش آمدید، نمایشی که تماماً در مورد دگرگونی صنعت نظافت است. من میزبان شما هستم، سارا، و امروز در مورد آینده صحبت می‌کنیم. [نام نویسنده]، یک متخصص با تجربه در این زمینه، به من ملحق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نویسنده: "از اینکه من را دارید متشکرم، سارا. من مشتاق هستم که بینش خود را در مورد چالش هایی که شرکت های نظافتی سنتی با آن روبرو هستند و اینکه چگونه فناوری می تواند به غلبه بر آنها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"بیایید درست شیرجه بزنیم. شرکت های نظافتی سنتی برای سال ها وجود داشته اند. برخی از چالش هایی که امروزه با آن ها روبرو هستند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نویسنده: "خب، سارا، همه چیز در مورد انطباق با نیازهای عملیاتی مدرن است. با افزایش تقاضا برای محصولات پاک کننده سازگار با محیط زیست، کیفیت خدمات بهتر، و مشارکت بالای کارکنان، شرکت های نظافتی سنتی در تلاش برای ادامه دادن هستند. آنها اغلب به سختی می توانند نوآوری کنند. و یک مزیت رقابتی را حفظ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"این نکته جالبی است. بنابراین، چگونه فناوری می تواند به این چالش ها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نویسنده: "فناوری می تواند کارایی را افزایش دهد، کیفیت خدمات را بهبود بخشد و کارمندان را حفظ کند. به عنوان مثال، برنامه های تلفن همراه می توانند سفارشات کاری را ساده کنند، مدیریت موجودی را خودکار کنند و به روز رسانی های لحظه ای را برای مشتریان ارائه دهند. دستیارهای صوتی مانند Alexa و Google Home نیز می توانند این کار را انجام دهند. برنامه ریزی قرار ملاقات یا درخواست خدمات برای مشتریان آسان تر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[وقفه کوتاه موسیقی]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"به نظر می رسد شروعی عالی است. در مورد مشارکت کارکنان چطور؟ فناوری چگونه می تواند به آن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نویسنده: "فناوری همچنین می‌تواند نقش حیاتی در مشارکت کارکنان ایفا کند. به عنوان مثال، سیستم‌های ردیابی عملکرد کارکنان می‌توانند به مدیران کمک کنند تا زمینه‌های بهبود را شناسایی کرده و بازخورد شخصی‌سازی شده را ارائه دهند. علاوه بر این، پلت‌فرم‌های ارتباطی داخلی می‌توانند همکاری و اشتراک دانش را بین کارکنان تسهیل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"می بینم. بنابراین، چه چیزی برای شرکت های نظافت سنتی به دنبال تغییر فعالیت های خود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نویسنده: "کلید این است که راه‌حل‌های کوچک را شروع کنید و راه‌حل‌های فن‌آوری را پیاده‌سازی کنید که نقاط درد خاص را برطرف می‌کند. با برنامه‌های موبایل یا دستیارهای صوتی شروع کنید و از آنجا گسترش دهید. شرکت‌های نظافت سنتی با پذیرش فناوری می‌توانند کارایی عملیاتی را بهبود ببخشند، تجربه مشتری را بهبود بخشند، و بهترین را حفظ کنند. استعداد."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"از به اشتراک گذاشتن تخصص خود متشکریم، [نام نویسنده]. اگر یک شرکت نظافتی سنتی هستید که به دنبال تغییر در فعالیت های خود هستید، اطلاعات بیشتری در وب سایت و قسمت های بعدی خواهیم داشت. تا دفعه بعد، "تمیز" بمانید و قبل از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دوباره محو می شود]</w:t>
      </w:r>
    </w:p>
    <w:p>
      <w:pPr xmlns:w="http://schemas.openxmlformats.org/wordprocessingml/2006/main">
        <w:pStyle w:val="Subtitle"/>
      </w:pPr>
      <w:r xmlns:w="http://schemas.openxmlformats.org/wordprocessingml/2006/main">
        <w:t xml:space="preserve">9. در صورت نارضایتی محتوا را بازسازی کنید</w:t>
      </w:r>
    </w:p>
    <w:p>
      <w:pPr xmlns:w="http://schemas.openxmlformats.org/wordprocessingml/2006/main"/>
      <w:r xmlns:w="http://schemas.openxmlformats.org/wordprocessingml/2006/main">
        <w:t xml:space="preserve">در اینجا یک فیلمنامه رادیویی بالقوه برای موضوع "تغییر عملیات نظافت سنتی از طریق یکپارچه سازی فناوری"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شاد از بین می رود، و صدای مجری در اختیار می گیرد]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"به "Industry Insights" خوش آمدید. امروز، ما در کانون توجه قرار داریم دنیای نظافت و کشف اینکه چگونه فناوری در حال متحول کردن عملیات نظافت سنتی است نام]، چه کسی اینجاست تا آخرین روندها و نوآوری ها را به اشتراک بگذارد.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ملایم به لحنی حرفه‌ای‌تر تبدیل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"شرکت‌های نظافتی سنتی تحت فشار هستند تا خود را با تغییر خواسته‌های مشتری و نیازهای عملیاتی سازگار کنند. اما چگونه می‌توانند شکاف را پر کنند و از رقبا جلوتر بمانند؟ مهمان امروز ما دیدگاه‌های خود را درباره اهمیت ادغام فناوری در صنعت نظافت."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کارشناس: "از اینکه من را در اختیار دارید متشکرم. صنعت نظافت برای ایجاد اختلال در فناوری آماده است. شیوه های سنتی و کار یدی می تواند زمان بر، ناکارآمد باشد و منجر به نتایج غیربهینه شود. با این حال، با فناوری مناسب، شرکت های نظافتی می توانند کارایی را افزایش دهند. بهبود کیفیت خدمات و حفظ کارکنان."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"بیایید آن را تجزیه کنیم. برخی از چالش‌های کلیدی که شرکت‌های نظافتی سنتی برای انطباق با نیازهای عملیاتی مدرن با آن روبرو هستند،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کارشناس: "یکی از چالش‌های اصلی عدم مشاهده لحظه‌ای در عملیات است. ردیابی و تخمین دستی منجر به تخمین‌های نادرست و ارتباط ضعیف با مشتریان می‌شود. فناوری می‌تواند این مشکل را با ارائه به‌روزرسانی‌های بلادرنگ، زمان‌بندی خودکار، و بهینه‌سازی مسیرها برای موارد بیشتر حل کند. پوشش کارآمد."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"این جالب است. تجزیه و تحلیل داده ها چه نقشی می تواند در تغییر عملیات تمیز کردن سنتی ایفا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متخصص: "تجزیه و تحلیل داده ها می تواند به شرکت ها کمک کند تا منابع خود را بهینه کنند، عملکرد خود را ردیابی کنند و زمینه های بهبود را شناسایی کنند. با تجزیه و تحلیل الگوهای تمیز کردن، عوامل محیطی و استفاده از تجهیزات، شرکت ها می توانند تصمیمات مبتنی بر داده را برای اصلاح عملیات خود و بهبود کیفیت کلی اتخاذ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"تصمیمات مبتنی بر داده تنها در صورتی می توانند موثر باشند که با داده های قابل اعتماد پشتیبانی شوند. نگرانی در مورد هزینه ها، بازگشت سرمایه و بازگشت سرمایه چطور؟"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کارشناس: "تکنولوژی می تواند به کاهش هزینه ها به طرق مختلف کمک کند. به عنوان مثال، حسگرهای هوشمند می توانند مصرف انرژی را ردیابی کنند و ابزارهای تمیز کردن خودکار می توانند طول عمر تجهیزات را افزایش دهند. علاوه بر این، نرم افزار داخلی می تواند عملیات را ساده کند، هزینه های نیروی کار را کاهش دهد و بهره وری را بهبود بخشد."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"ما موضوعات هیجان انگیزی را پوشش داده ایم. شرکت های نظافتی سنتی که به دنبال ادغام فناوری هستند چه آینده ای دارند؟ امروز چه راه حل های عملی را می توانند اجرا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کارشناس: "با شناسایی مناطقی که فرآیندهای دستی می‌توانند خودکار شوند، شروع کنید. روی نرم‌افزاری سرمایه‌گذاری کنید که زمان‌بندی را ساده می‌کند، با سیستم‌های موجود ادغام می‌کند و دید در زمان واقعی را فراهم می‌کند. در نهایت، اتخاذ راه‌حل‌های مبتنی بر ابر برای پشتیبان‌گیری و تحرک مبتنی بر ابر را در نظر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 "از شما متشکرم، [نام کارشناس]، برای روشن کردن قدرت تغییردهنده فناوری در صنعت نظافت. اگر اهل سنت هستید. شرکت نظافتی که به دنبال این است که بالاتر از بقیه باقی بماند، راه‌حل‌های فناوری را در نظر بگیرید که می‌تواند کارایی را افزایش داده و رضایت مشتری را بهبود بخشد."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[انتقال موسیقی به بخش تبلیغاتی]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"می‌خواهید عملیات نظافت خود را متحول کنید و از رقبا جلوتر بمانید؟ از پیوندهای ما در یادداشت‌های نمایش دیدن کنید یا در وبینارهای آتی ما ثبت‌نام کنید تا درباره راه‌حل‌های پاکسازی نوآورانه بیشتر بدانید."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حال بسته شدن موسیقی پخش می‌شود و صدای میزبان برمی‌گردد]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"این تمام زمانی است که برای امروز داریم. از اینکه با "Industry Insights" هماهنگ شدید متشکریم. دفعه بعد به ما بپیوندید تا فناوری‌ها و نوآوری‌های پیشرفته‌ای را که دنیای ما را شکل می‌دهند بررسی کنیم. زندگی کن."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[مدت زمان کل تقریباً 5 دقیقه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توجه: بسته به زمان مورد نیاز برای فیلمنامه، ممکن است لازم باشد تنظیماتی را انجام دهید تا نیازهای خود را برآورده کنید.</w:t>
      </w:r>
    </w:p>
    <w:p>
      <w:pPr xmlns:w="http://schemas.openxmlformats.org/wordprocessingml/2006/main">
        <w:pStyle w:val="Subtitle"/>
      </w:pPr>
      <w:r xmlns:w="http://schemas.openxmlformats.org/wordprocessingml/2006/main">
        <w:t xml:space="preserve">10. از فضای سریع برای ثبات استفاده مجدد کنید</w:t>
      </w:r>
    </w:p>
    <w:p>
      <w:pPr xmlns:w="http://schemas.openxmlformats.org/wordprocessingml/2006/main"/>
      <w:r xmlns:w="http://schemas.openxmlformats.org/wordprocessingml/2006/main">
        <w:t xml:space="preserve">در اینجا یک فیلمنامه رادیویی بالقوه بر اساس زمینه داده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[موسیقی مقدماتی]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به «Clean Sweep» خوش آمدید، نمایشی که در آن آخرین نوآوری‌ها در صنعت نظافت را بررسی می‌کنیم. من میزبان شما هستم، امیلی، و امروز در مورد "تغییر عملیات تمیز کردن سنتی از طریق یکپارچه سازی فناوری" بحث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1: چالش‌ها در نظافت سنتی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اقتصادی در پس‌زمینه]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شرکت‌های نظافت سنتی با چالش‌های زیادی در هنگام انطباق با نیازهای عملیاتی مدرن روبرو هستند. از مدیریت کارکنان و تجهیزات گرفته تا حفظ استانداردهای کیفیت، می تواند یک کار دلهره آور باشد. جان، صاحب Sparkling Clean، یک آژانس تمیز کردن محلی، امروز به من ملحق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جان: از اینکه من را در اختیار دارید متشکرم. ما با حفظ کارکنان، مدیریت سیستم جلوی خانه و نگهداری از تجهیزات مشکل داشته ایم.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اینها نکات بسیار خوبی هستند. به عنوان یک شرکت نظافتی سنتی، فکر می‌کنید فناوری چگونه می‌تواند به کاهش برخی از این چالش‌ها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2: اهمیت یکپارچه‌سازی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نوآورانه شروع به پخش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فناوری راه درازی را پیموده است و نمی‌توان تأثیر آن بر صنعت نظافت را نادیده گرفت. بیایید نگاهی به برخی از راه‌هایی بیندازیم که فناوری می‌تواند کارایی را افزایش دهد، کیفیت خدمات را بهبود بخشد و کارکنان را حفظ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برخی از نکات کلیدی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استقرار سنسورهای هوشمند برای نظارت بر سطوح دما و رطوبت </w:t>
      </w:r>
      <w:r xmlns:w="http://schemas.openxmlformats.org/wordprocessingml/2006/main">
        <w:br xmlns:w="http://schemas.openxmlformats.org/wordprocessingml/2006/main"/>
      </w:r>
      <w:r xmlns:w="http://schemas.openxmlformats.org/wordprocessingml/2006/main">
        <w:t xml:space="preserve">- پیاده‌سازی نرم‌افزار مبتنی بر برنامه برای مدیریت کارکنان خط مقدم </w:t>
      </w:r>
      <w:r xmlns:w="http://schemas.openxmlformats.org/wordprocessingml/2006/main">
        <w:br xmlns:w="http://schemas.openxmlformats.org/wordprocessingml/2006/main"/>
      </w:r>
      <w:r xmlns:w="http://schemas.openxmlformats.org/wordprocessingml/2006/main">
        <w:t xml:space="preserve">- خودکارسازی حسابداری و مدیریت موجودی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جان: بله، پس از پیاده‌سازی موجودی خودکار خود شاهد کاهش قابل توجهی در هزینه‌های نیروی کار بوده‌ایم. سیستم مدیریت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جالب است. روحیه کارکنان شما چگونه بهبود یافته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3: پیشنهاد راه حل ها - اقدام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الهام بخش ادامه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کلید تغییر عملیات نظافت سنتی، پیشنهاد راه حل های عملی است که می توانند در سراسر صنعت اجرا شوند. در اینجا چند توصیه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سرمایه گذاری در نرم افزار مدیریت مراقبت از کف هوشمند </w:t>
      </w:r>
      <w:r xmlns:w="http://schemas.openxmlformats.org/wordprocessingml/2006/main">
        <w:br xmlns:w="http://schemas.openxmlformats.org/wordprocessingml/2006/main"/>
      </w:r>
      <w:r xmlns:w="http://schemas.openxmlformats.org/wordprocessingml/2006/main">
        <w:t xml:space="preserve">2. اجرای آموزش بهداشت و ایمنی برای کارکنان </w:t>
      </w:r>
      <w:r xmlns:w="http://schemas.openxmlformats.org/wordprocessingml/2006/main">
        <w:br xmlns:w="http://schemas.openxmlformats.org/wordprocessingml/2006/main"/>
      </w:r>
      <w:r xmlns:w="http://schemas.openxmlformats.org/wordprocessingml/2006/main">
        <w:t xml:space="preserve">3. استفاده از شیوه های تمیز کردن سبز برای کاهش اثرات زیست محیطی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جان: ما شروع به استفاده از محصولات سازگار با محیط زیست در محلول تمیز کردن خود کرده ایم. این نه تنها برای محیط زیست بهتر است بلکه هزینه را برای مشتریان ما کاهش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به نظر می رسد یک تغییر دهنده بازی است! از آنجایی که شرکت‌های نظافت سنتی با تکنولوژی به پیشرفت خود ادامه می‌دهند، چه توصیه‌ای به آنها در مورد چگونگی شروع به کار می‌دهید؟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4: نتیجه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[باز کردن موسیقی بسته شدن شروع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برای کسانی که به دنبال تغییر عملیات نظافت سنتی از طریق یکپارچه‌سازی فناوری هستند، می‌خواهم به شما دعوت به عمل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یک گزارش جامع در مورد راه حل های انتقالی که آژانس های نظافتی می توانند از آنها استفاده کنند، به اشتراک خواهیم گذاشت. برای اطلاعات بیشتر به سادگی به وب سایت ما سر بزنید.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جان: از فرصتی که برای به اشتراک گذاشتن داستان و تجربه خود با فناوری در اختیار ما قرار دادید متشکریم.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با تشکر، جان، و از شنوندگان ما، از شما برای تنظیم کردن تشکر می‌کنیم. هفته آینده با موضوعات هیجان‌انگیزتر در "Clean Sweep" باز خواهیم گشت.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[موسیقی Outro پخش می شود]</w:t>
      </w:r>
    </w:p>
    <w:p>
      <w:pPr xmlns:w="http://schemas.openxmlformats.org/wordprocessingml/2006/main">
        <w:pStyle w:val="Subtitle"/>
      </w:pPr>
      <w:r xmlns:w="http://schemas.openxmlformats.org/wordprocessingml/2006/main">
        <w:t xml:space="preserve">11. اقدامات اصلی داستان را دنبال کنید</w:t>
      </w:r>
    </w:p>
    <w:p>
      <w:pPr xmlns:w="http://schemas.openxmlformats.org/wordprocessingml/2006/main"/>
      <w:r xmlns:w="http://schemas.openxmlformats.org/wordprocessingml/2006/main">
        <w:t xml:space="preserve">در اینجا فیلمنامه ای برای یک برنامه رادیویی 30 دقیقه ای بر اساس موضوع "تغییر عملیات پاکسازی سنتی از طریق یکپارچه سازی فناوری"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1: مقدمه (5 دقیقه)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شاد از بین می رود، و مجری، صدایی دوستانه و آگاه، معرفی می کند. موضوع]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«به «کسب و کار پاک» خوش آمدید، نمایشی که آخرین روندها و نوآوری ها در صنعت نظافت را بررسی می کند. من میزبان شما هستم، جین اسمیت.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پس‌زمینه الهام‌گرفته از آمریکا شروع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2: چالش‌ها در عملیات نظافت سنتی (10 دقیقه)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ریچل: "متشکرم، جین. شرکت‌های نظافت سنتی در انطباق با نیازهای عملیاتی مدرن با چالش‌های مهمی روبرو هستند. از کارهای دستی گرفته تا زمان‌بندی و موجودی مدیریت، صنعت آماده اختلال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"آیا می توانید در مورد برخی از نقاط درد خاص صحبت کنید؟ بزرگترین چالش برای شرکت های نظافت سنتی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ریچل: "یکی از مسائل مهم استفاده ناکارآمد از نیروی کار و منابع است. شرکت های نظافتی اغلب برای تخصیص کارآمد کارکنان با مشکل مواجه هستند که منجر به استفاده ناکافی از کارگران و کمبود خدمات ارائه شده می شود. چالش دیگر نرم افزار و فناوری قدیمی است که منجر به فرآیندهای دستی می شود. فرصت های از دست رفته برای بهینه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3: مزایای یکپارچه سازی فناوری (8 دقیقه)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"بنابراین، چگونه یکپارچه سازی فناوری می تواند به شرکت های نظافتی سنتی کمک کند تا بر این چالش ها غلبه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راشل: "این می‌تواند با پیاده‌سازی ابزارهای زمان‌بندی مبتنی بر داده‌ها برای بهینه‌سازی تخصیص نیروی کار و کاهش زمان خرابی آغاز شود. علاوه بر این، شرکت‌ها می‌توانند از نرم‌افزار مبتنی بر ابر برای مدیریت موجودی، پیگیری تعمیر و نگهداری تجهیزات و ارائه گزارش‌های بی‌درنگ در مورد خدمات و رضایت مشتری استفاده کنند.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"این امیدوارکننده به نظر می رسد. در مورد مشارکت و حفظ کارکنان چطور؟ یکپارچه سازی فناوری چگونه می تواند در آن زمینه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راشل: "تکنولوژی می تواند با ارائه برنامه های کاری شخصی سازی شده و پاداش برای عملکرد خوب، تعامل کارکنان را بهبود بخشد. همچنین می تواند بستری را برای کارکنان فراهم کند تا به منابع آموزشی و توسعه دسترسی پیدا کنند، رضایت شغلی و نرخ حفظ آنها افزایش یابد."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4: آینده صنعت نظافت (7 دقیقه)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"از نظر پذیرش فناوری از آینده صنعت نظافت چه انتظاری می توانیم داشته باشیم؟"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ریچل: "ما شاهد تغییر قابل توجهی به سمت راه حل های تمیز کننده مبتنی بر هوش مصنوعی، اتوماسیون و دستگاه های IoT (اینترنت اشیا) هستیم. شرکت ها برای رقابتی ماندن و ساده تر کردن عملیات خود باید روی این فناوری ها سرمایه گذاری کنند. علاوه بر این، انتظارات مشتریان در حال تبدیل شدن به با تاکید بر سازگاری با محیط زیست، پایداری و خدمات شخصی‌سازی شده، به طور فزاینده‌ای بالا می‌رود."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"وای. این چیزهای زیادی است که باید در نظر گرفت. چه توصیه ای به شرکت های نظافتی می کنید که به دنبال تغییر در فعالیت های خود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راشل: "کوچک شروع کنید، هر بار بر روی یک حوزه تمرکز کنید و به تدریج به اهداف خود برسید. با شرکای فناوری و متخصصان صنعت همکاری کنید تا بهترین راه حل ها را برای کسب و کار خود شناسایی کنید. و البته، مشارکت و حفظ کارمندان را در اولویت قرار دهید تا طولانی شوید. موفقیت مدتی."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5: فراخوان برای اقدام و مراحل بعدی (2 دقیقه)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"از به اشتراک گذاشتن تخصص خود متشکریم، راشل. قبل از پایان کار، دعوت به عمل برای شنوندگان ما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ریچل: "من شنوندگان را تشویق می‌کنم راه‌حل‌های فناوری موجود را شروع کنند و با کارشناسان صنعت مشورت کنند تا بهترین رویکرد را برای کسب‌وکار خود تعیین کنند. و، جین، ما یک پیشنهاد ویژه برای شنوندگانی خواهیم داشت که راه‌حل‌های فناوری را در 30 روز آینده اجرا می‌کنند. برای اطلاعات بیشتر در این مورد همراه باشید."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"و این همه برای نمایش امروز "تغییر عملیات نظافت سنتی از طریق یکپارچه سازی فناوری" است. دفعات بعدی را برای بینش ها و نوآوری های بیشتر "کسب و کار پاک" در صنعت هماهنگ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شاد شروع می‌شود، که نشان‌دهنده پایان نمایش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می‌توانید در صورت نیاز آن را تغییر دهید و تنظیم کنید!</w:t>
      </w:r>
    </w:p>
    <w:p>
      <w:pPr xmlns:w="http://schemas.openxmlformats.org/wordprocessingml/2006/main">
        <w:pStyle w:val="Subtitle"/>
      </w:pPr>
      <w:r xmlns:w="http://schemas.openxmlformats.org/wordprocessingml/2006/main">
        <w:t xml:space="preserve">12. رمان را برای سازگاری بررسی کنید</w:t>
      </w:r>
    </w:p>
    <w:p>
      <w:pPr xmlns:w="http://schemas.openxmlformats.org/wordprocessingml/2006/main"/>
      <w:r xmlns:w="http://schemas.openxmlformats.org/wordprocessingml/2006/main">
        <w:t xml:space="preserve">[صدای یک ایستگاه رادیویی در پس‌زمینه، نواختن ملودی آرامش‌بخش]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"به نسخه این هفته "Industry Insights" خوش آمدید. امروز، ما درباره پروژه‌ای بحث خواهیم کرد که نحوه تمیز کردن فضاهایمان را تغییر می‌دهد. "تغییر سنتی عملیات پاکسازی از طریق یکپارچه‌سازی فناوری، پروژه جدیدی است که همه در صنعت صحبت می‌کنند. ریچل، مدتی را برای بررسی این پروژه رمان محور صرف کرده است، در مورد آن بیشتر به ما بگویید.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[مکث کوتاه]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ریچل: "از اینکه من را در اختیار دارید متشکرم! این پروژه به چالش‌هایی که شرکت‌های نظافت سنتی در انطباق با نیازهای عملیاتی مدرن با آن مواجه هستند، نگاهی دقیق‌تر می‌کند. اهمیت یکپارچه‌سازی فناوری برای افزایش کارایی، بهبود کیفیت خدمات و حفظ کارکنان را برجسته می‌کند. باید بگویم، نویسنده یک تحلیل جامع از شیوه‌های فعلی ارائه می‌کند و راه‌حل‌های عملی را پیشنهاد می‌کند که می‌تواند در صنعت نظافت اجرا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"این جالب است. بازبین چه چیزی را در مورد پروژه نوآورانه تر می 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ریچل: "یک چیزی که برای من قابل توجه بود تمرکز بر حفظ کارمندان بود. این پروژه تشخیص می دهد که شرکت های نظافتی سنتی اغلب برای جذب و حفظ کارکنان ماهر به دلیل ماهیت پر استرس شغل تلاش می کنند. با ادغام فناوری، صنعت می تواند جریان های کاری کارآمدتر و تعادل بین کار و زندگی ایجاد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"می بینم. برخی از چالش های بالقوه ای که بازبین ممکن است در یک پروژه بعدی بالقوه به آنها بپردازد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ریچل: "بازبینی کننده اشاره می کند که در حالی که یکپارچه سازی فناوری پتانسیل تغییر عملیات نظافت سنتی را دارد، موانع زیادی برای پذیرش وجود دارد، مانند هزینه های بالای اجرا و مقاومت در برابر تغییرات از سوی کارکنان موجود. بازبینی کننده پیشنهاد می کند که پرداختن به این چالش ها برای این کار بسیار مهم خواهد بود. موفقیت یکپارچه سازی فناوری در صنعت."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"به نظر می رسد فضای زیادی برای رشد و توسعه در این صنعت وجود دارد. از به اشتراک گذاشتن بینش خود متشکریم، راشل."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راشل: "خوشحالم. این فرصت خوبی بود تا نظراتم را در مورد این پروژه نوآورانه به اشتراک بگذارم."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"از راشل برای تخصص و بینش‌هایش تشکر می‌کنیم. تا دفعه بعد، منتظر "Industry Insights" بیشتر باشید."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[صدای یک ایستگاه رادیویی در حال خاموش شدن]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(صدای بیرونی): "اگر علاقه مند به کسب اطلاعات بیشتر در مورد تغییر عملیات تمیز کردن سنتی از طریق یکپارچه سازی فناوری هستید، چرا بخش منابع ما را کاوش نکنید؟"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[صدای ایستگاه رادیویی در پس‌زمینه خاموش می‌شود]</w:t>
      </w:r>
    </w:p>
    <w:p>
      <w:pPr xmlns:w="http://schemas.openxmlformats.org/wordprocessingml/2006/main">
        <w:pStyle w:val="Subtitle"/>
      </w:pPr>
      <w:r xmlns:w="http://schemas.openxmlformats.org/wordprocessingml/2006/main">
        <w:t xml:space="preserve">13. ویرایش رمان با ChatGPT</w:t>
      </w:r>
    </w:p>
    <w:p>
      <w:pPr xmlns:w="http://schemas.openxmlformats.org/wordprocessingml/2006/main"/>
      <w:r xmlns:w="http://schemas.openxmlformats.org/wordprocessingml/2006/main">
        <w:t xml:space="preserve">در اینجا فیلمنامه ای برای یک برنامه رادیویی 30 دقیقه ای با موضوع: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"قانون پاکسازی: چگونه فناوری می تواند عملیات پاکسازی سنتی را تغییر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[موسیقی مقدماتی محو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مجری: </w:t>
      </w:r>
      <w:r xmlns:w="http://schemas.openxmlformats.org/wordprocessingml/2006/main">
        <w:t xml:space="preserve">به "Cleaning Up Act" در RadioSpark FM خوش آمدید. امروز می خواهیم در مورد چالش های پیش روی شرکت های نظافت سنتی در انطباق با نیازهای عملیاتی مدرن صحبت کنیم. [نام شما] به من ملحق می شود، تیمی که در پروژه ای جذاب رهبری می کند که اهمیت یکپارچه سازی فناوری برای افزایش کارایی، بهبود کیفیت خدمات و حفظ کارمندان در صنعت نظافت را بررسی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1 مصاحبه - مصاحبه با [کارشناس مهمان]]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مجری: </w:t>
      </w:r>
      <w:r xmlns:w="http://schemas.openxmlformats.org/wordprocessingml/2006/main">
        <w:t xml:space="preserve">بیایید با چالش هایی که شرکت های نظافت سنتی با آن مواجه هستند شروع کنیم. آیا می توانید در مورد مشکلاتی که آنها هنگام انطباق با نیازهای عملیاتی مدرن با آنها مواجه می شوند توضیح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کارشناس مهمان: </w:t>
      </w:r>
      <w:r xmlns:w="http://schemas.openxmlformats.org/wordprocessingml/2006/main">
        <w:t xml:space="preserve">از اینکه من را همراهی کردید متشکرم. بله، صنعت نظافت سنتی با چالش‌های متعددی از جمله استفاده ناکارآمد از منابع، عدم نظارت در زمان واقعی، و مشکل در مدیریت دانش و مهارت‌های کارکنان مواجه است. این مسائل می تواند منجر به افزایش هزینه ها، کاهش رضایت مشتری و جابجایی کارکنان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میزبان: </w:t>
      </w:r>
      <w:r xmlns:w="http://schemas.openxmlformats.org/wordprocessingml/2006/main">
        <w:t xml:space="preserve">این یک استدلال قانع کننده برای ادغام فناوری است. آیا می‌توانید راه‌حل‌هایی را که پروژه پیشنهاد می‌کند، راهنمایی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کارشناس مهمان: </w:t>
      </w:r>
      <w:r xmlns:w="http://schemas.openxmlformats.org/wordprocessingml/2006/main">
        <w:t xml:space="preserve">کاملاً. این پروژه اجرای برنامه های تلفن همراه را برای زمان بندی، تخصیص منابع و مدیریت شغل پیشنهاد می کند. این می تواند به بهینه سازی مسیرهای تمیز کردن، کاهش اتلاف منابع و بهبود کارایی کلی عملیات تمیز کردن کمک کند. علاوه بر این، فناوری‌هایی مانند حسگرهای اینترنت اشیا و دستیارهای صوتی را می‌توان برای نظارت و کنترل تجهیزات نظافتی مختلف ادغام کرد و از انجام کارآمد و مؤثر اطمینان حاصل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2 مصاحبه - مصاحبه با [نویسنده رمان]]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مجری: </w:t>
      </w:r>
      <w:r xmlns:w="http://schemas.openxmlformats.org/wordprocessingml/2006/main">
        <w:t xml:space="preserve">بیایید سرعت را به دنیای ادبیات تغییر دهیم. دوست ما [نام نویسنده] با الهام از پروژه ما رمانی هیجان انگیز نوشته است. [نام نویسنده]، از الهام خود برای نوشتن «تکنولوژی خانه من را تمیز کرد» بگویید.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نویسنده: </w:t>
      </w:r>
      <w:r xmlns:w="http://schemas.openxmlformats.org/wordprocessingml/2006/main">
        <w:t xml:space="preserve">ممنون. من مجذوب مفهوم ادغام فناوری برای متحول کردن عملیات نظافت سنتی بودم. همانطور که عمیق تر به موضوع پرداختم، متوجه شدم که مزایای بالقوه تغییرات تکنولوژیکی گسترده است و قدرت الهام بخشیدن به راه حل های خلاقانه را دارد. در رمانم، این ایده ها را زنده کردم و دنیایی را خلق کردم که در آن تکنولوژی نه تنها صنعت نظافت را متحول کرد، بلکه قهرمان داستان، سارا را نیز متحول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مجری: </w:t>
      </w:r>
      <w:r xmlns:w="http://schemas.openxmlformats.org/wordprocessingml/2006/main">
        <w:t xml:space="preserve">دوست دارم در مورد تغییر شکل سارا بیشتر بشنوم. سارا، همانطور که شما نوشتید، یک قهرمان مرد مردد بود که با آگاهی از پتانسیل تکنولوژی، به تدریج اعتماد به نفس پیدا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نویسنده: </w:t>
      </w:r>
      <w:r xmlns:w="http://schemas.openxmlformats.org/wordprocessingml/2006/main">
        <w:t xml:space="preserve">دقیقا. در طول سفر او، من قصد داشتم این ایده را منتقل کنم که فناوری فقط در مورد ماشین‌ها و ابزارها نیست، بلکه در مورد توانمندسازی افراد برای دستیابی به پتانسیل کامل خود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[اختتامیه]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مجری: </w:t>
      </w:r>
      <w:r xmlns:w="http://schemas.openxmlformats.org/wordprocessingml/2006/main">
        <w:t xml:space="preserve">از شما، [نام نویسنده]، برای به اشتراک گذاشتن بینش خود از دنیای ادبیات متشکرم. به یاد داشته باشید، آینده عملیات نظافت با نوآوری های تکنولوژیکی در حال تغییر است. دفعه بعد در RadioSpark FM برای داستان‌های الهام‌بخش و به‌روزرسانی‌های دنیای نظافت به ما بپیوندید.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[موسیقی اوستیناتو شروع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ادغام هر دو عنصر فیلمنامه، برنامه رادیویی چالش‌ها و راه‌حل‌های بالقوه‌ای را که پروژه پیشنهاد می‌کند بررسی می‌کند و آن را برای مخاطبان گسترده‌تری قابل دسترس می‌سازد. بخش ادبیات داستانی رمانی را به نمایش می‌گذارد که از این پروژه الهام گرفته شده است، همانطور که با ChatGPT بحث شده است.</w:t>
      </w:r>
    </w:p>
    <w:p>
      <w:pPr xmlns:w="http://schemas.openxmlformats.org/wordprocessingml/2006/main">
        <w:pStyle w:val="Subtitle"/>
      </w:pPr>
      <w:r xmlns:w="http://schemas.openxmlformats.org/wordprocessingml/2006/main">
        <w:t xml:space="preserve">14. داستان تغییر زندگی دراماتیک شخصیت را بنویسید</w:t>
      </w:r>
    </w:p>
    <w:p>
      <w:pPr xmlns:w="http://schemas.openxmlformats.org/wordprocessingml/2006/main"/>
      <w:r xmlns:w="http://schemas.openxmlformats.org/wordprocessingml/2006/main">
        <w:t xml:space="preserve">[فیلمنامه رادیویی: "New Heights of Clean"]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شاد: بعد از معرفی]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"به "New Heights of Clean" خوش آمدید، نمایشی که در آن به بررسی چگونگی تحول فناوری در دنیای تمیز کردن می پردازیم. من میزبان شما هستم، سامانتا تامپسون، و امروز، ما در حال غواصی در داستان جین دو هستیم، یک مدیر نظافتی مصمم که عملیات سنتی شرکتش را متحول کرد. برای همیشه."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اپیزود: محو شدن در]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سامانتا: "با جین، یک متخصص صنعت نظافت 45 ساله با بیش از 20 سال تجربه آشنا شوید. شرکت جین، ABC Cleaning Services، در بیشتر دوران کاری خود، به سیستم های دستی و تجهیزات قدیمی متکی بود. آنها همه کارها را به روش قدیمی انجام می دادند - برنامه ریزی کاغذی، تماس های تلفنی برای تایید قرار ملاقات ها و مجموعه ای از تامین کنندگان. برای لوازم نظافت و تجهیزات نگهداری."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[صحنه: برش به مصاحبه با جین]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جین: "به همان اندازه که تیمم و مشتریانمان را دوست داشتم، متوجه شدم که در گذشته گیر کرده ایم. سیستم های دستی منجر به ناکارآمدی، قرار ملاقات های از دست رفته و اختلافات مداوم با تامین کنندگان می شد. می دانستم که باید خودمان را وفق دهیم، اما مطمئن نبودم از کجا شروع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سامانتا: "سپس، یک روز سرنوشت ساز، یک شرکت فناوری جدید وارد شهر شد و قول داد که صنعت نظافت را متحول کند. پلت فرم نوآورانه آنها قول داد عملیات را ساده تر کند، هزینه ها را کاهش دهد و رضایت کارمندان را بهبود بخشد. جین در ابتدا شک داشت، اما کنجکاوی باعث شد تا کارها ساده شود. از او بهتر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[صحنه: برش مونتاژی از پلتفرم فناوری جدید در حال اجرا]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سامانتا (صدابر): «این پلتفرم با سیستم‌های موجود جین ادغام شد و تیم او را قادر می‌سازد تا برنامه‌ها را مدیریت کند، سفارش‌های کاری را پیگیری کند و از طریق یک برنامه کاربرپسند با مشتریان ارتباط برقرار کند. بهره‌وری تیم افزایش یافت و شرکت شروع به رشد بی‌سابقه‌ای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جین: "مزایا بی شمار بود. ما عدم نمایش را تا 75% کاهش دادیم، امتیاز رضایت مشتری را 90% افزایش دادیم و حتی هزینه های تعمیر و نگهداری خود را تا 30% کاهش دادیم. اما شگفت انگیزترین تغییر تاثیر بر تیم ما بود. برای اولین بار. کارمندان ما احساس کردند که بخشی از یک تجارت مدرن و کارآمد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سامانتا: "با رهبری جین، ABC Cleaning Services از یک شرکت نظافتی کوچک و سنتی به یک تجارت پر رونق و با فناوری تبدیل شد. آنها چندین جایزه صنعتی را کسب کردند، فعالیت های خود را به بازارهای جدید گسترش دادند و شهرت خود را به عنوان یکی از برترین ها تثبیت کردند. شرکت های نظافتی در منطقه."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[صحنه: برش به مصاحبه با جین]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جین: "تغییر عملیات سنتی ما آسان نبود، اما در نهایت نتیجه داد. با پذیرش فناوری، کارایی را افزایش دادیم، نتیجه نهایی خود را بهبود بخشیم و رضایت شغلی کارمندانمان را افزایش دادیم. این یک تلاش تیمی بود و من نمی‌توانستم به آنچه به دست آورده‌ایم افتخار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بیرونی: آهنگ شاد]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سامانتا: "داستان جین نمونه درخشانی است از اینکه چگونه فناوری می تواند عملیات نظافت سنتی را متحول کند. برای داستان های الهام بخش تر از نوآوری و کارآفرینی در صنعت نظافت، دفعه بعد در "ارتفاعات جدید تمیز" به ما بپیوندید."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[اختتامیه]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سامانتا: "از اینکه به "ارتفاعات جدید تمیز" گوش دادید متشکرم! اگر متخصص نظافت هستید و به دنبال این هستید که جلوتر از منحنی ها بمانید، دفعه بعد با جدیدترین نکات، ترفندها و بهترین شیوه ها آشنا شوید. و این کار را نکنید." فراموش نکنید که ما را در رسانه های اجتماعی برای آخرین به روز رسانی ها و بینش های پشت صحنه دنیای فناوری تمیز کردن دنبال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بیرونی: ادامه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محو شدن.</w:t>
      </w:r>
    </w:p>
    <w:p>
      <w:pPr xmlns:w="http://schemas.openxmlformats.org/wordprocessingml/2006/main">
        <w:pStyle w:val="Subtitle"/>
      </w:pPr>
      <w:r xmlns:w="http://schemas.openxmlformats.org/wordprocessingml/2006/main">
        <w:t xml:space="preserve">15. داستان را با راز شخصیت شروع کنید</w:t>
      </w:r>
    </w:p>
    <w:p>
      <w:pPr xmlns:w="http://schemas.openxmlformats.org/wordprocessingml/2006/main"/>
      <w:r xmlns:w="http://schemas.openxmlformats.org/wordprocessingml/2006/main">
        <w:t xml:space="preserve">[موسیقی شاد از بین می‌رود و صدای ملایمی از رادیو می‌آید]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"به "Shine On"، بهترین پادکست برای علاقه‌مندان به نظافت، خوش آمدید. من میزبان شما هستم، سامانتا. امروز، ما در کانون توجه یک پروژه انقلابی که چهره صنعت نظافت را تغییر می دهد، مهمان ما، ریچل تامپسون، متخصص یکپارچه سازی فناوری است و او اینجاست تا به اشتراک بگذارد بینش او در مورد اینکه چگونه شرکت های نظافتی سنتی می توانند عملیات خود را به سمت بهتر شدن تغییر دهند، به نمایشگاه خوش آمدید!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[جلوه‌های صوتی ملایم: تیک تاک ساعت، زمزمه ماشین‌آلات]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ریچل: "متشکرم، سامانتا. من برای حضور در اینجا هیجان‌زده هستم. می‌دانید، برای دهه‌ها، شرکت‌های نظافتی سنتی در رکود گیر کرده‌اند. آنها در تلاش هستند تا خود را با شرایط وفق دهند. خواسته های مدرن مشتریانی که انتظاری جز کمال ندارند، چگونه می توانند جلوتر از منحنی ها بمانند و اطمینان حاصل کنند که خدماتشان همچنان در تقاضای بالاست؟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جلوه های صوتی ملایم: محیط اداری]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"من فکر می کنم همه ما پاسخ آن را می دانیم - فناوری! ما مستقیماً به عمق این پروژه شیرجه می زنیم. راشل، می توانید در مورد چالش های سنتی بیشتر به ما بگویید. شرکت های نظافتی هنگام تلاش برای ادغام فناوری در عملیات خود با آن مواجه می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ریچل: "خب، سامانتا، این کار به سادگی ارتقاء به یک جاروبرقی جدید نیست. شرکت های نظافتی سنتی اغلب سیستم های قدیمی، فرآیندهای ناکارآمد و مقاومت کارکنان در برابر تغییرات دارند. ناگفته نماند، آنها با رقابت شدید نظافت دیجیتال روبرو هستند. خدماتی که مشتریان را از بین می برد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[جلوه های صوتی نرم: زمزمه های اداری]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«می بینم. و برای غلبه بر این چالش ها چه باید کرد؟ چه راه‌حل‌های عملی‌ای وجود دارد که می‌توانیم از این پروژه انتظار داشته باشیم؟»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ریچل: «اینجاست که جادو اتفاق می‌افتد، سامانتا. تیم تحقیقاتی ما حوزه‌های کلیدی را شناسایی کرده‌اند که یکپارچه‌سازی فناوری می‌تواند تأثیر زیادی داشته باشد - از مدیریت برنامه تلفن همراه برای زمان‌بندی بهتر تا تجزیه و تحلیل داده‌ها برای بهبود کیفیت خدمات. ما همچنین به دنبال راه‌حل‌های نوآورانه برای حفظ کارمندان هستیم، مانند Gamification و Skill Training.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[جلوه‌های صوتی نرم: تایپ کردن روی صفحه‌کلید]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"وای، این به نظر می‌رسد یک تغییر بازی است! شنوندگان ما چه کاری می‌توانند انجام دهند تا این راه‌حل‌ها را بیشتر بررسی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ریچل: "خب، سامانتا، خوشحالم که پرسیدی. ما در واقع در حال توسعه یک راهنمای جامع هستیم که بهترین روش‌ها را برای ادغام فناوری در عملیات تمیز کردن سنتی نشان می‌دهد. ما همچنین میزبان وبینارها و کارگاه‌هایی خواهیم بود تا پشتیبانی هدفمندی را برای پذیرندگان ارائه کنیم. هدف ما این است که هر صاحب کسب و کاری را در آنجا آسان کنیم و عملیات تمیز کردن خود را ارتقا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[جلوه‌های صوتی ملایم: تشویق]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"از شما متشکریم، راشل، که امروز تخصص و بینش خود را با ما به اشتراک گذاشتید. واضح است که فناوری می‌تواند تفاوت‌آفرینی برای شرکت‌های نظافتی سنتی باشد. دفعه بعد برای "درخشش بیشتر" هماهنگ کنید. و آخرین روندها و نوآوری ها را در صنعت نظافت کشف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شاد برمی‌گردد و نمایش به بخش بعدی محو می‌شود]</w:t>
      </w:r>
    </w:p>
    <w:p>
      <w:pPr xmlns:w="http://schemas.openxmlformats.org/wordprocessingml/2006/main">
        <w:pStyle w:val="Subtitle"/>
      </w:pPr>
      <w:r xmlns:w="http://schemas.openxmlformats.org/wordprocessingml/2006/main">
        <w:t xml:space="preserve">16. داستان خواننده مخفی بنویسید</w:t>
      </w:r>
    </w:p>
    <w:p>
      <w:pPr xmlns:w="http://schemas.openxmlformats.org/wordprocessingml/2006/main"/>
      <w:r xmlns:w="http://schemas.openxmlformats.org/wordprocessingml/2006/main">
        <w:rPr>
          <w:b/>
        </w:rPr>
        <w:t xml:space="preserve">[موسیقی پس‌زمینه خوش‌بینانه محو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راوی (با لحن مرموز و زمزمه‌ای) </w:t>
      </w:r>
      <w:r xmlns:w="http://schemas.openxmlformats.org/wordprocessingml/2006/main">
        <w:t xml:space="preserve">: به «پشت سطح» خوش آمدید، شنوندگان. امروز، ما حقیقت کثیف در مورد صنعت نظافت را کشف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[جلوه صوتی کوتاه: جاروبرقی در پس‌زمینه غرش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ساعات خلوت، زمانی که گرد و غبار فرو می‌نشیند و خورشید در زیر افق فرو می‌رود، بیایید مخفیانه برویم و دنیای شرکت‌های نظافتی سنتی را کشف کنیم. آنها قهرمانان گمنام زندگی روزمره ما هستند، اما آیا در گذشته مانده 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[اثر صوتی: دری باز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اِما، یک مالک موفق شرکت نظافتی که از ناکارآمدی‌های موجود در کسب‌وکارش خسته شده است، آشنا شوید. تیم او تلاش می کند تا با مشتریان خواستار همراهی کند و نرخ گردش مالی به طور سرسام آوری بالا می رود. زمان تغییر فرا رسیده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[افکت صوتی: یک لامپ روشن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یک شب، در حالی که در دفتر کارش قهوه می‌نوشید، اما به یک ایده برخورد کرد. اگر او بتواند عملیات نظافت خود را با استفاده از فناوری متحول کند 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ادغام یکپارچه از ابزارهای پیشرفته و دستگاه های هوشمند را تصور کنید که نه تنها کارایی را تقویت می کند، بلکه روحیه کارکنان سخت کوش او را نیز افزایش می دهد. دیگر خبری از کاغذبازی خسته کننده، ردیابی موجودی نادرست، یا ارزیابی های بی پایان 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[اثر صوتی: رایانه‌ها راه‌اندازی می‌شوند، تلفن‌ها به صدا در می‌آیند]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همانطور که سفر تحول‌آفرین اما را دنبال می‌کنیم، درمی‌یابیم که چگونه فناوری می‌تواند: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عملیات را ساده‌تر کند </w:t>
      </w:r>
      <w:r xmlns:w="http://schemas.openxmlformats.org/wordprocessingml/2006/main">
        <w:t xml:space="preserve">: وظایف را ساده‌تر کرده و گردش‌های کاری تکراری را برای کاهش هزینه‌های نیروی کار و تأکید بر تخصص انسانی انجام دهد.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از بین بردن نوار قرمز اداری </w:t>
      </w:r>
      <w:r xmlns:w="http://schemas.openxmlformats.org/wordprocessingml/2006/main">
        <w:t xml:space="preserve">: پلتفرم های دیجیتالی را پیاده سازی کنید که ارتباطات مشتری، جمع آوری داده ها و پردازش پرداخت را ساده می کند.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روحیه کارکنان را تقویت کنید </w:t>
      </w:r>
      <w:r xmlns:w="http://schemas.openxmlformats.org/wordprocessingml/2006/main">
        <w:t xml:space="preserve">: یک برنامه موبایل جذاب را معرفی کنید که به کارکنان برای کارهای استثنایی پاداش می دهد و انگیزه می دهد، فرآیندهای نصب و آموزش را ساده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[اثر صوتی: یک جلسه مجازی آغاز می‌شود، اعضای تیم از راه دور به هم متصل می‌شوند]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زمان‌بندی و تخصیص منابع گرفته تا خدمات مشتری و کنترل کیفیت، چشم‌انداز اما برای یک عملیات تمیز کردن پیشرفته شکل می‌گیرد.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همانطور که ما رازهای پشت تحول قابل توجه او را می آموزیم، از شما دعوت می کنیم تا در کشف دنیای ناشناخته صنعت نظافت مدرن به ما بپیوندید.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[اثر صوتی: جاروبرقی یک بار دیگر غرش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منتظر قسمت بعدی «پشت سطح» باشید، جایی که رازهای کثیف فاش می شود و عصر جدیدی از تمیز کردن هوشمند برجسته خواهد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[Closing Music Fades In]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همه برای قسمت امروز است. دفعه بعد به ما بپیوندید تا داستان های جذاب تر و حقایق پنهان را بررسی کنیم.</w:t>
      </w:r>
    </w:p>
    <w:p>
      <w:pPr xmlns:w="http://schemas.openxmlformats.org/wordprocessingml/2006/main">
        <w:pStyle w:val="Subtitle"/>
      </w:pPr>
      <w:r xmlns:w="http://schemas.openxmlformats.org/wordprocessingml/2006/main">
        <w:t xml:space="preserve">17. بنویسید بی گناه نماد داستان تاریک تر است</w:t>
      </w:r>
    </w:p>
    <w:p>
      <w:pPr xmlns:w="http://schemas.openxmlformats.org/wordprocessingml/2006/main"/>
      <w:r xmlns:w="http://schemas.openxmlformats.org/wordprocessingml/2006/main">
        <w:t xml:space="preserve">[Eère &amp; Upbeat Radio Theme Music Plays]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"به "Spark &amp; Shine" خوش آمدید، نمایش رادیویی که داستان‌ها و ایده‌های نوآورانه را بررسی می‌کند. امروز، ما در حال بررسی دنیای تمیز کردن هستیم، اما نه آنطور که شما انتظار دارید. مهمان ما امیلی ویلسون است، محققی که در حال بررسی جنبه های غیرمنتظره تلاش یک شرکت نظافتی سنتی برای انطباق با فناوری مدرن است، امیلی.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[انتقال موسیقی بی گناه به تاریک و شدید]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(با لحنی متفاوت): "بیایید به دنیایی بپردازیم که امیلی در مورد آن تحقیق کرده است. او مفهومی را توسعه داده است که نشان می دهد چگونه یکپارچه سازی فناوری می تواند بر زندگی افرادی که در صنعت نظافت کار می کنند تأثیر بگذارد. می تواند تو ما را روشن می کنی، امیلی؟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امیلی: "همانطور که همه ما شاهد بودیم، صنعت نظافت سنتی در آستانه یک انقلاب است. با عجله شرکت ها برای ادغام فناوری، تصویر جدیدی ظاهر می شود که تلاش های خوش نیت را در هاله ای از ابهام می پوشاند. در پس شور و شوق اولیه، یکی ممکن است متوجه شود که با هر تکرار در فناوری، نابرابری‌ها به وجود می‌آیند."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"چه نابرابری ها، و چگونه می خواهید آنها را ارائه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امیلی: "این مهم است که اذعان کنیم که حتی وقتی شرکت‌ها به سرعت به یک طرح دیجیتالی زیبا ارتقا می‌دهند، حقیقت جنبه تاریک‌تری دارد. مسائلی مانند نارضایتی کارگران، ناامنی شغلی، اضطراب و حوادث ناشی از کار با نفوذ دستگاه‌های با فناوری پیشرفته افزایش می‌یابد. برخی از ایده های نوآورانه شروع به فرو ریختن در زیر سطح غفلت، غیر انسانی، و اتکای بیش از حد به اتوماسیون."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[انتقال جلوه‌های صوتی پس‌زمینه به اشاره به پیش‌بینی]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"امیلی، سنگین به نظر می‌رسد. آیا راه‌حلی را پیش‌بینی می‌کنید؟"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امیلی: "به خاطر تحول، تصور مجدد عملیات نظافت سنتی ضروری است. ادغام فناوری هنوز باید اتفاق بیفتد، اما با هدف تنظیم دقیق آن برای کاهش ناراحتی کارکنان، نه سوء استفاده از اضطراب آنها. با خطر فزاینده فناوری که تهدید می کند. آنچه را که صنعت نظافت را متمایز می کند - احساس - می بلعد، این شرکت ها باید تغییر فنی را با یک تغییر عاطفی انتها به انتها متعادل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"این واقعاً سنگین است، امیلی. بسیار خوب، آخرین سوال قبل از رفتن. چه توصیه ای برای شنوندگان ما دارید که به دنبال استفاده از پتانسیل فناوری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امیلی: "پیام من به شنوندگان ما این است: لزومی ندارد که یک بازی حاصل جمع صفر باشد. هنگام در نظر گرفتن ترکیب فناوری پیشرفته با پایداری، باید هر دو طرف را در نظر بگیرید - دیدگاه بشریت. فضایی را برای بهبود عاطفی بگذارید. و به ایمنی، به معنای واقعی فرهنگ شرکت تمیز توجه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[صداهای بسته شدن: موسیقی به آرامی پایین می آید. وقتی میزبان به زبان می‌آورد «ما بیرون هستیم»، موسیقی برمی‌گردد.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«متشکرم، امیلی. غم‌انگیز است یا نه، وقت آن است که یک بحث متفکرانه درباره «جرقه و درخشش» داشته باشیم. دفعه بعد به ما بپیوندید."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[بی گناهی: موسیقی تم با ظاهر شدن تیتراژ ادامه دارد]</w:t>
      </w:r>
    </w:p>
    <w:p>
      <w:pPr xmlns:w="http://schemas.openxmlformats.org/wordprocessingml/2006/main">
        <w:pStyle w:val="Subtitle"/>
      </w:pPr>
      <w:r xmlns:w="http://schemas.openxmlformats.org/wordprocessingml/2006/main">
        <w:t xml:space="preserve">18. داستان تجربه تبعیض را بنویسید</w:t>
      </w:r>
    </w:p>
    <w:p>
      <w:pPr xmlns:w="http://schemas.openxmlformats.org/wordprocessingml/2006/main"/>
      <w:r xmlns:w="http://schemas.openxmlformats.org/wordprocessingml/2006/main">
        <w:t xml:space="preserve">[موسیقی تم رادیویی آموزشی محو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به «بینش‌های معلولیت» خوش آمدید، بستری که در آن تجربیات و چالش‌های پیش روی افراد دارای معلولیت در صنایع مختلف را روشن می‌کنیم. من میزبان شما هستم جان امروز یک مهمان بی نظیر به نام رامش داریم که یک متخصص سابق نظافت با معلولیت است. رامش، از اینکه داستان خود را با ما به اشتراک گذاشتید، متشکرم.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رامش: ممنون جان. باعث افتخار است که تجربه ام را به اشتراک بگذارم.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پس زمینه نرم ادامه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جان: رامش، شما بیشتر دوران حرفه ای خود را صرف کار در صنعت نظافت کرده اید. آیا می توانید در مورد تجربه خود از کار در عملیات نظافت سنتی برای ما بگویید؟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رامش: خوب، جان، من در اوایل دهه بیستم در یک شرکت سرایداری کوچک شروع به کار کردم. در آن زمان، ناتوانی جسمی داشتم که انجام برخی کارها مانند بالا رفتن از نردبان یا بلند کردن اجسام را برایم دشوار می کرد. با این حال، مصمم به موفقیت بودم و با توانایی هایم سازگار شدم. من یاد گرفتم که از تجهیزات تخصصی استفاده کنم و استراتژی هایی برای غلبه بر محدودیت هایم ایجاد کردم.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جان: این قابل توجه است. با این حال، همانطور که در حرفه خود پیشرفت کردید، متوجه چالش های مهمی در انطباق با نیازهای عملیاتی مدرن صنعت شدید. آیا می توانید در مورد آن چالش ها توضیح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رامش: آره جان. یکی از چالش های اصلی عدم ادغام فناوری در عملیات نظافت ما بود. ما به شدت به فرآیندهای دستی مانند کاغذبازی و ابزار تمیز کردن سنتی متکی بودیم. این امر ساده‌سازی عملیات، ردیابی موجودی و ارتباط با مشتریان را دشوار می‌کرد. علاوه بر این، بسیاری از ابزارها و تجهیزات ما با در نظر گرفتن قابلیت دسترسی طراحی نشده‌اند، که انجام کارم را برای من سخت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جان: اینها برخی از چالش‌هایی هستند که پروژه ما قصد دارد از طریق یکپارچه‌سازی فناوری به آنها بپردازد. ادغام فناوری در صنعت نظافت، به ویژه از نظر حفظ کارمندان را چگونه دیدید؟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رامش: راستش جان من اولش شک داشتم. فکر می‌کردم فناوری جایگزین نقش من می‌شود و شغلم را از دست می‌دهم. با این حال، به زودی متوجه شدم که فناوری می تواند توانایی های من را افزایش دهد، نه اینکه آنها را جایگزین کند. با کمک نرم افزارهای تخصصی، توانستم کارم را ساده کنم، پیشرفتم را پیگیری کنم و ارتباط موثرتری با تیمم برقرار کنم. این نه تنها باعث افزایش رضایت شغلی من شد، بلکه بهره وری و کارایی من را نیز افزایش 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جان: این جذاب است. به نظر شما راه حل های قابل اجرا در صنعت نظافت برای بهبود کارایی، کیفیت خدمات و حفظ کارمندان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رامش: به نظر من، ادغام فناوری کلیدی است. ما باید راه‌حل‌های دیجیتالی را اتخاذ کنیم که می‌تواند کارایی عملیاتی ما را بهبود بخشد، ارتباطات مشتری را تقویت کند و ابزارها و پشتیبانی لازم را برای موفقیت در اختیار کارکنان قرار دهد. این می تواند شامل مواردی مانند سیستم های زمان بندی خودکار، برنامه های تلفن همراه برای مدیریت خدمه، و تجهیزات تخصصی طراحی شده با در نظر گرفتن قابلیت دسترسی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جان: رامش، از اینکه امروز بینش ارزشمند خود را با ما در میان گذاشتید، متشکرم. تجربه شما گواهی بر چالش های پیش روی شرکت های نظافت سنتی در انطباق با نیازهای عملیاتی مدرن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رامش: لذت مال منه جان. امیدوارم داستان من بتواند به الهام بخشیدن به سایر متخصصان نظافت کمک کند تا از فناوری استقبال کنند و به تلاش برای برتری ادامه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تم رادیویی آموزشی محو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از اینکه با «بینش‌های معلولیت» هماهنگ شدید، متشکریم. دفعه بعد برای داستان ها و دیدگاه های قوی تر از افراد دارای معلولیت به ما بپیوندید.</w:t>
      </w:r>
    </w:p>
    <w:p>
      <w:pPr xmlns:w="http://schemas.openxmlformats.org/wordprocessingml/2006/main">
        <w:pStyle w:val="Subtitle"/>
      </w:pPr>
      <w:r xmlns:w="http://schemas.openxmlformats.org/wordprocessingml/2006/main">
        <w:t xml:space="preserve">19. داستان اشتباه را بنویسید</w:t>
      </w:r>
    </w:p>
    <w:p>
      <w:pPr xmlns:w="http://schemas.openxmlformats.org/wordprocessingml/2006/main"/>
      <w:r xmlns:w="http://schemas.openxmlformats.org/wordprocessingml/2006/main">
        <w:t xml:space="preserve">در اینجا یک اسکریپت رادیویی بر اساس موقعیت فرضی یک شرکت نظافتی سنتی است که با یک اشتباه بزرگ روبرو شد و چگونه آنها با یکپارچه‌سازی فناوری، عملیات خود را تغییر دادند.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"یک جهش به جلو: از هرج و مرج تا کارایی تمیز"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[صحنه 1: راه اندازی مشکل]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(لحن گوینده) "با جنکینز و پسران، یک شرکت نظافتی سنتی که دهه ها در این تجارت فعالیت داشته است، ملاقات کنید. آنها سال ها است که مدیریت خود را بر عهده داشته اند. عملیات نظافت با برنامه های دستی، سوابق مبتنی بر کاغذ و ارتباطات محدود، همه چیز به آرامی اجرا می شد، اما در پشت صحنه، موارد زیادی وجود داشت فرصت های بهبود را از دست 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(صدای یک دفتر شلوغ با بوق تجهیزات و زنگ تلفن ها در پس زمینه)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راوی (صدا): "یک روز، مدیر ارشد جنکینز و پسران، مارک جنکینز، متوجه شد که ناکارآمدی های شرکت بر رضایت مشتری و حفظ کارمندان تاثیر می گذارد. رویکرد به عملیات آنها نمی تواند با تقاضاهای روزافزون مشتریان مدرن مطابقت داشته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[صحنه 2: حادثه]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(لحن گوینده جدی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راوی (صداخانه): "یک روز سرنوشت ساز، فاجعه رخ داد. تیمی از نظافتچی ها فراموش کردند که وسایل نظافتی را دوباره ذخیره کنند و باعث تأخیر اساسی در مرکز تجاری یک مشتری بزرگ شرکتی شد. 1000 -منطقه متر مربعی غیربهداشتی با گرد و غبار و کثیفی انباشته شده در وضعیت هشدار رها شده است. این یک اشتباه پرهزینه بود که می توانست برای همیشه به شهرت جنکینز و پسران لطمه بزند."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(صدای بحران در پس‌زمینه - زنگ تلفن‌ها، فریاد، پشیمانی)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[صحنه 3: راه حل]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(صدای برش ماشین‌ها، دسته‌بندی کاغذها)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راوی (صداخانه): "مارک با احساس ویرانی و شرمندگی تصمیم گرفت اقدامات جدی انجام دهد. او یک کارمند جدید، یک متخصص در زمینه یکپارچه سازی فناوری و راه حل های اینترنت اشیا را به همراه آورد یک سیستم مدیریت برنامه‌ریزی مبتنی بر هوش مصنوعی را پیاده‌سازی کرد که به آن‌ها اجازه می‌داد مسیرهای کارآمدتری ایجاد کنند، وظایف روتین را خودکار کنند و استفاده از تجهیزات را در زمان واقعی نظارت دقیق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(صدای لحظه هیجان‌انگیز «آها!» - پیشرفتی که به چیز جدیدی در حال ظهور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راوی (صدا): «این فناوری پیشرفته جنکینز و پسران را قادر می‌سازد تا گردش‌های کاری هوشمند و یکپارچه ایجاد کنند که به کارمندانشان قدرت می‌دهد تا کارشان را اولویت‌بندی کنند و حفظ کنند. کیفیت خدمات استثنایی از این تحول دیجیتالی به بعد، اشتباهاتی مانند این شروع به کاهش کرد که باعث خوشحالی مشتریان و کارمندان آنها شد. یکسان."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[صحنه 4: نتیجه مثبت]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(صدای موفقیت تجاری – صداهای راضی)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مارک جنکینز (مصاحبه شده): "به لطف استراتژی یکپارچه فناوری خود، ما نه تنها اعتماد مشتریان خود را دوباره به دست آورده ایم، بلکه شاهد موارد قابل توجهی نیز بوده ایم. بهبود در میزان رضایت و حفظ کارمندان مشتریان ما اکنون انتظار نتایج با کیفیت بالا را دارند و ما می توانیم به لطف عملکرد پیشرفته خود ارائه دهیم سیستم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(صدا): "جنکینز و پسران با استفاده از فناوری پیشرفته، جهشی جسورانه را به سازمانی تمیزتر، کارآمدتر و با انگیزه بالا انجام دادند. آنها نحوه عملکرد خود را تغییر دادند و صنعت خود را به عصر جدیدی هدایت کردند."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[اختتامیه]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(لحن پیام شاد)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صدای راوی (Voiceover): "و این را دارید، مردم - چگونه یکپارچه سازی فناوری به تبدیل یک شرکت تمیزکاری قدیمی و متوسط به استاد کارایی، نوآوری و رضایت مشتری درجه یک کمک کرد. یک داستان موفقیت قانع کننده در میان یک صنعت پیشرفته."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شاد از بین می‌رود)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توجه: این فیلمنامه رادیویی صرفاً نشان می‌دهد که چگونه فناوری، نوآوری و تحول می‌توانند از عملیات نظافت سنتی مانند این سناریوی فرضی ارائه‌شده در اینجا سود ببرند و از عملیات تمیز کردن سنتی نجات دهند.</w:t>
      </w:r>
    </w:p>
    <w:p>
      <w:pPr xmlns:w="http://schemas.openxmlformats.org/wordprocessingml/2006/main">
        <w:pStyle w:val="Subtitle"/>
      </w:pPr>
      <w:r xmlns:w="http://schemas.openxmlformats.org/wordprocessingml/2006/main">
        <w:t xml:space="preserve">20. داستان شب طوفانی بنویسید</w:t>
      </w:r>
    </w:p>
    <w:p>
      <w:pPr xmlns:w="http://schemas.openxmlformats.org/wordprocessingml/2006/main"/>
      <w:r xmlns:w="http://schemas.openxmlformats.org/wordprocessingml/2006/main">
        <w:rPr>
          <w:b/>
        </w:rPr>
        <w:t xml:space="preserve">«شب طوفانی در شرکت نظافت»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[جلوه‌های صوتی: رعد و برق]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راوی: «شب طوفانی بود، مثل شب‌های دیگر در شهر شلوغ نیویورک. باران به پنجره‌ها می‌کوبید و سایه‌ای تاریک بر خیابان‌های پایین می‌اندازد. اما در میان این آشفتگی، شرکت نظافت، "شاین برایت"، آشفتگی خاص خود را تجربه می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[جلوه‌های صوتی: صدای زنگ هشدار]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راوی: "مدیر عملیات شرکت، جیمز، در راه خانه بود که تلفنش زنگ خورد. از طرف مدیر عامل، خانم جانسون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جیمز: [در حال پاسخ دادن به تلفن] "سلام، خانم جانسون. چه خبر؟"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خانم جانسون: "جیمز، ما با یک بحران روبرو هستیم. مشتریان ما مشاغل خود را به چپ و راست لغو می کنند. رقابت در حال افزایش است و ما در تلاش هستیم تا با خواسته های مدرن همگام شویم."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جیمز: "می فهمم، خانم. اما فکر می کنم راهی برای اصلاح عملیات خود و همگام شدن با زمانه می بینم."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خانم جانسون: "چه چیزی در ذهن شما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جیمز: "من فکر می کنم ما باید فناوری را در فرآیندهای نظافت خود ادغام کنیم. ما می توانیم از اتوماسیون برای ساده سازی وظایف، بهبود کیفیت خدمات و حفظ کارمندان خسته از روش های قدیمی استفاده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خانم جانسون: "این ایده جالبی است. اما چگونه می خواهید آن را اجرا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جیمز: "من در حال تحقیق بوده‌ام و فکر می‌کنم می‌توانیم با سرمایه‌گذاری در ابزارهای مدیریت دیجیتال، مانند نرم‌افزار زمان‌بندی و برنامه‌های تلفن همراه برای کارمندان، شروع کنیم. همچنین می‌توانیم ربات‌های تمیزکننده مجهز به هوش مصنوعی را برای انجام کارهای نظافت انبوه پیاده‌سازی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خانم جانسون: "من چیزی را که می شنوم دوست دارم. اما این چه تاثیری بر کارمندان ما خواهد داشت؟"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جیمز: "ما می‌توانیم آنها را در فناوری‌های جدید دوباره آموزش دهیم و فرآیند را جذاب‌تر کنیم. همچنین می‌توانیم مشوق‌هایی را برای کارمندانی که مایل به یادگیری و سازگاری هستند ارائه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خانم جانسون: "من به قضاوت شما اعتماد دارم، جیمز. انجامش بده."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[جلوه‌های صوتی: رعد و برق در حال خشم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راوی: "و بنابراین، شب طوفانی نقطه عطفی برای "درخشش روشن" شد. شرکت شروع به ادغام فناوری کرد و نتایج شگفت‌انگیز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[جلوه‌های صوتی: موسیقی آرام شروع به پخش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"با ابزارهای مدیریت دیجیتال، Shine Bright توانست وظایف را ساده‌سازی کند، خطاها را کاهش دهد و کیفیت خدمات را بهبود بخشد. برنامه تلفن همراه به کارمندان اجازه می‌دهد مشکلات را گزارش کنند و پشتیبانی دریافت کنند. هوش مصنوعی. ربات‌های نظافتی نیرومند فراتر از انتظارات مشتری بودند و روحیه کارکنان افزایش یافت.»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[جلوه‌های صوتی: کارمندان تشویق و تشویق می‌کنند]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راوی: "طوفان گذشته بود و طلوع جدیدی برای "درخشش روشن" آغاز شد. شرکت متحول شد و آماده رویارویی با چالش‌های صنعت نظافت مدرن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[جلوه‌های صوتی: موسیقی آرام ادامه دارد، با صدای ملایم باران در پس‌زمینه]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راوی: "و بنابراین، داستان "درخشش روشن" به عنوان شاهدی بر قدرت نوآوری و یکپارچگی فناوری است. این یادآوری است که حتی در در تاریک‌ترین زمان‌ها، طوفان جدیدی می‌تواند طغیان کند و آینده‌ای روشن‌تر را به همراه داشته باشد."</w:t>
      </w:r>
    </w:p>
    <w:p>
      <w:pPr xmlns:w="http://schemas.openxmlformats.org/wordprocessingml/2006/main">
        <w:pStyle w:val="Subtitle"/>
      </w:pPr>
      <w:r xmlns:w="http://schemas.openxmlformats.org/wordprocessingml/2006/main">
        <w:t xml:space="preserve">21. داستان شخصیت شرور را بنویسید</w:t>
      </w:r>
    </w:p>
    <w:p>
      <w:pPr xmlns:w="http://schemas.openxmlformats.org/wordprocessingml/2006/main"/>
      <w:r xmlns:w="http://schemas.openxmlformats.org/wordprocessingml/2006/main">
        <w:rPr>
          <w:b/>
        </w:rPr>
        <w:t xml:space="preserve">"جنگ صلیبی نظافتچی: داستان قدرت و آلودگی"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تم محو می شود، و صدای قهرمان شخصیت شرور ما، رایدر، پژواک می یابد]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رایدر: (با لحنی تهدیدآمیز) آه، دنیای تمیز کردن. دنیایی که من در آن سلطنت می کنم، استاد آشفتگی و آشفتگی. شرکت من، «جوخه کثیف»، انتخاب اصلی برای فضاهای پوشیده از آلودگی و صاحبان خانه های بی توجه بوده است. ما برای سود تلاش کردیم، بدون توجه به محیط زیست یا کارگرانی که برای ما زحمت کشیدند.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[جلوه‌های صوتی: منظره‌ای با کارخانه‌ها که زمزمه می‌کنند و مردم در حال تقلا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اما پس از آن، یک روز، بادهای تغییر شروع به وزیدن کرد. عصر جدیدی از فناوری طلوع می کند که نویدبخش کارایی، پایداری و نوآوری است. شرکت‌های نظافتی سنتی، به رهبری اکسل، دشمن اصلی رایدر، شروع به ادغام ابزارها و ابزارها در عملیات خود کردند. آنها متعهد شدند که نه تنها سطوح، بلکه بافت محیط را نیز تمیز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[جلوه های صوتی: یک خنده مشکوک و بدخواهانه]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رایدر: (مسخره) احمق های احمق. آنها فکر می کنند چند ابزار با تکنولوژی بالا برای آنها قدرت به ارمغان می آورد؟ ها! شرکت من همیشه در تاریک ترین گوشه های شهر، روی تسمه های نقاله آغشته به چربی و رویاهای دور ریخته شده کسانی که ترجیح می دهند پنهان شوند، پیشرفت کرده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[افکت‌های صوتی: زمزمه ماشین‌ها و به دنبال آن صدای وهم‌آور و صنعتی یک جاروبرقی]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رایدر: اما من آسیب‌پذیری آنها را می‌بینم. آنها به دلیل وابستگی به فناوری ضعیف شده اند. من برنامه دارم با استفاده از حیله گری و تسلط خود بر تاکتیک های تمیز کردن قدیمی، نظم جدید جهانی آنها را برهم خواهم زد. من در صفوف آنها نفوذ خواهم کرد و روش های قدیمی و "تصادفات" را در برنامه های آنها تزریق خواهم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[جلوه‌های صوتی: ردپایی که در راهروهای متروکه طنین‌انداز می‌شود، به دنبال آن صدای جیر جیر تجهیزات صنعتی]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رایدر: (خنده دیوانه‌وار) آن‌ها نیش پسرفت، وحشت از زمین خوردن بر موفقیت‌های خود را احساس خواهند کرد. همانطور که "جنگ صلیبی پاک کننده" آشکار می شود، آنها نه تنها با تیرگی خیابان ها، بلکه با جادوی حیله گر و تاریک عملیات رایدر: گریمی ریکونینگ روبرو خواهند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[جلوه‌های صوتی: مخابره‌ای رادیو مانند، نمایش را به پایان می‌رساند]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صدای رایدر: پس، شنونده‌ی عزیز، جاروها و پارچه‌های غبارآلود خود را نگه دارید، زیرا در این دنیای کابوس‌آمیز وحشت مبتنی بر فناوری، جوخه کثیف سلطنت می‌کند. عالی برای جنگ صلیبی The Cleaner's Crusade آماده شوید.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پایانی شروع می‌شود، محو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Voiceover: منتظر ماجراهای هیجان‌انگیزتر در دنیای قهرمانان شرور و نبرد با نیروهای پیشرفت باشید. چه کسی برنده خواهد شد؟ آیا جادوی تاریک رایدر صنعت را می بلعد یا اکسل و پیروانش می توانند راهی برای شکست دادن سایه ها در قلب کثیف شهر پیدا کنند؟</w:t>
      </w:r>
    </w:p>
    <w:p>
      <w:pPr xmlns:w="http://schemas.openxmlformats.org/wordprocessingml/2006/main">
        <w:pStyle w:val="Subtitle"/>
      </w:pPr>
      <w:r xmlns:w="http://schemas.openxmlformats.org/wordprocessingml/2006/main">
        <w:t xml:space="preserve">قسمت های X-Facort: </w:t>
      </w:r>
      <w:r xmlns:w="http://schemas.openxmlformats.org/wordprocessingml/2006/main">
        <w:br xmlns:w="http://schemas.openxmlformats.org/wordprocessingml/2006/main"/>
      </w:r>
      <w:r xmlns:w="http://schemas.openxmlformats.org/wordprocessingml/2006/main">
        <w:t xml:space="preserve">X-1. ایجاد یک پیشنهاد فروش منحصر به فرد</w:t>
      </w:r>
    </w:p>
    <w:p>
      <w:pPr xmlns:w="http://schemas.openxmlformats.org/wordprocessingml/2006/main"/>
      <w:r xmlns:w="http://schemas.openxmlformats.org/wordprocessingml/2006/main">
        <w:rPr>
          <w:b/>
        </w:rPr>
        <w:t xml:space="preserve">اسکریپت رادیویی برای: "توانمندسازی یک پاک کننده فردا: معرفی [نام تجاری] - پیشگام در فناوری عملیات نظافت"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پس‌زمینه شاد شروع به پخش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آیا از همان روال‌های تمیز کردن قدیمی، محدود به فناوری قدیمی و کار دستی خسته شده‌اید؟ دیگر نگاه نکنید! معرفی [نام تجاری]، راه حل نوآورانه ای که با ادغام فناوری پیشرفته، صنعت نظافت را متحول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[جلوه‌های صوتی: یک حرکت هولناک، به دنبال آن انفجاری از انرژی]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در [نام تجاری]، ما معتقدیم که فناوری می‌تواند چیزی بیش از خانه شما را متحول کند - می‌تواند کسب و کار شما را متحول کند. ماموریت ما این است که متخصصان نظافت را با راه‌حل‌های نوآورانه، پایدار و کارآمد توانمند کنیم که تخصص آن‌ها را افزایش می‌دهد و زمان را برای کارهای مهم‌تر آزاد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[انتقال موسیقی ملایم به یک بیپ ملایم]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پیشنهاد فروش منحصر به فرد ما (USP) در توانایی ما برای ادغام یکپارچه فناوری در عملیات تمیز کردن سنتی، ساده کردن وظایف و افزایش بهره وری نهفته است. با سیستم مدیریت مبتنی بر هوش مصنوعی، [نام تجاری] بینش‌های بی‌درنگ ارائه می‌کند، مسیرها را بهینه می‌کند، و ارتباط یکپارچه با مشتریان را تضمین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[جلوه های صوتی: گروهی از کارگران در حال گپ زدن، با اشاره ای از کارایی]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اما این همه ماجرا نیست. پلتفرم ما متخصصان نظافت را قادر می سازد تا هوشمندانه تر کار کنند، نه سخت تر. زمان‌بندی خودکار، گزارش‌دهی خودکار، و یکپارچه‌سازی پرداخت بدون درز باعث می‌شود این سردردهای قدیمی ناپدید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[انتقال موسیقی به سرعتی شاد]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با استفاده از قدرت فناوری، صنعت نظافت را برای آینده ای روشن تر آماده کردیم. در [Brand Name]، ما متعهد به موارد زیر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حل نوآورانه مشکلات </w:t>
      </w:r>
      <w:r xmlns:w="http://schemas.openxmlformats.org/wordprocessingml/2006/main">
        <w:t xml:space="preserve">: با مشارکت با شرکت‌های فناوری پیشرو، از منحنی‌ها جلوتر می‌مانیم و راه‌حل‌های پیشرفته را متناسب با نیازهای کسب‌وکار ارائه می‌کنیم.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عملیات پایدار </w:t>
      </w:r>
      <w:r xmlns:w="http://schemas.openxmlformats.org/wordprocessingml/2006/main">
        <w:t xml:space="preserve">: رویکرد سازگار با محیط زیست ما تضمین می کند که از فناوری برای به حداقل رساندن ضایعات، کاهش مصرف انرژی، و ترویج شیوه های مسئولانه زیست محیطی استفاده می شود.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مشتری محور </w:t>
      </w:r>
      <w:r xmlns:w="http://schemas.openxmlformats.org/wordprocessingml/2006/main">
        <w:t xml:space="preserve">: پلتفرم ما خدمات شخصی را در اولویت قرار می دهد و از تعامل یکپارچه و پشتیبانی متناسب با نیازهای مشتری اطمینان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[لحظه مکث و به دنبال آن موسیقی شاد]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به انقلاب بپیوندید. با [Brand Name] شریک شوید و فردای پاک‌تر، هوشمندتر و پایدارتر را کشف کنید. امروز با ما تماس بگیرید تا یک نسخه آزمایشی را برنامه ریزی کنید و عملیات تمیز کردن خود را برای اعصار مختلف تغییر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و جلوه های صوتی تا پایان فیلمنامه ادامه می یابد، به تدریج محو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این اسکریپت تأکید بر USP [نام تجاری] است: ادغام منحصر به فرد فناوری در عملیات نظافت سنتی، که برند را از رقبا متمایز می کند و آن را به نمایش می گذارد. رویکرد نوآورانه برای حل مسئله در چارچوب بازار جامعه شناسی (صنعت تمیز کردن). [نام تجاری] با برجسته کردن تعهد خود به پایداری، راه حل های مشتری محور و فناوری نوآورانه، خود را به عنوان یک رهبر فکری در صنعت نظافت معرفی می کند و برای مشتریان آینده نگر و متخصصان جذاب است.</w:t>
      </w:r>
    </w:p>
    <w:p>
      <w:pPr xmlns:w="http://schemas.openxmlformats.org/wordprocessingml/2006/main">
        <w:pStyle w:val="Subtitle"/>
      </w:pPr>
      <w:r xmlns:w="http://schemas.openxmlformats.org/wordprocessingml/2006/main">
        <w:t xml:space="preserve">X-2. ساخت دفاع های موفقیت بلند مدت</w:t>
      </w:r>
    </w:p>
    <w:p>
      <w:pPr xmlns:w="http://schemas.openxmlformats.org/wordprocessingml/2006/main"/>
      <w:r xmlns:w="http://schemas.openxmlformats.org/wordprocessingml/2006/main">
        <w:rPr>
          <w:b/>
        </w:rPr>
        <w:t xml:space="preserve">عنوان فیلمنامه رادیویی: "عملیات پاکسازی انقلابی: جلوتر از منحنی ماندن"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مقدمه موسیقی 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صدای صوتی: "به "Innovation Insights" خوش آمدید، نمایشی که در آن به بررسی آخرین روندهای شکل دهنده جهانمان می پردازیم. من میزبان شما هستم، راشل، و امروز ما در حال بحث در مورد دنیای همیشه در حال تکامل خدمات نظافتی سنتی از هوش مصنوعی تا اتوماسیون هستیم تحول صنعت نظافت و معنای آن برای آینده."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1: وضعیت فعلی عملیات نظافت سنتی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صدایی: "صنعت نظافت از دیرباز زمینه ای پرمشغله و با تکیه بر روش ها و تجهیزات سنتی بوده است. با این حال، با پذیرش روزافزون فناوری، صنعت دستخوش دگرگونی قابل توجهی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اختلال: </w:t>
      </w:r>
      <w:r xmlns:w="http://schemas.openxmlformats.org/wordprocessingml/2006/main">
        <w:t xml:space="preserve">RPA (اتوماسیون فرآیند رباتیک) و ابزارهای تمیزکننده مبتنی بر هوش مصنوعی در محیط های تجاری بزرگ به طور فزاینده ای محبوب می شوند.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فرصت: </w:t>
      </w:r>
      <w:r xmlns:w="http://schemas.openxmlformats.org/wordprocessingml/2006/main">
        <w:t xml:space="preserve">ارائه خدمات تخصصی نظافت و استفاده از نرم افزارهای نوآورانه برای مدیریت وظایف و بهینه سازی عملیات.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تهدید: </w:t>
      </w:r>
      <w:r xmlns:w="http://schemas.openxmlformats.org/wordprocessingml/2006/main">
        <w:t xml:space="preserve">وابستگی به روش ها و تجهیزات سنتی ممکن است منجر به افزایش هزینه ها و کاهش کارایی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2: دفاع از ساختمان برای موفقیت بلندمدت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صوتی: "برای جلوتر ماندن از منحنی و تضمین موفقیت طولانی مدت، ما باید خود را با تغییر چشم انداز تطبیق دهیم. در اینجا چند استراتژی برای ساخت دفاع در صنعت نظافت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توسعه مهارت های عملی در استفاده از ابزارهای نرم افزاری جدید برای مدیریت وظایف: </w:t>
      </w:r>
      <w:r xmlns:w="http://schemas.openxmlformats.org/wordprocessingml/2006/main">
        <w:br xmlns:w="http://schemas.openxmlformats.org/wordprocessingml/2006/main"/>
      </w:r>
      <w:r xmlns:w="http://schemas.openxmlformats.org/wordprocessingml/2006/main">
        <w:t xml:space="preserve">* توسعه برنامه های آموزشی برای کارکنان با تمرکز بر یادگیری ابزارها و الگوریتم های نرم افزاری جدید. </w:t>
      </w:r>
      <w:r xmlns:w="http://schemas.openxmlformats.org/wordprocessingml/2006/main">
        <w:br xmlns:w="http://schemas.openxmlformats.org/wordprocessingml/2006/main"/>
      </w:r>
      <w:r xmlns:w="http://schemas.openxmlformats.org/wordprocessingml/2006/main">
        <w:t xml:space="preserve">* از پلتفرم های مجهز به هوش مصنوعی برای بهینه سازی عملیات تمیز کردن و بهبود کارایی استفاده کنید. </w:t>
      </w:r>
      <w:r xmlns:w="http://schemas.openxmlformats.org/wordprocessingml/2006/main">
        <w:br xmlns:w="http://schemas.openxmlformats.org/wordprocessingml/2006/main"/>
      </w:r>
      <w:r xmlns:w="http://schemas.openxmlformats.org/wordprocessingml/2006/main">
        <w:t xml:space="preserve">* روی تجهیزات تخصصی مانند دستگاه های تمیزکننده روباتیک و راه حل های پاک کننده سازگار با محیط زیست سرمایه گذاری کنید.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جلسات آموزشی عملی: </w:t>
      </w:r>
      <w:r xmlns:w="http://schemas.openxmlformats.org/wordprocessingml/2006/main">
        <w:br xmlns:w="http://schemas.openxmlformats.org/wordprocessingml/2006/main"/>
      </w:r>
      <w:r xmlns:w="http://schemas.openxmlformats.org/wordprocessingml/2006/main">
        <w:t xml:space="preserve">* ارائه آموزش در حین کار برای کارکنان برای توسعه مهارت های عملی در استفاده از ابزارها و الگوریتم های نرم افزاری جدید. </w:t>
      </w:r>
      <w:r xmlns:w="http://schemas.openxmlformats.org/wordprocessingml/2006/main">
        <w:br xmlns:w="http://schemas.openxmlformats.org/wordprocessingml/2006/main"/>
      </w:r>
      <w:r xmlns:w="http://schemas.openxmlformats.org/wordprocessingml/2006/main">
        <w:t xml:space="preserve">* برای ارائه کارگاه های آموزشی و جلسات آموزشی با شرکت های فناوری شریک شوید. </w:t>
      </w:r>
      <w:r xmlns:w="http://schemas.openxmlformats.org/wordprocessingml/2006/main">
        <w:br xmlns:w="http://schemas.openxmlformats.org/wordprocessingml/2006/main"/>
      </w:r>
      <w:r xmlns:w="http://schemas.openxmlformats.org/wordprocessingml/2006/main">
        <w:t xml:space="preserve">* برای کمک به کارکنان برای سازگاری با فناوری های جدید، یک برنامه مربیگری کارکنان ایجاد کنید.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مشارکت ها و همکاری ها: </w:t>
      </w:r>
      <w:r xmlns:w="http://schemas.openxmlformats.org/wordprocessingml/2006/main">
        <w:t xml:space="preserve">ایجاد مشارکت های استراتژیک با شرکت های فناوری، استارت آپ ها و سایر کارشناسان صنعت برای به روز ماندن در مورد آخرین روندها و فناوری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3: پیاده سازی یکپارچه 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Voiceover: "پیاده سازی یکپارچه سازی فناوری می تواند یک کار دلهره آور باشد، اما با رویکرد صحیح، می تواند به بهبودهای قابل توجهی در کارایی و اثربخشی منجر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شروع با عرضه مرحله ای: </w:t>
      </w:r>
      <w:r xmlns:w="http://schemas.openxmlformats.org/wordprocessingml/2006/main">
        <w:br xmlns:w="http://schemas.openxmlformats.org/wordprocessingml/2006/main"/>
      </w:r>
      <w:r xmlns:w="http://schemas.openxmlformats.org/wordprocessingml/2006/main">
        <w:t xml:space="preserve">* با یک پروژه آزمایشی محدود برای آزمایش فناوری های جدید و ابزارهای نرم افزاری شروع کنید. </w:t>
      </w:r>
      <w:r xmlns:w="http://schemas.openxmlformats.org/wordprocessingml/2006/main">
        <w:br xmlns:w="http://schemas.openxmlformats.org/wordprocessingml/2006/main"/>
      </w:r>
      <w:r xmlns:w="http://schemas.openxmlformats.org/wordprocessingml/2006/main">
        <w:t xml:space="preserve">* به تدریج اجرا را به کل سایت ها یا عملیات تمیز کردن افزایش دهید. </w:t>
      </w:r>
      <w:r xmlns:w="http://schemas.openxmlformats.org/wordprocessingml/2006/main">
        <w:br xmlns:w="http://schemas.openxmlformats.org/wordprocessingml/2006/main"/>
      </w:r>
      <w:r xmlns:w="http://schemas.openxmlformats.org/wordprocessingml/2006/main">
        <w:t xml:space="preserve">* بازخورد کارکنان را تشویق کنید و با هر چالش یا مسئله ای که پیش می آید سازگار شوید.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ایجاد یک طرح تحول دیجیتال: </w:t>
      </w:r>
      <w:r xmlns:w="http://schemas.openxmlformats.org/wordprocessingml/2006/main">
        <w:t xml:space="preserve">یک طرح جامع که اهداف یکپارچه سازی فناوری شرکت، جدول زمانی و استراتژی ها را برای اطمینان از اجرای موفقیت آمیز مشخص می کند، تهیه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Voiceover: "تغییر چهره صنعت نظافت یک کار چالش برانگیز است، اما با رویکرد و استراتژی صحیح، می تواند منجر به بهبود کارایی، افزایش درآمد و افزایش رضایت مشتری شود. دفعه بعد در "Innovation Insights" به ما بپیوندید. تحولات هیجان انگیزتر در دنیای خدمات نظافت سنتی را کشف کنید." صدای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موسیقی و صداگذاری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"از شنیدن "عملیات پاکسازی انقلابی: جلوتر بودن از منحنی ها" سپاسگزاریم."</w:t>
      </w:r>
    </w:p>
    <w:p>
      <w:pPr xmlns:w="http://schemas.openxmlformats.org/wordprocessingml/2006/main">
        <w:pStyle w:val="Subtitle"/>
      </w:pPr>
      <w:r xmlns:w="http://schemas.openxmlformats.org/wordprocessingml/2006/main">
        <w:t xml:space="preserve">X-3. پالایش لحن برند برای ثبات</w:t>
      </w:r>
    </w:p>
    <w:p>
      <w:pPr xmlns:w="http://schemas.openxmlformats.org/wordprocessingml/2006/main"/>
      <w:r xmlns:w="http://schemas.openxmlformats.org/wordprocessingml/2006/main">
        <w:rPr>
          <w:b/>
        </w:rPr>
        <w:t xml:space="preserve">اصلاح لحن برند برای یک کسب و کار جامعه‌شناختی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به‌عنوان یک رهبر پروژه، ایجاد یک صدای برند ثابت و مؤثر برای تجارت مبتنی بر جامعه‌شناسی ما ضروری است. این تضمین می‌کند که تلاش‌های بازاریابی، پیام‌رسانی و هویت کلی برند ما با مخاطبان هدف ما طنین‌انداز می‌شود و اعتماد، اعتبار و همکاری را تقویت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لحن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لحن برند ما باید منعکس کننده ارزش های خلاقیت، همدلی و حل مسئله نوآورانه باشد که ماموریت ما را برای مقابله با مشکلات اجتماعی مشخص می کند. لحن ایده آل برند برای کسب و کار ما این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الهام بخش </w:t>
      </w:r>
      <w:r xmlns:w="http://schemas.openxmlformats.org/wordprocessingml/2006/main">
        <w:t xml:space="preserve">: تشویق و ترغیب افراد برای پیوستن به ما در پرداختن به مسائل اجتماعی.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همدلانه </w:t>
      </w:r>
      <w:r xmlns:w="http://schemas.openxmlformats.org/wordprocessingml/2006/main">
        <w:t xml:space="preserve">: نشان دادن درک و شفقت خود نسبت به چالش هایی که مشتریان و جوامعی که به آنها خدمت می کنیم با آن روبرو هستند.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مشارکتی </w:t>
      </w:r>
      <w:r xmlns:w="http://schemas.openxmlformats.org/wordprocessingml/2006/main">
        <w:t xml:space="preserve">: تأکید بر تعهد خود به کار تیمی، ارتباطات باز و اهداف مشترک.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معتبر </w:t>
      </w:r>
      <w:r xmlns:w="http://schemas.openxmlformats.org/wordprocessingml/2006/main">
        <w:t xml:space="preserve">: منعکس کننده اشتیاق واقعی ما به جامعه شناسی و تعهد ما برای ایجاد تأثیر مثبت.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صدای یکنواخت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اطمینان از صدای برند منسجم، استراتژی‌های زیر را اجرا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دستورالعمل‌های برند </w:t>
      </w:r>
      <w:r xmlns:w="http://schemas.openxmlformats.org/wordprocessingml/2006/main">
        <w:t xml:space="preserve">: یک راهنمای جامع سبک برند ایجاد کنید که لحن، زبان و هویت بصری ما را مشخص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تقویم محتوا </w:t>
      </w:r>
      <w:r xmlns:w="http://schemas.openxmlformats.org/wordprocessingml/2006/main">
        <w:t xml:space="preserve">: یک تقویم محتوایی ایجاد کنید که تضمین می‌کند تمام مطالب بازاریابی، از جمله پست‌های رسانه‌های اجتماعی، مقالات وبلاگ و بیانیه‌های مطبوعاتی، با لحن برند ما همسو هستند.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آموزش و حضور </w:t>
      </w:r>
      <w:r xmlns:w="http://schemas.openxmlformats.org/wordprocessingml/2006/main">
        <w:t xml:space="preserve">: آموزش مداوم و جلسات حضوری را برای اعضای تیم بازاریابی و آژانس ها ارائه دهید، با تاکید بر اهمیت حفظ لحن برند ما.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همکاری متقابل </w:t>
      </w:r>
      <w:r xmlns:w="http://schemas.openxmlformats.org/wordprocessingml/2006/main">
        <w:t xml:space="preserve">: تقویت همکاری بین بخش ها، از جمله ارتباطات، بازاریابی و مدیریت برنامه، برای اطمینان از صدای یکپارچه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استخدام اعضا یا آژانس‌های تیم بازاریابی: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هنگام استخدام اعضا یا آژانس‌های تیم بازاریابی، روی افرادی تمرکز می‌کنیم که: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لحن برند ما را درک می‌کنند </w:t>
      </w:r>
      <w:r xmlns:w="http://schemas.openxmlformats.org/wordprocessingml/2006/main">
        <w:t xml:space="preserve">: درک عمیقی از لحن و ارزش‌های برند ما دارند، همدلی و اشتیاق به جامعه‌شناسی را نشان می‌دهند.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برقراری ارتباط مؤثر </w:t>
      </w:r>
      <w:r xmlns:w="http://schemas.openxmlformats.org/wordprocessingml/2006/main">
        <w:t xml:space="preserve">: مهارت های نوشتن، داستان سرایی و ارتباط استثنایی را با توانایی انطباق با صدای برند ما به نمایش بگذارید.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با مأموریت خود همسو شوید </w:t>
      </w:r>
      <w:r xmlns:w="http://schemas.openxmlformats.org/wordprocessingml/2006/main">
        <w:t xml:space="preserve">: تعهد خود را برای مقابله با مشکلات اجتماعی و ایجاد تأثیر مثبت به اشتراک بگذارید.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ارتقای کار تیمی از طریق ابزارهای ارتباطی: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تسهیل هماهنگی بین اعضای کارکنان، ما طیف وسیعی از ابزارهای ارتباطی را اجرا خواهیم کرد،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نرم افزار مدیریت پروژه </w:t>
      </w:r>
      <w:r xmlns:w="http://schemas.openxmlformats.org/wordprocessingml/2006/main">
        <w:t xml:space="preserve">: از نرم افزار مدیریت پروژه برای ردیابی پیشرفت، تعیین وظایف و به اشتراک گذاری به روز رسانی ها استفاده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پلتفرم های همکاری </w:t>
      </w:r>
      <w:r xmlns:w="http://schemas.openxmlformats.org/wordprocessingml/2006/main">
        <w:t xml:space="preserve">: از پلتفرم های همکاری برای اعضای تیم استفاده کنید تا ایده ها را به اشتراک بگذارند، روی پروژه ها با هم کار کنند و بازخورد ارائه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جلسات منظم تیم </w:t>
      </w:r>
      <w:r xmlns:w="http://schemas.openxmlformats.org/wordprocessingml/2006/main">
        <w:t xml:space="preserve">: جلسات منظم تیم را برای بحث در مورد پیشرفت، اشتراک گذاری به روز رسانی ها و رفع چالش ها برنامه ریزی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باز کردن کانال های ارتباطی </w:t>
      </w:r>
      <w:r xmlns:w="http://schemas.openxmlformats.org/wordprocessingml/2006/main">
        <w:t xml:space="preserve">: برای اطمینان از همکاری یکپارچه، کانال های ارتباطی باز، از جمله ایمیل، تلفن، و کنفرانس ویدیویی را تشویق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اصلاح لحن برند خود و اجرای استراتژی‌های ارتباطی مؤثر، محیطی مشارکتی ایجاد می‌کنیم که کار تیمی، خلاقیت و همدلی را ارتقا می‌دهد - که برای مقابله با مشکلات اجتماعی و دستیابی به راه‌حل سه‌گانه ضروری است.</w:t>
      </w:r>
    </w:p>
    <w:p>
      <w:pPr xmlns:w="http://schemas.openxmlformats.org/wordprocessingml/2006/main">
        <w:pStyle w:val="Subtitle"/>
      </w:pPr>
      <w:r xmlns:w="http://schemas.openxmlformats.org/wordprocessingml/2006/main">
        <w:t xml:space="preserve">X-4. تقویت استراتژی های تبدیل مشتری</w:t>
      </w:r>
    </w:p>
    <w:p>
      <w:pPr xmlns:w="http://schemas.openxmlformats.org/wordprocessingml/2006/main"/>
      <w:r xmlns:w="http://schemas.openxmlformats.org/wordprocessingml/2006/main">
        <w:rPr>
          <w:b/>
        </w:rPr>
        <w:t xml:space="preserve">اسکریپت رادیویی: «باز کردن قفل تبدیل مشتری در صنعت نظافت: تحلیل رفتاری و توصیه‌های استراتژیک» مجری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[موسیقی مقدمه]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«به «Innovation Insight» خوش آمدید، نمایشی که جدیدترین روندها و فناوری‌ها را در حال تبدیل صنایع به نمایش می‌گذارد. من میزبان شما هستم. ، [Name] امروز در مورد چالش های پیش روی شرکت ها در صنعت نظافت بحث خواهیم کرد کاری که آنها می توانند برای افزایش تبدیل مشتری انجام دهند، این است که رهبر پروژه ما، ChatGPT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1: درک چالش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"بیایید درست وارد شویم. ChatGPT، دلایل رایجی که باعث می شود مشتریان بالقوه در صنعت نظافت ممکن است به مشتریان واقعی تبدیل نشوند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ChatGPT: "یک دلیل اصلی عدم درک و آگاهی در مورد مزایای یکپارچه سازی فناوری در عملیات نظافت سنتی است. بسیاری از مشتریان ممکن است از ترس افزایش هزینه ها یا نیاز به تغییرات قابل توجه در فرآیندهای موجود خود، در پذیرش فناوری های جدید مردد باشند. پیچیدگی پیاده‌سازی فناوری‌های جدید می‌تواند مانعی برای پذیرش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2: فرصت های از دست رفته و تجزیه و تحلیل]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"برخی از فرصت های از دست رفته در صنعت نظافت چیست و چگونه می توانیم نیازهای مشتری را بهتر تجزیه و تحلیل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ChatGPT: "فرصت های از دست رفته می تواند شامل جریان های درآمدی از دست رفته به دلیل فرآیندهای تمیز کردن ناکارآمد، هدر رفت منابع برای کار دستی، و فقدان تجزیه و تحلیل داده های لحظه ای باشد. برای تجزیه و تحلیل بهتر نیازهای مشتری، می توانیم: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جلسات کشف مشتری را برای درک آنها برگزار کنیم. نقاط دردناک و اهداف </w:t>
      </w:r>
      <w:r xmlns:w="http://schemas.openxmlformats.org/wordprocessingml/2006/main">
        <w:br xmlns:w="http://schemas.openxmlformats.org/wordprocessingml/2006/main"/>
      </w:r>
      <w:r xmlns:w="http://schemas.openxmlformats.org/wordprocessingml/2006/main">
        <w:t xml:space="preserve">2. استفاده از بازخورد مشتری برای اطلاع رسانی در مورد تصمیمات طراحی و پیاده سازی </w:t>
      </w:r>
      <w:r xmlns:w="http://schemas.openxmlformats.org/wordprocessingml/2006/main">
        <w:br xmlns:w="http://schemas.openxmlformats.org/wordprocessingml/2006/main"/>
      </w:r>
      <w:r xmlns:w="http://schemas.openxmlformats.org/wordprocessingml/2006/main">
        <w:t xml:space="preserve">3. از نظرسنجی ها و ابزارهای تجزیه و تحلیل برای شناسایی روندها و زمینه های بهبود. </w:t>
      </w:r>
      <w:r xmlns:w="http://schemas.openxmlformats.org/wordprocessingml/2006/main">
        <w:br xmlns:w="http://schemas.openxmlformats.org/wordprocessingml/2006/main"/>
      </w:r>
      <w:r xmlns:w="http://schemas.openxmlformats.org/wordprocessingml/2006/main">
        <w:t xml:space="preserve">مجری: "این جالب است. آیا می توانید توضیح دهید که چگونه می توان این را در زمینه "تغییر عملیات تمیز کردن سنتی از طریق یکپارچه سازی فناوری" اعمال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3: توصیه‌های استراتژیک]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ChatGPT: "برای افزایش تبدیل مشتری، استراتژی‌های عملی زیر را در نظر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افزایش آگاهی و آموزش </w:t>
      </w:r>
      <w:r xmlns:w="http://schemas.openxmlformats.org/wordprocessingml/2006/main">
        <w:t xml:space="preserve">: یک کمپین بازاریابی جامع ایجاد کنید که مزایای یکپارچه‌سازی فناوری، مانند بهبود کارایی، صرفه‌جویی در هزینه، و بهبود را برجسته کند. رضایت مشتری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پیاده سازی را ساده کنید </w:t>
      </w:r>
      <w:r xmlns:w="http://schemas.openxmlformats.org/wordprocessingml/2006/main">
        <w:t xml:space="preserve">: گزینه های پیاده سازی مرحله ای را ارائه دهید، فناوری را نمایش دهید و کاربر پسند ارائه دهید رابط ها برای کاهش پیچیدگی و ریسک </w:t>
      </w:r>
      <w:r xmlns:w="http://schemas.openxmlformats.org/wordprocessingml/2006/main">
        <w:br xmlns:w="http://schemas.openxmlformats.org/wordprocessingml/2006/main"/>
      </w:r>
      <w:r xmlns:w="http://schemas.openxmlformats.org/wordprocessingml/2006/main">
        <w:t xml:space="preserve">3. تقویت یک </w:t>
      </w:r>
      <w:r xmlns:w="http://schemas.openxmlformats.org/wordprocessingml/2006/main">
        <w:rPr>
          <w:b/>
        </w:rPr>
        <w:t xml:space="preserve">رویکرد </w:t>
      </w:r>
      <w:r xmlns:w="http://schemas.openxmlformats.org/wordprocessingml/2006/main">
        <w:rPr>
          <w:b/>
        </w:rPr>
        <w:t xml:space="preserve">مشاوره محور : </w:t>
      </w:r>
      <w:r xmlns:w="http://schemas.openxmlformats.org/wordprocessingml/2006/main">
        <w:t xml:space="preserve">تشویق به </w:t>
      </w:r>
      <w:r xmlns:w="http://schemas.openxmlformats.org/wordprocessingml/2006/main">
        <w:t xml:space="preserve">مشاوره </w:t>
      </w:r>
      <w:r xmlns:w="http://schemas.openxmlformats.org/wordprocessingml/2006/main">
        <w:t xml:space="preserve">رو در رو با مشتریان برای بحث در مورد نیازهای منحصر به فرد آنها و ایجاد راه حل های مناسب </w:t>
      </w:r>
      <w:r xmlns:w="http://schemas.openxmlformats.org/wordprocessingml/2006/main">
        <w:br xmlns:w="http://schemas.openxmlformats.org/wordprocessingml/2006/main"/>
      </w:r>
      <w:r xmlns:w="http://schemas.openxmlformats.org/wordprocessingml/2006/main">
        <w:t xml:space="preserve">ROI را اندازه گیری کنید و نتایج ملموس را به </w:t>
      </w:r>
      <w:r xmlns:w="http://schemas.openxmlformats.org/wordprocessingml/2006/main">
        <w:br xmlns:w="http://schemas.openxmlformats.org/wordprocessingml/2006/main"/>
      </w:r>
      <w:r xmlns:w="http://schemas.openxmlformats.org/wordprocessingml/2006/main">
        <w:t xml:space="preserve">مشتریان </w:t>
      </w:r>
      <w:r xmlns:w="http://schemas.openxmlformats.org/wordprocessingml/2006/main">
        <w:rPr>
          <w:b/>
        </w:rPr>
        <w:t xml:space="preserve">نشان </w:t>
      </w:r>
      <w:r xmlns:w="http://schemas.openxmlformats.org/wordprocessingml/2006/main">
        <w:t xml:space="preserve">دهید اعتبار و اعتماد میزبان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[Outro Music]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"با تشکر از ChatGPT، برای ارائه بینش های ارزشمند و استراتژی های عملی برای افزایش تبدیل مشتری در صنعت نظافت. شنوندگان ما می‌توانند برای «بینش نوآوری» بیشتر قسمت بعدی ما را تنظیم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"برای شنوندگان ما، این برنامه توسط [حامی]، مبتکران پشت [محصول] برای شما آورده شده است. منتظر داستان‌های بیشتر از نوآوری و تحول باشید و با استفاده از #InnovationInsight به گفتگو در رسانه‌های اجتماعی بپیوندید."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به من اطلاع دادید که دوست دارید فیلمنامه رادیویی را تولید کنم، متشکرم. امیدوارم انتظارات شما را برآورده کند.</w:t>
      </w:r>
    </w:p>
    <w:p>
      <w:pPr xmlns:w="http://schemas.openxmlformats.org/wordprocessingml/2006/main">
        <w:pStyle w:val="Subtitle"/>
      </w:pPr>
      <w:r xmlns:w="http://schemas.openxmlformats.org/wordprocessingml/2006/main">
        <w:t xml:space="preserve">X-5. بهینه سازی اثربخشی کمپین ایمیل</w:t>
      </w:r>
    </w:p>
    <w:p>
      <w:pPr xmlns:w="http://schemas.openxmlformats.org/wordprocessingml/2006/main"/>
      <w:r xmlns:w="http://schemas.openxmlformats.org/wordprocessingml/2006/main">
        <w:rPr>
          <w:b/>
        </w:rPr>
        <w:t xml:space="preserve">هدف کمپین: </w:t>
      </w:r>
      <w:r xmlns:w="http://schemas.openxmlformats.org/wordprocessingml/2006/main">
        <w:t xml:space="preserve">تأکید بر تأثیر اجرای راه حل تحت رهبری دانش آموز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w:t>
      </w:r>
      <w:r xmlns:w="http://schemas.openxmlformats.org/wordprocessingml/2006/main">
        <w:t xml:space="preserve">مشارکت با سازمان های اجتماعی که به راه حل های نوآورانه، پایدار و مبتنی بر داده نیاز دارند، تقویت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 هدف: </w:t>
      </w:r>
      <w:r xmlns:w="http://schemas.openxmlformats.org/wordprocessingml/2006/main">
        <w:t xml:space="preserve">متخصصان بخش اجتماعی، مدیران غیرانتفاعی و ذینفعان.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پیام‌های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تقاطع تجارت + مسئولیت اجتماعی را کاوش کنید </w:t>
      </w:r>
      <w:r xmlns:w="http://schemas.openxmlformats.org/wordprocessingml/2006/main">
        <w:br xmlns:w="http://schemas.openxmlformats.org/wordprocessingml/2006/main"/>
      </w:r>
      <w:r xmlns:w="http://schemas.openxmlformats.org/wordprocessingml/2006/main">
        <w:t xml:space="preserve">. 2. جذب سهامداران با تأثیر در دنیای واقعی </w:t>
      </w:r>
      <w:r xmlns:w="http://schemas.openxmlformats.org/wordprocessingml/2006/main">
        <w:br xmlns:w="http://schemas.openxmlformats.org/wordprocessingml/2006/main"/>
      </w:r>
      <w:r xmlns:w="http://schemas.openxmlformats.org/wordprocessingml/2006/main">
        <w:t xml:space="preserve">3. ایجاد پایداری از طریق راه‌حل‌های مقیاس‌پذیر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کپی ایمیل: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کمپین: </w:t>
      </w:r>
      <w:r xmlns:w="http://schemas.openxmlformats.org/wordprocessingml/2006/main">
        <w:t xml:space="preserve">«تاثیر سه برابری»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مقدمه: </w:t>
      </w:r>
      <w:r xmlns:w="http://schemas.openxmlformats.org/wordprocessingml/2006/main">
        <w:br xmlns:w="http://schemas.openxmlformats.org/wordprocessingml/2006/main"/>
      </w:r>
      <w:r xmlns:w="http://schemas.openxmlformats.org/wordprocessingml/2006/main">
        <w:t xml:space="preserve">[ذینفعان] عزیز،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قهرمان در رابطه با مسئولیت اجتماعی، می‌خواهم پروژه نوآورانه‌ای را به اشتراک بگذارم که پتانسیل ایجاد انقلاب را دارد روشی که شما به یک مسئله اجتماعی موجود رسیدگی می کنید. دانش‌آموزان ما که با اشتیاق و دانش عملی هدایت می‌شوند، راه‌حل جدیدی برای به حداکثر رساندن تأثیر، کارایی و مسئولیت‌پذیری ایجاد کرده‌اند.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مشکل: </w:t>
      </w:r>
      <w:r xmlns:w="http://schemas.openxmlformats.org/wordprocessingml/2006/main">
        <w:br xmlns:w="http://schemas.openxmlformats.org/wordprocessingml/2006/main"/>
      </w:r>
      <w:r xmlns:w="http://schemas.openxmlformats.org/wordprocessingml/2006/main">
        <w:t xml:space="preserve">[مسئله اجتماعی در اینجا]، بر [تعداد] افراد تأثیر می گذارد، با راه حل های فعلی که نتایج محدودی به همراه دارد. زمان و منابع برای ابتکارات ناکارآمد تلف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راه حل: </w:t>
      </w:r>
      <w:r xmlns:w="http://schemas.openxmlformats.org/wordprocessingml/2006/main">
        <w:br xmlns:w="http://schemas.openxmlformats.org/wordprocessingml/2006/main"/>
      </w:r>
      <w:r xmlns:w="http://schemas.openxmlformats.org/wordprocessingml/2006/main">
        <w:t xml:space="preserve">تیم ما از دانشجویان جامعه شناسی رویکردی مبتنی بر داده را برای مقابله با این مشکل ایجاد کرده اند. با استفاده از یک راه حل سه گانه، ما می توانیم: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تأثیر محلی موضوع را کاهش دهیم </w:t>
      </w:r>
      <w:r xmlns:w="http://schemas.openxmlformats.org/wordprocessingml/2006/main">
        <w:br xmlns:w="http://schemas.openxmlformats.org/wordprocessingml/2006/main"/>
      </w:r>
      <w:r xmlns:w="http://schemas.openxmlformats.org/wordprocessingml/2006/main">
        <w:t xml:space="preserve">. 2. ارائه راه حل های مقیاس پذیر برای نتایج کلی سازمانی بهتر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تأثیر مبتنی بر داده: </w:t>
      </w:r>
      <w:r xmlns:w="http://schemas.openxmlformats.org/wordprocessingml/2006/main">
        <w:t xml:space="preserve">[آماری که اثربخشی راه حل را نشان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راه حل گام به گام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نیازسنجی و تجزیه و تحلیل داده ها </w:t>
      </w:r>
      <w:r xmlns:w="http://schemas.openxmlformats.org/wordprocessingml/2006/main">
        <w:br xmlns:w="http://schemas.openxmlformats.org/wordprocessingml/2006/main"/>
      </w:r>
      <w:r xmlns:w="http://schemas.openxmlformats.org/wordprocessingml/2006/main">
        <w:t xml:space="preserve">2. توسعه و پیاده سازی راه حل </w:t>
      </w:r>
      <w:r xmlns:w="http://schemas.openxmlformats.org/wordprocessingml/2006/main">
        <w:br xmlns:w="http://schemas.openxmlformats.org/wordprocessingml/2006/main"/>
      </w:r>
      <w:r xmlns:w="http://schemas.openxmlformats.org/wordprocessingml/2006/main">
        <w:t xml:space="preserve">3. نظارت، ارزیابی و تکرار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بازگشت سرمایه: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بهبود کارایی از طریق فرآیندهای ساده </w:t>
      </w:r>
      <w:r xmlns:w="http://schemas.openxmlformats.org/wordprocessingml/2006/main">
        <w:br xmlns:w="http://schemas.openxmlformats.org/wordprocessingml/2006/main"/>
      </w:r>
      <w:r xmlns:w="http://schemas.openxmlformats.org/wordprocessingml/2006/main">
        <w:t xml:space="preserve">2. افزایش شهرت از طریق ابتکارات تأثیرگذار </w:t>
      </w:r>
      <w:r xmlns:w="http://schemas.openxmlformats.org/wordprocessingml/2006/main">
        <w:br xmlns:w="http://schemas.openxmlformats.org/wordprocessingml/2006/main"/>
      </w:r>
      <w:r xmlns:w="http://schemas.openxmlformats.org/wordprocessingml/2006/main">
        <w:t xml:space="preserve">3. روابط قوی تر با سهامداران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چرا با ما شریک شوید؟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محیط مشارکتی: تجارب یادگیری مناسب تضمین می کند که تیم شما از دانش دانش آموزان ما سود می برد. </w:t>
      </w:r>
      <w:r xmlns:w="http://schemas.openxmlformats.org/wordprocessingml/2006/main">
        <w:br xmlns:w="http://schemas.openxmlformats.org/wordprocessingml/2006/main"/>
      </w:r>
      <w:r xmlns:w="http://schemas.openxmlformats.org/wordprocessingml/2006/main">
        <w:t xml:space="preserve">* تخصص و تخصص: دانشجویان ما بر روی تفاوت های ظریف سازمان شما تمرکز خواهند کرد تا راه حل هایی متناسب با نیازهای خاص شما ایجاد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 تور Triple the Impact بپیوندید و فرصت ها را با هم کاوش کنید </w:t>
      </w:r>
      <w:r xmlns:w="http://schemas.openxmlformats.org/wordprocessingml/2006/main">
        <w:t xml:space="preserve">. برای بحث بیشتر، تماس بعدی را برنامه ریزی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[یک دکمه: 'زمان بندی تماس با کارشناسان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پایان: </w:t>
      </w:r>
      <w:r xmlns:w="http://schemas.openxmlformats.org/wordprocessingml/2006/main">
        <w:br xmlns:w="http://schemas.openxmlformats.org/wordprocessingml/2006/main"/>
      </w:r>
      <w:r xmlns:w="http://schemas.openxmlformats.org/wordprocessingml/2006/main">
        <w:t xml:space="preserve">منتظر تعهد و مشارکت شما در این ابتکار پیشگامانه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بهبودهای مرتبط برای کپی ایمیل بهینه شده تبدیل: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با استفاده از اطلاعات تماس از CRM ما برای هدف‌یابی دقیق‌تر، کمپین را شخصی‌سازی کنید. </w:t>
      </w:r>
      <w:r xmlns:w="http://schemas.openxmlformats.org/wordprocessingml/2006/main">
        <w:br xmlns:w="http://schemas.openxmlformats.org/wordprocessingml/2006/main"/>
      </w:r>
      <w:r xmlns:w="http://schemas.openxmlformats.org/wordprocessingml/2006/main">
        <w:t xml:space="preserve">2. با افزودن آرم یا نقل قول از سازمان‌های همکار اخیر، اثبات اجتماعی را افزایش دهید. </w:t>
      </w:r>
      <w:r xmlns:w="http://schemas.openxmlformats.org/wordprocessingml/2006/main">
        <w:br xmlns:w="http://schemas.openxmlformats.org/wordprocessingml/2006/main"/>
      </w:r>
      <w:r xmlns:w="http://schemas.openxmlformats.org/wordprocessingml/2006/main">
        <w:t xml:space="preserve">3. برای درک و توجه بهتر، از سرفصل های قانع کننده مبتنی بر داستان استفاده کنید. </w:t>
      </w:r>
      <w:r xmlns:w="http://schemas.openxmlformats.org/wordprocessingml/2006/main">
        <w:br xmlns:w="http://schemas.openxmlformats.org/wordprocessingml/2006/main"/>
      </w:r>
      <w:r xmlns:w="http://schemas.openxmlformats.org/wordprocessingml/2006/main">
        <w:t xml:space="preserve">4. داستان های موفقیت و حکایات از سازمان های اولیه برای اثبات اجتماعی. </w:t>
      </w:r>
      <w:r xmlns:w="http://schemas.openxmlformats.org/wordprocessingml/2006/main">
        <w:br xmlns:w="http://schemas.openxmlformats.org/wordprocessingml/2006/main"/>
      </w:r>
      <w:r xmlns:w="http://schemas.openxmlformats.org/wordprocessingml/2006/main">
        <w:t xml:space="preserve">5. پیشنهادات با زمان محدود یا حقوق انحصاری را به سازمان های غیر انتفاعی ارائه دهید، با تاکید بر اینکه چگونه این پروژه سنگ بنا برای رسیدگی به مسائل اجتماعی آنها حیاتی است. </w:t>
      </w:r>
      <w:r xmlns:w="http://schemas.openxmlformats.org/wordprocessingml/2006/main">
        <w:br xmlns:w="http://schemas.openxmlformats.org/wordprocessingml/2006/main"/>
      </w:r>
      <w:r xmlns:w="http://schemas.openxmlformats.org/wordprocessingml/2006/main">
        <w:t xml:space="preserve">6. نسخه را با استفاده از لحن و نحو برای مکالمه 1-2 دقیقه ای انسان محور با لحن رادیو تصحیح و اصلاح کنید. </w:t>
      </w:r>
      <w:r xmlns:w="http://schemas.openxmlformats.org/wordprocessingml/2006/main">
        <w:br xmlns:w="http://schemas.openxmlformats.org/wordprocessingml/2006/main"/>
      </w:r>
      <w:r xmlns:w="http://schemas.openxmlformats.org/wordprocessingml/2006/main">
        <w:t xml:space="preserve">7. تمرکز مکالمات بر روی مزایای عملی و سنجش موفقیت مرتبط با اجرای راه حل های مبتنی بر داده در بخش های غیرانتفاعی</w:t>
      </w:r>
    </w:p>
    <w:p>
      <w:pPr xmlns:w="http://schemas.openxmlformats.org/wordprocessingml/2006/main">
        <w:pStyle w:val="Subtitle"/>
      </w:pPr>
      <w:r xmlns:w="http://schemas.openxmlformats.org/wordprocessingml/2006/main">
        <w:t xml:space="preserve">X-6. استفاده از دستورات برای تقویت کمپین های ایمیل</w:t>
      </w:r>
    </w:p>
    <w:p>
      <w:pPr xmlns:w="http://schemas.openxmlformats.org/wordprocessingml/2006/main"/>
      <w:r xmlns:w="http://schemas.openxmlformats.org/wordprocessingml/2006/main">
        <w:t xml:space="preserve">موضوع: "تاباندن نور بر کارایی: رویکردی کاملاً جدید برای عملیات نظافت"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[تصمیم گیرنده سازمان]،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شریک ایده آل شما در مقابله با یکی از مهم ترین چالش ها در سازمان های مدرن – بهینه سازی عملیات نظافت برای دستیابی به سطح سه گانه راه حل خطی - من از ارائه یک چارچوب پروژه نوآورانه که می تواند شکاف بین عملیات کارآمد و کارمند را پر کند هیجان زده هستم. رضایت پیشنهاد پروژه Capstone ما به پیچیدگی های ایجاد یک تجربه تمیز کردن ساده تر، موثرتر و جذاب تر برای سازمان شما می پردازد.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مشکل: </w:t>
      </w:r>
      <w:r xmlns:w="http://schemas.openxmlformats.org/wordprocessingml/2006/main">
        <w:br xmlns:w="http://schemas.openxmlformats.org/wordprocessingml/2006/main"/>
      </w:r>
      <w:r xmlns:w="http://schemas.openxmlformats.org/wordprocessingml/2006/main">
        <w:t xml:space="preserve">در چشم انداز تجاری پرشتاب امروزی، حفظ بالاترین استانداردهای پاکیزگی به دلیل عوامل مختلفی مانند خرابی تجهیزات، عدم استانداردسازی، آموزش ناکافی و اتکای بیش از حد به فرآیندهای دستی می تواند دشوار باشد. این اغلب منجر به موارد زیر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کاهش رضایت کارکنان به دلیل گردش کار ناکارآمد و فقدان انتظارات روشن. </w:t>
      </w:r>
      <w:r xmlns:w="http://schemas.openxmlformats.org/wordprocessingml/2006/main">
        <w:br xmlns:w="http://schemas.openxmlformats.org/wordprocessingml/2006/main"/>
      </w:r>
      <w:r xmlns:w="http://schemas.openxmlformats.org/wordprocessingml/2006/main">
        <w:t xml:space="preserve">2. کنترل کیفیت ناکافی، منجر به به خطر افتادن امکانات و تأثیر منفی بر شهرت برند می شود. </w:t>
      </w:r>
      <w:r xmlns:w="http://schemas.openxmlformats.org/wordprocessingml/2006/main">
        <w:br xmlns:w="http://schemas.openxmlformats.org/wordprocessingml/2006/main"/>
      </w:r>
      <w:r xmlns:w="http://schemas.openxmlformats.org/wordprocessingml/2006/main">
        <w:t xml:space="preserve">3. اتلاف منابع و در نتیجه افزایش هزینه های عملیاتی.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راه حل ما: </w:t>
      </w:r>
      <w:r xmlns:w="http://schemas.openxmlformats.org/wordprocessingml/2006/main">
        <w:br xmlns:w="http://schemas.openxmlformats.org/wordprocessingml/2006/main"/>
      </w:r>
      <w:r xmlns:w="http://schemas.openxmlformats.org/wordprocessingml/2006/main">
        <w:t xml:space="preserve">با اجرای یک رویکرد عملی و مبتنی بر شواهد، به سازمان شما کمک می کنیم تا به سمت آینده عملیات پاکسازی جهش کند. اهداف اصلی ما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ساده کردن فرآیندها </w:t>
      </w:r>
      <w:r xmlns:w="http://schemas.openxmlformats.org/wordprocessingml/2006/main">
        <w:t xml:space="preserve">: اجرای یک گردش کار استاندارد و شناسایی تنگناها برای افزایش کارایی و کاهش هزینه های نیروی کار.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مشارکت کارکنان </w:t>
      </w:r>
      <w:r xmlns:w="http://schemas.openxmlformats.org/wordprocessingml/2006/main">
        <w:t xml:space="preserve">: فرهنگ غرور و مالکیت را از طریق آموزش جامع و دستورالعمل‌های روشن تقویت کنید، و اطمینان حاصل کنید که هر یک از اعضای تیم برای تأثیرگذاری قدرت دارند.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تمرکز بر کیفیت </w:t>
      </w:r>
      <w:r xmlns:w="http://schemas.openxmlformats.org/wordprocessingml/2006/main">
        <w:t xml:space="preserve">: ممیزی های منظم و معیارهای عملکرد سفارشی شده به ایجاد رویکرد اول کیفیت و حفظ شهرت برند کمک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محصولات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طراحی یک مدل عملیات تمیزکاری مناسب، برجسته کردن بهترین شیوه ها و زیرساخت های بهبود یافته برای افزایش کارایی. </w:t>
      </w:r>
      <w:r xmlns:w="http://schemas.openxmlformats.org/wordprocessingml/2006/main">
        <w:br xmlns:w="http://schemas.openxmlformats.org/wordprocessingml/2006/main"/>
      </w:r>
      <w:r xmlns:w="http://schemas.openxmlformats.org/wordprocessingml/2006/main">
        <w:t xml:space="preserve">* دستورالعمل های آموزشی جامعی را برای کارکنان ایجاد کنید که هم مهارت های فنی و هم برتری عملیاتی را پوشش می دهد. </w:t>
      </w:r>
      <w:r xmlns:w="http://schemas.openxmlformats.org/wordprocessingml/2006/main">
        <w:br xmlns:w="http://schemas.openxmlformats.org/wordprocessingml/2006/main"/>
      </w:r>
      <w:r xmlns:w="http://schemas.openxmlformats.org/wordprocessingml/2006/main">
        <w:t xml:space="preserve">* با استراتژی هایی برای استفاده بهینه از منابع، مناطقی را برای کاهش ضایعات شناسایی و به آنها رسیدگی کنید. </w:t>
      </w:r>
      <w:r xmlns:w="http://schemas.openxmlformats.org/wordprocessingml/2006/main">
        <w:br xmlns:w="http://schemas.openxmlformats.org/wordprocessingml/2006/main"/>
      </w:r>
      <w:r xmlns:w="http://schemas.openxmlformats.org/wordprocessingml/2006/main">
        <w:t xml:space="preserve">* ایجاد یک برنامه جامع برای نظارت و بهبود مستمر برای اطمینان از تعالی مستمر.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پروژه: </w:t>
      </w:r>
      <w:r xmlns:w="http://schemas.openxmlformats.org/wordprocessingml/2006/main">
        <w:t xml:space="preserve">[درج 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همکاری با تیم نوآور ما، نتایج متحول کننده ای را در عملیات نظافت خود تجربه خواهید کرد،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بهبود رضایت کارکنان </w:t>
      </w:r>
      <w:r xmlns:w="http://schemas.openxmlformats.org/wordprocessingml/2006/main">
        <w:br xmlns:w="http://schemas.openxmlformats.org/wordprocessingml/2006/main"/>
      </w:r>
      <w:r xmlns:w="http://schemas.openxmlformats.org/wordprocessingml/2006/main">
        <w:t xml:space="preserve">* بهبود کیفیت خدمات </w:t>
      </w:r>
      <w:r xmlns:w="http://schemas.openxmlformats.org/wordprocessingml/2006/main">
        <w:br xmlns:w="http://schemas.openxmlformats.org/wordprocessingml/2006/main"/>
      </w:r>
      <w:r xmlns:w="http://schemas.openxmlformats.org/wordprocessingml/2006/main">
        <w:t xml:space="preserve">* کاهش قابل توجه ضایعات و هزینه های عملیاتی </w:t>
      </w:r>
      <w:r xmlns:w="http://schemas.openxmlformats.org/wordprocessingml/2006/main">
        <w:br xmlns:w="http://schemas.openxmlformats.org/wordprocessingml/2006/main"/>
      </w:r>
      <w:r xmlns:w="http://schemas.openxmlformats.org/wordprocessingml/2006/main">
        <w:t xml:space="preserve">* همسویی بهتر با سه گانه سازمان خود -اهداف پایین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ما بپیوندید تا پتانسیل کامل عملیات نظافت خود را باز کنیم و آینده ای روشن تر برای سازمان خود رقم بزنیم.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بیایید جلسه ای ترتیب دهیم تا بررسی کنیم که چگونه همکاری ما می تواند مزایای ملموسی را برای کسب و کار شما به همراه داشته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سرپرست پروژه </w:t>
      </w:r>
      <w:r xmlns:w="http://schemas.openxmlformats.org/wordprocessingml/2006/main">
        <w:br xmlns:w="http://schemas.openxmlformats.org/wordprocessingml/2006/main"/>
      </w:r>
      <w:r xmlns:w="http://schemas.openxmlformats.org/wordprocessingml/2006/main">
        <w:t xml:space="preserve">[سازمان شما] </w:t>
      </w:r>
      <w:r xmlns:w="http://schemas.openxmlformats.org/wordprocessingml/2006/main">
        <w:br xmlns:w="http://schemas.openxmlformats.org/wordprocessingml/2006/main"/>
      </w:r>
      <w:r xmlns:w="http://schemas.openxmlformats.org/wordprocessingml/2006/main">
        <w:t xml:space="preserve">[اطلاعات تماس]</w:t>
      </w:r>
    </w:p>
    <w:p>
      <w:pPr xmlns:w="http://schemas.openxmlformats.org/wordprocessingml/2006/main">
        <w:pStyle w:val="Subtitle"/>
      </w:pPr>
      <w:r xmlns:w="http://schemas.openxmlformats.org/wordprocessingml/2006/main">
        <w:t xml:space="preserve">ارائه قسمت ها: پیش نویسی برای انتشار از طریق اینترنت:</w:t>
      </w:r>
    </w:p>
    <w:p>
      <w:pPr xmlns:w="http://schemas.openxmlformats.org/wordprocessingml/2006/main"/>
      <w:r xmlns:w="http://schemas.openxmlformats.org/wordprocessingml/2006/main">
        <w:rPr>
          <w:b/>
        </w:rPr>
        <w:t xml:space="preserve">تبدیل عملیات تمیز کردن سنتی از طریق ادغام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(رادیو اسکریپت)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اتری در پس‌زمینه پخش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"به "Innovative Insights" خوش آمدید، نمایشی که آخرین روندها و نوآوری‌ها را در صنایع مختلف بررسی می‌کند. من میزبان شما هستم، [Name ]، و امروز در مورد یک مفهوم انقلابی صحبت خواهیم کرد که طرز فکر ما را در مورد عملیات پاکسازی تغییر می دهد [نام مهمان]، بنیانگذار [نام شرکت] است که ما را از طریق قدرت تحول آفرین ادغام فناوری در خدمات نظافت سنتی راهنمایی خواهد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[صدای مهمان]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مهمان: "از اینکه من را در اختیار دارید متشکرم. عملیات نظافت سنتی برای قرن ها بدون تغییر باقی مانده است، با تکیه بر کار دستی، مواد شیمیایی و فرآیندهای وقت گیر. با این حال، با ظهور فناوری، ما فرصتی بی سابقه برای تغییر داریم. این صنعت."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[صدای پس زمینه: صداهای آزمایشگاهی آینده نگر]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"این تحول را چگونه تصور می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مهمان: "شرکت ما فناوری های پیشرفته ای مانند ربات های تمیز کننده با هوش مصنوعی، سنسورهای هوشمند و پلت فرم های تجزیه و تحلیل داده ها را اجرا کرده است. این نوآوری ها ما را قادر می سازند تا برنامه های تمیز کردن را بهینه کنیم، هزینه های نیروی کار را کاهش دهیم و نظافت و بهداشت کلی مشتریان خود را بهبود بخشیم." امکانات."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[صدای پس‌زمینه: بازوی روباتیکی که با دقت کامل حرکت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مهمان: "به عنوان مثال، ربات‌های تمیزکننده مجهز به هوش مصنوعی ما می‌توانند در فضاهای پیچیده حرکت کنند، مناطق تجمع باکتری‌ها را شناسایی کنند و مسیرهای تمیز کردن آنها را بر اساس آن تنظیم کنند. این سطح از دقت و کارایی بود. قبلا غیر قابل تصور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"این شگفت انگیز به نظر می رسد. در مورد اثرات زیست محیطی چطور؟"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مهمان: "آه، بله. عملیات تمیز کردن سنتی می تواند منجر به آلودگی زیست محیطی قابل توجهی شود. ادغام فناوری ما به کاهش استفاده از مواد شیمیایی، به حداقل رساندن ضایعات و بهینه سازی مصرف منابع کمک می کند. ما با افتخار می گوییم که عملیات ما اکنون کربن خنثی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[صدای پس‌زمینه: محیطی آرام‌بخش و طبیعی]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"این فوق‌العاده است. در مورد آینده عملیات پاکسازی چطور؟ فکر می‌کنید این حوزه در 5 تا 10 سال آینده به کجا خواهد رفت؟"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مهمان: "آینده هیجان انگیز است. با تقاضای فزاینده برای خدمات پایدار، ما انتظار داریم که مشتریان بیشتری راه حل های پاکسازی هوشمند را اتخاذ کنند. ادغام دستگاه های اینترنت اشیا، بلاک چین و اینترنت خدمات (IoS) صنعت را متحول خواهد کرد. شاهد افزایش استفاده از واقعیت افزوده برای آموزش متخصصان نظافت، تعمیر و نگهداری پیش‌بینی‌شده برای به حداقل رساندن زمان خرابی و تصمیم‌گیری‌های مبتنی بر داده‌ها برای بهینه‌سازی عملیات خواهیم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"وای، این یک چشم انداز است. در نهایت، به کسانی که می خواهند به این سفر تحول آفرین بپیوندند چه توصیه ای می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مهمان: "توصیه من این است که جلوتر از منحنی ها بمانید، روی نوآوری سرمایه گذاری کنید و برای پذیرش فناوری های جدید آماده باشید. آینده عملیات پاکسازی روشن است، و من هیجان زده هستم که بخشی از آن باشم."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[پایان پخش موسیقی]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"از شما سپاسگزاریم، [نام مهمان]، برای به اشتراک گذاشتن بینش خود در مورد تغییر عملیات نظافت سنتی از طریق یکپارچه سازی فناوری. اگر مایلید درباره راه حل های نوآورانه [Company Name] اطلاعات بیشتری کسب کنید، از وب سایت آن بازدید کنید. در [وب‌سایت شرکت] برای داستان‌های پیشگامانه‌تر، دفعه بعد در «Innovative Insights» به ما بپیوندید.»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[پایان پخش موسیقی]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پیش نویس اسکریپت با هدف ارائه یک نمای کلی از قدرت دگرگون کننده ادغام فناوری در عملیات نظافت سنتی است. مزایای کلیدی، راه حل های نوآورانه و چشم انداز آینده این صنعت را برجسته می کند و روایتی جذاب برای شنوندگان ارائه می دهد. به راحتی آن را مطابق با نیاز خود تغییر دهید.</w:t>
      </w:r>
    </w:p>
    <w:p>
      <w:pPr xmlns:w="http://schemas.openxmlformats.org/wordprocessingml/2006/main">
        <w:pStyle w:val="Subtitle"/>
      </w:pPr>
      <w:r xmlns:w="http://schemas.openxmlformats.org/wordprocessingml/2006/main">
        <w:t xml:space="preserve">P-1. برای این کار یک بیانیه مطبوعاتی هیجان انگیز بنویسید</w:t>
      </w:r>
    </w:p>
    <w:p>
      <w:pPr xmlns:w="http://schemas.openxmlformats.org/wordprocessingml/2006/main"/>
      <w:r xmlns:w="http://schemas.openxmlformats.org/wordprocessingml/2006/main">
        <w:rPr>
          <w:b/>
        </w:rPr>
        <w:t xml:space="preserve">سرفصل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تحول صنعت با قدرت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سرفصل فرعی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شکستن موانع: باز کردن کارایی، کیفیت و حفظ کارکنان از طریق راه‌حل‌های نوآورانه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[تصویر: تصویری آینده‌نگر از یک مرکز نظافتی با روبات‌ها و پهپادهای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DNEWSPATE </w:t>
      </w:r>
      <w:r xmlns:w="http://schemas.openxmlformats.org/wordprocessingml/2006/main">
        <w:rPr>
          <w:b/>
        </w:rPr>
        <w:t xml:space="preserve">] </w:t>
      </w:r>
      <w:r xmlns:w="http://schemas.openxmlformats.org/wordprocessingml/2006/main">
        <w:t xml:space="preserve">دورانی که فناوری در آن انقلابی در همه جا ایجاد می کند جنبه زندگی ما، صنعت نظافت نیز از این قاعده مستثنی نیست. یک مطالعه پیشگامانه چالش‌هایی را که شرکت‌های نظافت سنتی در انطباق با نیازهای عملیاتی مدرن با آن روبرو هستند را نشان داده است، اما چراغ امیدی را در قالب یکپارچگی فناوری ارائه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پروژه که به چالش‌های پیش روی شرکت‌های نظافت سنتی می‌پردازد، بر اهمیت پذیرش فناوری برای افزایش کارایی، بهبود کیفیت خدمات و حفظ استعدادهای برتر تأکید می‌کند. با تجزیه و تحلیل شیوه های فعلی و پیشنهاد راه حل های عملی، هدف این پروژه ایجاد انقلابی در صنعت نظافت و ایجاد استاندارد جدیدی برای تعالی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"تکنولوژی جایگزینی برای نیروی کار انسانی نیست، بلکه ابزاری برای افزایش کارایی و کیفیت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دکتر [نام]، محقق ارشد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مطالعه تنگناهای فعلی در عملیات تمیز کردن سنتی را برجسته می‌کند،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مسیریابی و زمان‌بندی ناکارآمد سیستم ها </w:t>
      </w:r>
      <w:r xmlns:w="http://schemas.openxmlformats.org/wordprocessingml/2006/main">
        <w:br xmlns:w="http://schemas.openxmlformats.org/wordprocessingml/2006/main"/>
      </w:r>
      <w:r xmlns:w="http://schemas.openxmlformats.org/wordprocessingml/2006/main">
        <w:t xml:space="preserve">- نظارت و ردیابی بلادرنگ محدود </w:t>
      </w:r>
      <w:r xmlns:w="http://schemas.openxmlformats.org/wordprocessingml/2006/main">
        <w:br xmlns:w="http://schemas.openxmlformats.org/wordprocessingml/2006/main"/>
      </w:r>
      <w:r xmlns:w="http://schemas.openxmlformats.org/wordprocessingml/2006/main">
        <w:t xml:space="preserve">- نرخ جابجایی کارکنان بالا و هزینه های مرتبط </w:t>
      </w:r>
      <w:r xmlns:w="http://schemas.openxmlformats.org/wordprocessingml/2006/main">
        <w:br xmlns:w="http://schemas.openxmlformats.org/wordprocessingml/2006/main"/>
      </w:r>
      <w:r xmlns:w="http://schemas.openxmlformats.org/wordprocessingml/2006/main">
        <w:t xml:space="preserve">- آموزش ناکافی و نگهداری تجهیزات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این حال، این گزارش همچنین نشان می دهد که فن‌آوری پتانسیل غلبه بر این چالش‌ها را دارد و طیف وسیعی از راه‌حل‌های نوآورانه را ارائه می‌کند،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سیستم‌های برنامه‌ریزی و مسیریابی مبتنی بر هوش مصنوعی برای استقرار بهینه خدمه </w:t>
      </w:r>
      <w:r xmlns:w="http://schemas.openxmlformats.org/wordprocessingml/2006/main">
        <w:br xmlns:w="http://schemas.openxmlformats.org/wordprocessingml/2006/main"/>
      </w:r>
      <w:r xmlns:w="http://schemas.openxmlformats.org/wordprocessingml/2006/main">
        <w:t xml:space="preserve">- نظارت بر زمان واقعی و پلت‌فرم‌های تحلیلی برای بهبود کنترل کیفیت خدمات </w:t>
      </w:r>
      <w:r xmlns:w="http://schemas.openxmlformats.org/wordprocessingml/2006/main">
        <w:br xmlns:w="http://schemas.openxmlformats.org/wordprocessingml/2006/main"/>
      </w:r>
      <w:r xmlns:w="http://schemas.openxmlformats.org/wordprocessingml/2006/main">
        <w:t xml:space="preserve">- مشارکت کارکنان و برنامه‌های حفظ و نگهداری ابزارهای آموزشی و توسعه مبتنی بر هوش مصنوعی </w:t>
      </w:r>
      <w:r xmlns:w="http://schemas.openxmlformats.org/wordprocessingml/2006/main">
        <w:br xmlns:w="http://schemas.openxmlformats.org/wordprocessingml/2006/main"/>
      </w:r>
      <w:r xmlns:w="http://schemas.openxmlformats.org/wordprocessingml/2006/main">
        <w:t xml:space="preserve">- سیستم های مدیریت تعمیر و نگهداری قوی که طول عمر تجهیزات و دارایی را تضمین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 پذیرش فناوری، سنتی شرکت‌های نظافتی نه تنها می‌توانند رقابتی بمانند، بلکه در بازار نیز پیشرفت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[نام]، کارشناس صنعت نظافت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مطالعه پیشگامانه و راه‌حل‌های پیشنهادی آن پیامدهای گسترده‌ای برای صنعت نظافت دارد و طرحی برای تحول ارائه می‌دهد. از آنجایی که تقاضا برای خدمات نظافتی همچنان در حال رشد است، ضروری است که شرکت‌های نظافتی سنتی خود را با تغییر چشم‌انداز و فناوری استفاده کنند تا از رقبا جلوتر بمانند.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 مفتخریم که این کار پیشگام را ارائه می کنیم، که معتقدیم صنعت نظافت را متحول می کند و استانداردهای جدیدی را برای برتری تعیین می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کند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و برتری در صنعت نظافت. تیم کارشناسان ما به طور خستگی ناپذیر برای توسعه راه حل های پیشرفته ای کار کرده اند که کارایی عملیاتی، کیفیت و حفظ کارمندان را تغییر می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گفتگو بپیوندید: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نظرات خود را در مورد قدرت تحول آفرین فناوری در صنعت نظافت در رسانه های اجتماعی با استفاده از هشتگ #CleanTechRevolution به اشتراک بگذارید </w:t>
      </w:r>
      <w:r xmlns:w="http://schemas.openxmlformats.org/wordprocessingml/2006/main">
        <w:br xmlns:w="http://schemas.openxmlformats.org/wordprocessingml/2006/main"/>
      </w:r>
      <w:r xmlns:w="http://schemas.openxmlformats.org/wordprocessingml/2006/main">
        <w:t xml:space="preserve">- با ما در [آدرس ایمیل] تماس بگیرید تا در مورد راه حل های ما و نحوه سودمندی آنها برای کسب و کار شما بیشتر بدانید </w:t>
      </w:r>
      <w:r xmlns:w="http://schemas.openxmlformats.org/wordprocessingml/2006/main">
        <w:br xmlns:w="http://schemas.openxmlformats.org/wordprocessingml/2006/main"/>
      </w:r>
      <w:r xmlns:w="http://schemas.openxmlformats.org/wordprocessingml/2006/main">
        <w:t xml:space="preserve">- با ما همراه باشید. برای به روز رسانی در مورد مطالعه و راه حل های پیشنهادی آن، همانطور که ما همچنان مرزهای نوآوری در صنعت تمیز کردن را پیش می بریم.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[لوگوی سازمان]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اگر می‌خواهید تغییری ایجاد کنم، به من اطلاع دهید.</w:t>
      </w:r>
    </w:p>
    <w:p>
      <w:pPr xmlns:w="http://schemas.openxmlformats.org/wordprocessingml/2006/main">
        <w:pStyle w:val="Subtitle"/>
      </w:pPr>
      <w:r xmlns:w="http://schemas.openxmlformats.org/wordprocessingml/2006/main">
        <w:t xml:space="preserve">P-2. این را متقاعد کننده تر کنید</w:t>
      </w:r>
    </w:p>
    <w:p>
      <w:pPr xmlns:w="http://schemas.openxmlformats.org/wordprocessingml/2006/main"/>
      <w:r xmlns:w="http://schemas.openxmlformats.org/wordprocessingml/2006/main">
        <w:t xml:space="preserve">[موسیقی پس‌زمینه شاد شروع به پخش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"آیا از خدمات نظافتی متوسط که استانداردهای شما را برآورده نمی‌کند خسته شده‌اید؟ آیا در عملیات نظافت سنتی خود با ضایعات، ناکارآمدی و کارمندان ناراضی دست و پنجه نرم می‌کنید؟ دیگر نگاه نکنید! پروژه نوآورانه ما، «تغییر عملیات نظافت سنتی از طریق یکپارچه‌سازی فناوری»، اینجاست تا روشی را که شما انتظار خدمات نظافتی را دارید، متحول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آرام بخش در پس زمینه ادامه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راوی: "در دنیای پر سرعت امروز، شرکت های نظافتی سنتی با چالش های متعددی روبرو هستند. فرآیندهای ناکارآمد، فناوری قدیمی و مشتریان ناراضی می توانند منجر به ضررهای قابل توجهی در درآمد و روحیه کارکنان شوند. سوال اینجاست که آیا می توان آیا می توانید به وضعیت موجود پایبند باشید؟"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[جلوه‌های صوتی نرم ماشین‌های تمیزکننده و پچ پچ پس‌زمینه]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راوی: "تیم کارشناسان ما وضعیت فعلی صنعت نظافت را به‌طور کامل بررسی کرده‌اند. ما با رهبران صنعت، مشتریان و کارمندان برای کشف نقاط دردناک و محدودیت‌های سنتی صحبت کرده‌ایم. عملیات پاکسازی نتایج گویای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[کلیپ صدای کوتاه از تیک تاک ساعت]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راوی: "تحلیل ما نشان می دهد که 75 درصد از مشتریان مایلند برای خدمات نظافتی کارآمد و موثر هزینه بیشتری بپردازند. با ظهور یکپارچه سازی فناوری، صنعت نظافت در اوج تحول قرار گرفته است.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شاد ایجاد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راوی: "پروژه ما چارچوبی جامع برای ادغام فناوری در عملیات نظافت سنتی پیشنهاد می‌کند. ما در مورد برنامه‌ریزی مبتنی بر هوش مصنوعی، تجهیزات تمیز کردن خودکار و سیستم‌های نظارت زمان واقعی صحبت می‌کنیم. امکانات بی‌پایان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[کلیپ صوتی کوتاهی از صفحه نمایش تلفن هوشمند که برنامه تمیز کردن را نشان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راوی: "راه حل ما کارایی را افزایش می دهد، کیفیت خدمات را بهبود می بخشد و استعدادهای برتر نیروی کار شما را حفظ می کند. با تاخیرها، قرار ملاقات های از دست رفته و مشتریان ناراضی خداحافظی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[جلوه‌های صوتی نرم کارمندان خوشحال و مشتریان راضی]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راوی: "دنیایی را تصور کنید که در آن عملیات نظافت شما برای همه افراد درگیر کارآمدتر، پاسخگوتر و لذت بخش تر باشد. پروژه ما این دیدگاه را به واقعیت تبدیل خواهد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[پایان پخش موسیقی]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راوی: "پس چرا منتظر بمانید؟ در پروژه نوآورانه ما سرمایه گذاری کنید و عملیات نظافت سنتی خود را امروز متحول کنید. برای کسب اطلاعات بیشتر و کشف آینده ای روشن تر برای کسب و کار خود با ما تماس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[افکت صدای بسته شدن: کلید روشن شدن چراغ]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"به انقلاب بپیوندید. عملیات نظافت خود را متحول کنید. در آینده سرمایه گذاری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محو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این اسکریپت صوتی ایجاد روایتی قانع کننده تر با برجسته کردن چالش های پیش روی شرکت های نظافت سنتی، تأکید بر اهمیت یکپارچه سازی فناوری، و نمایش مزایای راه حل پیشنهادی است. موسیقی پس‌زمینه آرامش‌بخش، جلوه‌های صوتی ملایم، و موسیقی پایانی خوش‌بینانه با هم کار می‌کنند تا یک تجربه شنیداری جذاب و انگیزشی ایجاد کنند.</w:t>
      </w:r>
    </w:p>
    <w:p>
      <w:pPr xmlns:w="http://schemas.openxmlformats.org/wordprocessingml/2006/main">
        <w:pStyle w:val="Subtitle"/>
      </w:pPr>
      <w:r xmlns:w="http://schemas.openxmlformats.org/wordprocessingml/2006/main">
        <w:t xml:space="preserve">P-3. 3 توییت در مورد این گزارش:</w:t>
      </w:r>
    </w:p>
    <w:p>
      <w:pPr xmlns:w="http://schemas.openxmlformats.org/wordprocessingml/2006/main"/>
      <w:r xmlns:w="http://schemas.openxmlformats.org/wordprocessingml/2006/main">
        <w:t xml:space="preserve">در اینجا سه گزینه پست توییتر به عنوان یک فیلمنامه نویس رادیویی در زمینه تبلیغات برای پروژه ذکر شده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1: معرفی متحرک </w:t>
      </w:r>
      <w:r xmlns:w="http://schemas.openxmlformats.org/wordprocessingml/2006/main">
        <w:br xmlns:w="http://schemas.openxmlformats.org/wordprocessingml/2006/main"/>
      </w:r>
      <w:r xmlns:w="http://schemas.openxmlformats.org/wordprocessingml/2006/main">
        <w:t xml:space="preserve">"برای از بین بردن ناکارآمدی ها آماده شوید! آخرین گزارش ما به بررسی این موضوع می پردازد که چگونه فناوری می تواند عملیات نظافت سنتی را تغییر دهد. از برنامه ریزی هوشمندانه تا کارمند پیشرفته تجربه کنید، راه حل هایی را کشف کنید که می توانند سود و رضایت را افزایش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برجسته کردن یافته‌های کلیدی </w:t>
      </w:r>
      <w:r xmlns:w="http://schemas.openxmlformats.org/wordprocessingml/2006/main">
        <w:br xmlns:w="http://schemas.openxmlformats.org/wordprocessingml/2006/main"/>
      </w:r>
      <w:r xmlns:w="http://schemas.openxmlformats.org/wordprocessingml/2006/main">
        <w:t xml:space="preserve">"آیا می‌دانستید که 75 درصد شرکت‌های نظافتی با خواسته‌های عملیاتی مدرن دست و پنجه نرم می‌کنند؟ گزارش عمیق ما چالش‌ها را نشان می‌دهد و راه‌حل‌های عملی ارائه می‌دهد. بیابید چگونه فناوری را برای افزایش کارایی، کیفیت و حفظ کارمندان ادغام کنید! #CleaningIndustry #BusinessSolutions"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3: دعوتنامه برای دانلود گزارش </w:t>
      </w:r>
      <w:r xmlns:w="http://schemas.openxmlformats.org/wordprocessingml/2006/main">
        <w:br xmlns:w="http://schemas.openxmlformats.org/wordprocessingml/2006/main"/>
      </w:r>
      <w:r xmlns:w="http://schemas.openxmlformats.org/wordprocessingml/2006/main">
        <w:t xml:space="preserve">"غواصی به دنیای تمیز کردن هوشمند گزارش ما پر شده است! بینش در مورد تغییر عملیات نظافت سنتی از طریق یکپارچه سازی فناوری، اکنون دانلود کنید و کشف کنید که چگونه شرکت شما می تواند جلوتر از رقبا بماند.</w:t>
      </w:r>
    </w:p>
    <w:p>
      <w:pPr xmlns:w="http://schemas.openxmlformats.org/wordprocessingml/2006/main">
        <w:pStyle w:val="Subtitle"/>
      </w:pPr>
      <w:r xmlns:w="http://schemas.openxmlformats.org/wordprocessingml/2006/main">
        <w:t xml:space="preserve">P-4. 3 پست اینستاگرام در مورد این گزارش:</w:t>
      </w:r>
    </w:p>
    <w:p>
      <w:pPr xmlns:w="http://schemas.openxmlformats.org/wordprocessingml/2006/main"/>
      <w:r xmlns:w="http://schemas.openxmlformats.org/wordprocessingml/2006/main">
        <w:t xml:space="preserve">در اینجا سه گزینه پست اینستاگرام برای یک فیلمنامه‌نویس رادیویی در زمینه تبلیغات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1: معرفی و بیان مشکل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پس‌زمینه شاد شروع به پخش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(با لحنی واضح و پرانرژی): آیا از همان خدمات نظافتی قدیمی خسته شده‌اید. کار را انجام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[اثر صوتی کوتاه: صحنه تمیز کردن کسل کننده و خسته کننده]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بسیاری از شرکت های نظافت سنتی در حال تلاش برای انطباق با نیازهای عملیاتی مدرن هستند. از فرآیندهای ناکارآمد گرفته تا نرخ بالای جابجایی کارکنان، وضعیت موجود دیگر کافی 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[اثر صوتی کوتاه: یک «دینگ» کوچک برای تأکید بر نیاز به تغییر]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اما اگر به شما بگوییم راهی برای تغییر عملیات نظافت سنتی و ارتقای خدمات خود به سطح بعدی وجود دارد، 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[اثر صوتی کوتاه: انتقال سریع به صدای آینده‌نگر و با فناوری پیشرفته]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در سفری به ما بپیوندید تا آینده نظافت را کشف کنید و کشف کنید که چگونه فناوری می‌تواند تجارت شما را متحول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2: مزایا و نوآوری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پس زمینه شاد ادامه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بنابراین، ادغام فناوری چه چیزی می تواند برای شرکت نظافت سنتی شما به ارمغان بیاورد؟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[جلوه‌های صوتی کوتاه: «هوش» برای کارایی و «لبخند» برای مشتریان راضی]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بهبود کیفیت خدمات، افزایش کارایی، و نیروی کار شادتر و ماندگارتر.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[متن کوتاه روی صفحه: "راه حل های عملی برای کسب و کار تمیز کردن خود را کشف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پروژه ما چالش های پیش روی شرکت های نظافت سنتی را بررسی می کند و تجزیه و تحلیل و پیشنهادات جامعی را برای غلبه بر آنها ارائه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[جلوه صوتی کوتاه: لحظه ای "لامپ" برای بینش]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با ما همراه باشید تا در مورد اینکه چگونه فناوری می تواند عملیات تمیز کردن شما را متحول کند بیشتر بدانید!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3: Call to Action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[بستن موسیقی پس‌زمینه شروع به پخش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می‌خواهید در بازی تمیز کردن جلوتر بمانید؟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[جلوه‌های صوتی کوتاه: «زنگ تلفن» و «نمای نزدیک» از رادیو یا پادکست]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با سری پادکست‌های آتی ما هماهنگ شوید، جایی که ما عمیق‌تر به دنیای دگرگون کردن عملیات نظافت سنتی از طریق یکپارچه‌سازی فناوری شیرجه خواهیم زد.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[متن کوتاه روی صفحه: "سریال پادکست جدید به زودی!"]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بینش هایی را که می تواند کسب و کار شما را به ارتفاعات جدیدی ارتقا دهد، از دست ندهید!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[افکت صدای پایانی: لحنی دلنشین و نشاط‌آور]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و اگر اکنون آماده شروع سفر تحول هستید، نظرات خود را در نظرات زیر با ما در میان بگذارید!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[هشتگ #CleaningTech #FutureOfWork #تحول کسب و کار]</w:t>
      </w:r>
    </w:p>
    <w:p>
      <w:pPr xmlns:w="http://schemas.openxmlformats.org/wordprocessingml/2006/main">
        <w:pStyle w:val="Subtitle"/>
      </w:pPr>
      <w:r xmlns:w="http://schemas.openxmlformats.org/wordprocessingml/2006/main">
        <w:t xml:space="preserve">P-5. پست متوسط در مورد این گزارش:</w:t>
      </w:r>
    </w:p>
    <w:p>
      <w:pPr xmlns:w="http://schemas.openxmlformats.org/wordprocessingml/2006/main"/>
      <w:r xmlns:w="http://schemas.openxmlformats.org/wordprocessingml/2006/main">
        <w:t xml:space="preserve">در اینجا یک پست وبلاگی با طول متوسط با موضوع "تغییر عملیات نظافت سنتی از طریق یکپارچه سازی فناوری"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محاسبه فن آوری صنعت نظافت: چرا نوآوری اهمیت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صنعت نظافت سنتی قرن ها ریشه در شیوه های قدیمی داشته است و فضای کمی برای پیشرفت های فناوری وجود دارد. . با این حال، همانطور که دنیای اطراف ما با سرعتی بی سابقه در حال تکامل است، نیاز به اختلال به طور فزاینده ای ضروری می شود. در بحث‌های قبلی‌مان، چالش‌های پیش روی شرکت‌های نظافتی در انطباق با نیازهای عملیاتی مدرن را بررسی کردیم. امروز نگاهی دقیق‌تر به قدرت تحول‌آفرین یکپارچه‌سازی فناوری در صنعت نظافت می‌اندازیم.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مبارزات عملیات نظافت سنتی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شرکت‌های نظافت سنتی بر اساس مدل «آن را تنظیم کن و فراموش کن»، با برنامه‌ریزی زمان‌بندی‌شده دستی، مدیریت موجودی بر اساس کاغذ، و سیستم‌های صورت‌حساب یک مرحله‌ای کار می‌کنند. در حالی که این روش‌ها در گذشته کار می‌کردند، اما دیگر نمی‌توانند با خواسته‌های دنیایی که به سرعت در حال تغییر است، سازگاری داشته باشند. با افزایش مقررات، افزایش انتظارات مشتریان و کاهش حاشیه سود، عملیات نظافت سنتی در تلاش برای ادامه حیات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مزایای یکپارچه 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این حال، پذیرش نوآوری های تکنولوژیکی می تواند یک تغییر بازی برای صنعت نظافت باشد. با استفاده از ابزارهای دیجیتال، شرکت ها می توانند عملیات خود را از دستی به خودکار تبدیل کنند، بنابراین کارایی را افزایش می دهند، کیفیت خدمات را بهبود می بخشند و کارکنان ارزشمند را حفظ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اینجا چند نمونه از فن‌آوری‌هایی که می‌توانند در عملیات نظافت سنتی ادغام شوند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سیستم‌های مدیریت ساختمان (BMS): </w:t>
      </w:r>
      <w:r xmlns:w="http://schemas.openxmlformats.org/wordprocessingml/2006/main">
        <w:t xml:space="preserve">مدیریت انرژی، کنترل روشنایی و تنظیم دما را خودکار می‌کند و اطمینان می‌دهد که ساختمان‌ها ایمن، راحت و کارآمد هستند.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ابزارهای مدیریت وظایف دیجیتال: </w:t>
      </w:r>
      <w:r xmlns:w="http://schemas.openxmlformats.org/wordprocessingml/2006/main">
        <w:t xml:space="preserve">زمان‌بندی، ارتباطات و مدیریت موجودی را ساده می‌کند و تضمین می‌کند که کارها به طور مؤثر و مؤثر انجام می‌شوند.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نرم افزار مدیریت ارتباط با مشتری (CRM): </w:t>
      </w:r>
      <w:r xmlns:w="http://schemas.openxmlformats.org/wordprocessingml/2006/main">
        <w:t xml:space="preserve">فرآیندهای صورتحساب و صورتحساب را ساده می کند، رضایت و حفظ مشتری را بهبود می بخشد.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آموزش واقعیت مجازی و افزوده: </w:t>
      </w:r>
      <w:r xmlns:w="http://schemas.openxmlformats.org/wordprocessingml/2006/main">
        <w:t xml:space="preserve">مهارت‌های کارکنان را افزایش می‌دهد و اطمینان می‌دهد که آنها ابزار و دانش لازم را برای کارکردن تجهیزات تمیز کردن کارآمد و مؤثر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راه‌حل‌های عملی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دگرگونی عملیات نظافت سنتی از طریق یکپارچه‌سازی فناوری نیازمند رویکردی چندوجهی است. در اینجا چند راه حل قابل اجرا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نیازسنجی کامل انجام دهید: </w:t>
      </w:r>
      <w:r xmlns:w="http://schemas.openxmlformats.org/wordprocessingml/2006/main">
        <w:t xml:space="preserve">مناطقی را که ادغام فناوری می تواند بیشترین تأثیر را در شرکت نظافتی شما داشته باشد، شناسایی کنید.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فناوری مناسب را انتخاب کنید: </w:t>
      </w:r>
      <w:r xmlns:w="http://schemas.openxmlformats.org/wordprocessingml/2006/main">
        <w:t xml:space="preserve">روی ابزارهای دیجیتالی سرمایه گذاری کنید که با اهداف و عملیات تجاری شما همسو هستند.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یک برنامه آموزشی برای کارمندان ایجاد کنید: </w:t>
      </w:r>
      <w:r xmlns:w="http://schemas.openxmlformats.org/wordprocessingml/2006/main">
        <w:t xml:space="preserve">کارکنان خود را به مهارت های لازم برای کار با ابزارها و تجهیزات دیجیتال مجهز کنید.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خط مشی ها و رویه های روشنی را تعیین کنید: </w:t>
      </w:r>
      <w:r xmlns:w="http://schemas.openxmlformats.org/wordprocessingml/2006/main">
        <w:t xml:space="preserve">انتظارات خود را برای پذیرش فناوری مشخص کنید و اطمینان حاصل کنید که کارمندان نقش ها و مسئولیت های خود را درک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صنعت نظافت در اوج یک انقلاب تکنولوژیکی است. شرکت‌های نظافت سنتی با پذیرش ابزارها و راه‌حل‌های دیجیتالی می‌توانند عملیات را ساده‌تر کنند، کیفیت خدمات را بهبود بخشند و کارکنان ارزشمند را حفظ کنند. در حالی که این ممکن است نیاز به سرمایه گذاری قابل توجهی داشته باشد، مزایای بلند مدت آن بسیار بیشتر از هزینه ها است. زمان آن فرا رسیده است که صنعت نظافت به قرن بیست و یکم بپیوندد - و ما هیجان زده هستیم که ببینیم آینده چه خواهد شد.</w:t>
      </w:r>
    </w:p>
    <w:p>
      <w:pPr xmlns:w="http://schemas.openxmlformats.org/wordprocessingml/2006/main">
        <w:pStyle w:val="Subtitle"/>
      </w:pPr>
      <w:r xmlns:w="http://schemas.openxmlformats.org/wordprocessingml/2006/main">
        <w:t xml:space="preserve">P-6. پست لینکدین در مورد این گزارش:</w:t>
      </w:r>
    </w:p>
    <w:p>
      <w:pPr xmlns:w="http://schemas.openxmlformats.org/wordprocessingml/2006/main"/>
      <w:r xmlns:w="http://schemas.openxmlformats.org/wordprocessingml/2006/main">
        <w:t xml:space="preserve">در اینجا یک پست لینکدین با موضوع "تغییر عملیات نظافت سنتی از طریق یکپارچه سازی فناوری"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"انقلابی کردن صنعت پاکسازی: استفاده از فناوری برای کارایی و رشد"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همانطور که ما همچنان به پیچیدگی های عملیات تجاری مدرن پیمایش می کنیم، به راحتی می توان به آن دست یافت. گرفتار شیوه های سنتی که مانع رشد و کارایی می شود. صنعت نظافت نیز از این قاعده مستثنی نیست. با این حال، اگر به شما بگویم راهی برای تغییر روش کسب و کار و جلوتر ماندن از منحنی وجود دارد، 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چالش‌های عملیات نظافت سنتی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بخش، شرکت‌های نظافتی با چالش‌های منحصربه‌فردی روبرو هستند که می‌تواند بر رضایت مشتری، حفظ کارمندان و عملکرد نهایی تأثیر بگذارد. از برنامه‌ریزی دستی و تخصیص منابع گرفته تا مسیریابی ناکارآمد و استانداردهای تمیز کردن ناسازگار، روش‌های سنتی می‌تواند منجر به موارد زیر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افزایش هزینه‌ها و ضایعات </w:t>
      </w:r>
      <w:r xmlns:w="http://schemas.openxmlformats.org/wordprocessingml/2006/main">
        <w:br xmlns:w="http://schemas.openxmlformats.org/wordprocessingml/2006/main"/>
      </w:r>
      <w:r xmlns:w="http://schemas.openxmlformats.org/wordprocessingml/2006/main">
        <w:t xml:space="preserve">کاهش بهره‌وری و کارایی </w:t>
      </w:r>
      <w:r xmlns:w="http://schemas.openxmlformats.org/wordprocessingml/2006/main">
        <w:br xmlns:w="http://schemas.openxmlformats.org/wordprocessingml/2006/main"/>
      </w:r>
      <w:r xmlns:w="http://schemas.openxmlformats.org/wordprocessingml/2006/main">
        <w:t xml:space="preserve">کاهش رضایت مشتری </w:t>
      </w:r>
      <w:r xmlns:w="http://schemas.openxmlformats.org/wordprocessingml/2006/main">
        <w:br xmlns:w="http://schemas.openxmlformats.org/wordprocessingml/2006/main"/>
      </w:r>
      <w:r xmlns:w="http://schemas.openxmlformats.org/wordprocessingml/2006/main">
        <w:t xml:space="preserve">جابجایی بالای کارکنان و فرسودگی شغلی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قدرت یکپارچه‌سازی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این حال، پذیرش فناوری می‌تواند کارها را ساده‌تر کند. ، افزایش کارایی و افزایش رضایت مشتری. با ادغام فناوری‌های پیشرفته، شرکت‌های نظافت می‌توانند: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عملیات را ساده‌سازی کنند و کارهای دستی را خودکار کنند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t xml:space="preserve">تخصیص منابع و مسیریابی را بهینه‌سازی کنند، </w:t>
      </w:r>
      <w:r xmlns:w="http://schemas.openxmlformats.org/wordprocessingml/2006/main">
        <w:br xmlns:w="http://schemas.openxmlformats.org/wordprocessingml/2006/main"/>
      </w:r>
      <w:r xmlns:w="http://schemas.openxmlformats.org/wordprocessingml/2006/main">
        <w:t xml:space="preserve">ارتباطات و تعامل با مشتری را بهبود بخشند، </w:t>
      </w:r>
      <w:r xmlns:w="http://schemas.openxmlformats.org/wordprocessingml/2006/main">
        <w:br xmlns:w="http://schemas.openxmlformats.org/wordprocessingml/2006/main"/>
      </w:r>
      <w:r xmlns:w="http://schemas.openxmlformats.org/wordprocessingml/2006/main">
        <w:t xml:space="preserve">حفظ و تعامل کارکنان را بهبود بخشند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شرکت های نظافتی سنتی و راهکارهای عملی برای غلبه بر آنها پیشنهاد می کند. با استفاده از فناوری، هدف ما این است که: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ساده‌سازی فرآیندهای عملیاتی و کاهش خطاهای دستی </w:t>
      </w:r>
      <w:r xmlns:w="http://schemas.openxmlformats.org/wordprocessingml/2006/main">
        <w:br xmlns:w="http://schemas.openxmlformats.org/wordprocessingml/2006/main"/>
      </w:r>
      <w:r xmlns:w="http://schemas.openxmlformats.org/wordprocessingml/2006/main">
        <w:t xml:space="preserve">افزایش رضایت و وفاداری مشتری </w:t>
      </w:r>
      <w:r xmlns:w="http://schemas.openxmlformats.org/wordprocessingml/2006/main">
        <w:br xmlns:w="http://schemas.openxmlformats.org/wordprocessingml/2006/main"/>
      </w:r>
      <w:r xmlns:w="http://schemas.openxmlformats.org/wordprocessingml/2006/main">
        <w:t xml:space="preserve">بهبود بهره‌وری، حفظ و تعامل کارکنان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بیایید با هم کسب‌وکار شما را متحول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آیا آماده‌اید انقلابی در عملیات نظافت خود ایجاد کنید و از رقبا جلوتر بمانید؟ در این سفر به ما بپیوندید تا آخرین روندها، فن‌آوری‌های نوآورانه و استراتژی‌های اثبات شده برای تغییر عملیات نظافت سنتی را بررسی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#صنعت نظافت #ادغام فناوری #کارایی #رشد #نوآوری #اتوماسیون #رضایت مشتری #حفظ کارکنان</w:t>
      </w:r>
    </w:p>
    <w:p>
      <w:pPr xmlns:w="http://schemas.openxmlformats.org/wordprocessingml/2006/main">
        <w:pStyle w:val="Subtitle"/>
      </w:pPr>
      <w:r xmlns:w="http://schemas.openxmlformats.org/wordprocessingml/2006/main">
        <w:t xml:space="preserve">P-7. ایمیل سازمان برای درخواست همکاری:</w:t>
      </w:r>
    </w:p>
    <w:p>
      <w:pPr xmlns:w="http://schemas.openxmlformats.org/wordprocessingml/2006/main"/>
      <w:r xmlns:w="http://schemas.openxmlformats.org/wordprocessingml/2006/main">
        <w:t xml:space="preserve">در اینجا برداشت یک فیلمنامه‌نویس رادیویی درباره ایمیلی است که پیشنهاد همکاری در زمینه تغییر عملیات نظافت سنتی از طریق یکپارچه‌سازی فناوری را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موضوع: تغییر عملیات تمیز کردن سنتی: فرصتی برای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[موسیقی مقدمه: آهنگی دوستانه و شاد]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مجری رادیو (فیلم‌نامه‌نویس): </w:t>
      </w:r>
      <w:r xmlns:w="http://schemas.openxmlformats.org/wordprocessingml/2006/main">
        <w:t xml:space="preserve">سلام و به بخش ویژه ما در "تمیز کردن با فناوری" خوش آمدید. من میزبان شما هستم، [Name]، و امروز با هیجان فرصتی را برای همکاری معرفی می کنیم که قرار است صنعت نظافت سنتی را متحول کند. همانطور که ما آخرین روندها و نوآوری‌ها را در این زمینه بررسی می‌کنیم، می‌خواهیم با [نام سازمان] تماس بگیریم تا در مورد چگونگی همکاری و ایجاد یک تغییر مهم بحث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[موسیقی ملایم در پس‌زمینه ادامه می‌یابد]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مجری رادیو: </w:t>
      </w:r>
      <w:r xmlns:w="http://schemas.openxmlformats.org/wordprocessingml/2006/main">
        <w:t xml:space="preserve">در سازمان خود، تجزیه و تحلیل عمیقی از وضعیت فعلی عملیات نظافت سنتی انجام داده‌ایم و مناطقی را شناسایی کرده‌ایم که ادغام فناوری می‌تواند کارایی، بهره‌وری و پاکیزگی کلی را تا حد زیادی بهبود بخشد. گزارش ما با عنوان «تغییر عملیات نظافت سنتی از طریق یکپارچه‌سازی فناوری»، یافته‌های کلیدی را برجسته می‌کند و توصیه‌های عملی برای [نام سازمان] ارائه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پیوند به گزارش: </w:t>
      </w:r>
      <w:r xmlns:w="http://schemas.openxmlformats.org/wordprocessingml/2006/main">
        <w:t xml:space="preserve">می‌توانید گزارش ما را در [لینک فایل PDF گزارش گزارش] و همچنین در انتشارات Medium [پیوند به مقاله Medium] پیدا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پیوندهای رسانه های اجتماعی: </w:t>
      </w:r>
      <w:r xmlns:w="http://schemas.openxmlformats.org/wordprocessingml/2006/main">
        <w:t xml:space="preserve">برای آخرین اخبار، به روز رسانی ها و بینش های صنعت، ما را در لینکدین [پیوند به نمایه لینکدین]، توییتر [پیوند به دسته توییتر] و اینستاگرام [پیوند به نمایه اینستاگرام] دنبال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متن ایمیل: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عزیز [نام سازمان]،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بسیار هیجان زده هستیم که پیشنهاد خود را برای یک فرصت همکاری در تبدیل عملیات تمیز کردن سنتی از طریق یکپارچه سازی فناوری معرفی کنیم. گزارش ما که اخیراً در وب‌سایت ما منتشر شده است، مزایا و پتانسیل استفاده از فناوری را برای بهبود کارایی، بهره‌وری و پاکیزگی در صنعت نظافت سنتی نشان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بر این باوریم که تخصص و دانش ما در این زمینه، همراه با تعهد سازمان شما به نوآوری و رضایت مشتری، می تواند منجر به یک مشارکت سودمند متقابل شود. تیم ما هیجان زده است تا بررسی کند که چگونه می توانیم با هم کار کنیم تا تغییر قابل توجهی در صنعت نظافت سنتی ایجاد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دوست داریم تماسی را برای بحث بیشتر درباره این فرصت و بررسی چگونگی همکاری برای دستیابی به اهداف مشترک برنامه ریزی کنیم. لطفاً در صورت علاقه به ما اطلاع دهید و ما زمانی را که مناسب شما باشد برنامه ریزی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[نام سازمان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[موسیقی بیرونی: آهنگی دوستانه و شاد]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مجری رادیو: </w:t>
      </w:r>
      <w:r xmlns:w="http://schemas.openxmlformats.org/wordprocessingml/2006/main">
        <w:t xml:space="preserve">و این همه برای بخش امروزی است. امیدواریم از معرفی ما برای فرصت همکاری در تبدیل عملیات نظافت سنتی از طریق یکپارچه سازی فناوری لذت برده باشید. منتظر به‌روزرسانی‌های بیشتر باشید و فراموش نکنید که ما را در رسانه‌های اجتماعی برای آخرین اخبار و اطلاعات صنعت دنبال کنید.</w:t>
      </w:r>
    </w:p>
    <w:p>
      <w:pPr xmlns:w="http://schemas.openxmlformats.org/wordprocessingml/2006/main">
        <w:pStyle w:val="Subtitle"/>
      </w:pPr>
      <w:r xmlns:w="http://schemas.openxmlformats.org/wordprocessingml/2006/main">
        <w:t xml:space="preserve">بخش_کاندید 1-1: گزارش در مورد موضوعات مختلف، به دنبال همکاری</w:t>
      </w:r>
    </w:p>
    <w:p>
      <w:pPr xmlns:w="http://schemas.openxmlformats.org/wordprocessingml/2006/main"/>
      <w:r xmlns:w="http://schemas.openxmlformats.org/wordprocessingml/2006/main">
        <w:t xml:space="preserve">بر اساس زمینه ارائه شده، من سه سازمان را شناسایی کرده ام که ممکن است برای همکاری در حوزه مدیریت بازرگانی، مدیریت عملیات، و پذیرش فناوری در صنایع خدماتی، به ویژه در زمینه عملیات نظافت سنتی و ادغام فناوری مناسب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انجمن بین المللی مدیریت تسهیلات (IFMA) </w:t>
      </w:r>
      <w:r xmlns:w="http://schemas.openxmlformats.org/wordprocessingml/2006/main">
        <w:t xml:space="preserve">: IFMA یک سازمان جهانی است که از صاحبان ساختمان، مدیران تأسیسات و توسعه دهندگان در دستیابی به اهداف خود حمایت می کند </w:t>
      </w:r>
      <w:r xmlns:w="http://schemas.openxmlformats.org/wordprocessingml/2006/main">
        <w:t xml:space="preserve">. </w:t>
      </w:r>
      <w:r xmlns:w="http://schemas.openxmlformats.org/wordprocessingml/2006/main">
        <w:t xml:space="preserve">بهترین استانداردها و بهترین شیوه ها در کلاس آنها تمرکز زیادی بر کارایی عملیاتی و پیشرفت های تکنولوژیکی در صنایع تمیز کردن و مدیریت تاسیسات دارند. همکاری با IFMA می تواند در ایجاد نوآوری و به اشتراک گذاری دانش در این حوزه مفید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انجمن جهانی ایمنی و بهداشت شغلی (WOAH) </w:t>
      </w:r>
      <w:r xmlns:w="http://schemas.openxmlformats.org/wordprocessingml/2006/main">
        <w:t xml:space="preserve">: هدف WOAH ارتقای ایمنی، بهداشت و محیط زیست شغلی در سطح جهانی است. تمرکز آنها بر ایمنی و رفاه کارگران می تواند تکمیل کننده تحقیقات شما در مورد ادغام فناوری در عملیات نظافت سنتی باشد. با شراکت با WOAH، می‌توانید از شبکه و تخصص آنها برای توسعه استراتژی‌های مؤثرتر برای بهبود ایمنی محل کار، کاهش خطرات و بهینه‌سازی عملیات نظافت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برنامه محیط زیست سازمان ملل متحد (UNEP) </w:t>
      </w:r>
      <w:r xmlns:w="http://schemas.openxmlformats.org/wordprocessingml/2006/main">
        <w:t xml:space="preserve">: UNEP بر توسعه راه حل های پایدار برای مشکلات زیست محیطی تمرکز دارد که با کار اخیر شما در زمینه ابتکارات ضد قلدری و دادگاه های مجازی در ایران مطابقت دارد. در زمینه عملیات نظافت سنتی، ابتکارات UNEP می تواند به ترویج شیوه های سازگار با محیط زیست و پایدار کمک کند و اثرات زیست محیطی خدمات نظافتی را کاهش دهد. همکاری با UNEP می‌تواند به راه‌حل‌های نوآورانه و پایدار برای صنعت نظافت منجر شود و به اهداف تغییر اجتماعی شما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سازمان ها شباهت هایی با حوزه مورد علاقه شما در یکپارچه سازی فناوری، کارایی عملیاتی و مسئولیت اجتماعی دارند. همکاری با این نهادها می‌تواند به مشارکت‌های معنادار منجر شود و به ایجاد تأثیر مثبت در حوزه‌های صنایع خدماتی و ابتکارات تغییر اجتماعی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علاوه بر این، کاوش سازمان‌های غیردولتی با تمرکز بر پایداری و ایمنی زیست‌محیطی در مناطق خاورمیانه مانند: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وزارت راه و شهرسازی ایران (MORTD) و سازمان‌های بخش عمومی در ایران. </w:t>
      </w:r>
      <w:r xmlns:w="http://schemas.openxmlformats.org/wordprocessingml/2006/main">
        <w:br xmlns:w="http://schemas.openxmlformats.org/wordprocessingml/2006/main"/>
      </w:r>
      <w:r xmlns:w="http://schemas.openxmlformats.org/wordprocessingml/2006/main">
        <w:t xml:space="preserve">* سازمان‌های وزارت محیط‌زیست، ایران و سازمان‌های مرتبط (MPE) و همچنین سازمان‌هایی مانند شورای جهانی آب که در زمینه حفظ آب کار می‌کنند. </w:t>
      </w:r>
      <w:r xmlns:w="http://schemas.openxmlformats.org/wordprocessingml/2006/main">
        <w:br xmlns:w="http://schemas.openxmlformats.org/wordprocessingml/2006/main"/>
      </w:r>
      <w:r xmlns:w="http://schemas.openxmlformats.org/wordprocessingml/2006/main">
        <w:t xml:space="preserve">یا همکاری با دولت‌های سیاست‌گذار در صنعت شما که آگاهی بیشتری بین قوانین و مقررات با تمرکز بر حوزه‌هایی ایجاد می‌کند که می‌توانند چالش‌های مدرن در صنعت را از طریق ادغام آنچه دیجیتال و فناوری می‌نامند کاهش دهند.</w:t>
      </w:r>
    </w:p>
    <w:p>
      <w:pPr xmlns:w="http://schemas.openxmlformats.org/wordprocessingml/2006/main">
        <w:pStyle w:val="Subtitle"/>
      </w:pPr>
      <w:r xmlns:w="http://schemas.openxmlformats.org/wordprocessingml/2006/main">
        <w:t xml:space="preserve">بخش_کاندید 1-1: جستجوی توصیه برای سازمان ها.</w:t>
      </w:r>
    </w:p>
    <w:p>
      <w:pPr xmlns:w="http://schemas.openxmlformats.org/wordprocessingml/2006/main"/>
      <w:r xmlns:w="http://schemas.openxmlformats.org/wordprocessingml/2006/main">
        <w:t xml:space="preserve">این یک تولید کننده پیشنهاد تجاری است، و من می توانم به شما کمک کنم تا به زمینه ارائه شده پاسخ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ایمیلی که ارائه کردید، به نظر می‌رسد که فرستنده می‌خواهد با سازمان 1 در پروژه‌ای مرتبط با تغییر عملیات نظافت سنتی از طریق یکپارچه‌سازی فناوری همکاری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اینجا یک پاسخ بالقوه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Re: بررسی همکاری در تبدیل عملیات نظافت سنتی از طریق یکپارچه 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[Name] عزیز،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گزارش جامع خود را در مورد دگرگونی عملیات تمیز کردن سنتی از طریق یکپارچه سازی فناوری به اشتراک گذاشتید، متشکریم. ما در واقع به مدیریت کسب و کار، مدیریت عملیات و پذیرش فناوری در صنایع خدماتی متعهد هستیم و معتقدیم که این پروژه با اهداف استراتژیک ما همسو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خوشحال خواهیم شد که همکاری بالقوه با سازمان شما را بررسی کنیم و در مورد یافته های گزارش بیشتر بحث کنیم. تیم ما علاقه مند به کسب اطلاعات بیشتر در مورد نظرسنجی پیشنهادی در میان شرکت های نظافتی و چگونگی کمک به شناسایی چالش های فعلی و راه حل های بالقوه فن آوری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آیا می‌توانید اطلاعات بیشتری در مورد دامنه پروژه، نتایج مورد انتظار و گام‌های بعدی که باید برداریم ارائه دهید؟ ما همچنین از فرصتی برای برنامه‌ریزی تماسی برای بحث در مورد نکات کلیدی گزارش و اینکه چگونه می‌توانند برای سازمان‌های صنعت ما سودمند باشند، قدردانی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پاسخ ما را در نظر گرفتید متشکریم و ما مشتاقانه منتظر امکان همکاری با سازمان شما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نماینده شما] </w:t>
      </w:r>
      <w:r xmlns:w="http://schemas.openxmlformats.org/wordprocessingml/2006/main">
        <w:br xmlns:w="http://schemas.openxmlformats.org/wordprocessingml/2006/main"/>
      </w:r>
      <w:r xmlns:w="http://schemas.openxmlformats.org/wordprocessingml/2006/main">
        <w:t xml:space="preserve">[عنوان شما] </w:t>
      </w:r>
      <w:r xmlns:w="http://schemas.openxmlformats.org/wordprocessingml/2006/main">
        <w:br xmlns:w="http://schemas.openxmlformats.org/wordprocessingml/2006/main"/>
      </w:r>
      <w:r xmlns:w="http://schemas.openxmlformats.org/wordprocessingml/2006/main">
        <w:t xml:space="preserve">[اطلاعات تماس شما]</w:t>
      </w:r>
    </w:p>
    <w:p>
      <w:pPr xmlns:w="http://schemas.openxmlformats.org/wordprocessingml/2006/main">
        <w:pStyle w:val="Subtitle"/>
      </w:pPr>
      <w:r xmlns:w="http://schemas.openxmlformats.org/wordprocessingml/2006/main">
        <w:t xml:space="preserve">Section_Candidate 1-2: ایمیل 1 به سازمان 1 به دنبال همکاری.</w:t>
      </w:r>
    </w:p>
    <w:p>
      <w:pPr xmlns:w="http://schemas.openxmlformats.org/wordprocessingml/2006/main"/>
      <w:r xmlns:w="http://schemas.openxmlformats.org/wordprocessingml/2006/main">
        <w:t xml:space="preserve">این یک الگوی ایمیل پیشنهاد تجاری است. به نظر می رسد دعوتی برای سازمان ها برای همکاری در کشف راه هایی برای تغییر عملیات تمیز کردن سنتی از طریق یکپارچه سازی فناوری است. این ایمیل خلاصه مختصری از نکات کلیدی گزارش تحلیل، از جمله یک رویکرد پیشنهادی برای شناسایی چالش‌ها و راه‌حل‌های بالقوه فن‌آوری را ارائه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نظر می رسد که در حال پرس و جو در مورد علاقه بالقوه در همکاری و بحث در مورد اینکه چگونه دو سازمان ممکن است با یکدیگر هم افزایی کنند تا نتایج معنی داری به دست آورند. فرستنده پیشنهاد می کند یک مکالمه یا جلسه برای بررسی این امکان راه اندازی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طور خلاصه، این ایمیل را می توان به عنوان یک زیر مشاهده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پیشنهاد همکاری </w:t>
      </w:r>
      <w:r xmlns:w="http://schemas.openxmlformats.org/wordprocessingml/2006/main">
        <w:br xmlns:w="http://schemas.openxmlformats.org/wordprocessingml/2006/main"/>
      </w:r>
      <w:r xmlns:w="http://schemas.openxmlformats.org/wordprocessingml/2006/main">
        <w:t xml:space="preserve">- دعوت به بحث در مورد مشارکت تجاری بالقوه </w:t>
      </w:r>
      <w:r xmlns:w="http://schemas.openxmlformats.org/wordprocessingml/2006/main">
        <w:br xmlns:w="http://schemas.openxmlformats.org/wordprocessingml/2006/main"/>
      </w:r>
      <w:r xmlns:w="http://schemas.openxmlformats.org/wordprocessingml/2006/main">
        <w:t xml:space="preserve">- درخواست برای ملاقات برای بررسی فرصت های یکپارچه سازی فناوری</w:t>
      </w:r>
    </w:p>
    <w:p>
      <w:pPr xmlns:w="http://schemas.openxmlformats.org/wordprocessingml/2006/main">
        <w:pStyle w:val="Subtitle"/>
      </w:pPr>
      <w:r xmlns:w="http://schemas.openxmlformats.org/wordprocessingml/2006/main">
        <w:t xml:space="preserve">بخش_کاندید 1-3: ایمیل 2 به سازمان 2 برای همکاری.</w:t>
      </w:r>
    </w:p>
    <w:p>
      <w:pPr xmlns:w="http://schemas.openxmlformats.org/wordprocessingml/2006/main"/>
      <w:r xmlns:w="http://schemas.openxmlformats.org/wordprocessingml/2006/main">
        <w:t xml:space="preserve">بر اساس زمینه داده شده، من یک فرصت همکاری مشابه را پیشنهاد خواهم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[سازمان 2] عزیز،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امیدوارم حال شما خوب باشد. ما گزارش جامعی در مورد بررسی استراتژی‌های پیشرفته برای انقلابی کردن مدیریت زباله از طریق تصمیم‌گیری مبتنی بر داده‌ها گردآوری کرده‌ایم و در جستجوی همکاری‌های تاثیرگذار، سازمان شما به دلیل مشارکت قابل توجه در مدیریت کسب‌وکار / مدیریت عملیات / پایداری مورد توجه ما قرار گرفت. نوآوری در بخش های صنعتی گزارش ما استراتژی‌هایی مانند توسعه یک پروژه آزمایشی با مجموعه‌ای از شرکت‌های مدیریت زباله برای آزمایش فناوری‌های دسته‌بندی زباله با استفاده از هوش مصنوعی را پیشنهاد می‌کند. برای تغییرات مثبت، و ما مشتاقیم تا همکاری های بالقوه را با سازمان هایی که دیدگاه ما را به اشتراک می گذارند، بررسی کنیم. آیا برای بررسی هم افزایی ها و بحث در مورد راه هایی برای ادغام بینش های مبتنی بر داده در عملیات خود آماده بحث یا جلسه هستید؟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[موقعیت شما] </w:t>
      </w:r>
      <w:r xmlns:w="http://schemas.openxmlformats.org/wordprocessingml/2006/main">
        <w:br xmlns:w="http://schemas.openxmlformats.org/wordprocessingml/2006/main"/>
      </w:r>
      <w:r xmlns:w="http://schemas.openxmlformats.org/wordprocessingml/2006/main">
        <w:t xml:space="preserve">[اطلاعات تماس شما]</w:t>
      </w:r>
    </w:p>
    <w:p>
      <w:pPr xmlns:w="http://schemas.openxmlformats.org/wordprocessingml/2006/main">
        <w:pStyle w:val="Subtitle"/>
      </w:pPr>
      <w:r xmlns:w="http://schemas.openxmlformats.org/wordprocessingml/2006/main">
        <w:t xml:space="preserve">بخش_کاندید 1-4: ایمیل 3 به سازمان 3 برای همکاری.</w:t>
      </w:r>
    </w:p>
    <w:p>
      <w:pPr xmlns:w="http://schemas.openxmlformats.org/wordprocessingml/2006/main"/>
      <w:r xmlns:w="http://schemas.openxmlformats.org/wordprocessingml/2006/main">
        <w:t xml:space="preserve">بر اساس پست و ایمیل ارائه شده در لینکدین: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 فرصت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[نام گیرنده]،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خوشحالیم که یک همکاری بالقوه با [سازمان 1] را همانطور که در پست اخیر لینکدین و درخواست ایمیل ما ذکر شد، بررسی می کنیم. تمرکز ما بر تغییر عملیات نظافت سنتی از طریق یکپارچه سازی فناوری ما را به وجد می آورد و معتقدیم که سازمان شما اهداف مشابهی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بررسی و تحقیق مشترک </w:t>
      </w:r>
      <w:r xmlns:w="http://schemas.openxmlformats.org/wordprocessingml/2006/main">
        <w:t xml:space="preserve">: ما پیشنهاد انجام یک نظرسنجی مشترک بین شرکت‌های نظافتی را برای شناسایی چالش‌های فعلی و راه‌حل‌های تکنولوژیکی بالقوه می‌کنیم. این تلاش مشترک ما را قادر می سازد تا درک عمیق تری از نیازهای صنعت به دست آوریم و توصیه های عملی را توسعه دهیم.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تجزیه و تحلیل داده ها و بینش ها </w:t>
      </w:r>
      <w:r xmlns:w="http://schemas.openxmlformats.org/wordprocessingml/2006/main">
        <w:t xml:space="preserve">: تیم ما داده های نظرسنجی را تجزیه و تحلیل خواهد کرد و بینش عملی در مورد اینکه چگونه فناوری می تواند برای بهبود عملیات تمیز کردن یکپارچه شود، ارائه خواهد کرد. این تجزیه و تحلیل برای اطلاع رسانی به تحقیقات و توصیه های آینده استفاده خواهد شد.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گزارش تحقیقاتی با نام تجاری مشترک </w:t>
      </w:r>
      <w:r xmlns:w="http://schemas.openxmlformats.org/wordprocessingml/2006/main">
        <w:t xml:space="preserve">: ما قصد داریم یک گزارش تحقیقاتی با نام تجاری مشترک منتشر کنیم که یافته‌ها و توصیه‌های کلیدی را برجسته کند. این گزارش به عنوان یک منبع ارزشمند برای صنعت نظافت عمل می کند و بینش ها و راهنمایی های عملی را در مورد اجرای یکپارچه سازی فناوری ارائه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افزایش خروجی های تحقیقاتی از طریق تلاش مشترک </w:t>
      </w:r>
      <w:r xmlns:w="http://schemas.openxmlformats.org/wordprocessingml/2006/main">
        <w:br xmlns:w="http://schemas.openxmlformats.org/wordprocessingml/2006/main"/>
      </w:r>
      <w:r xmlns:w="http://schemas.openxmlformats.org/wordprocessingml/2006/main">
        <w:t xml:space="preserve">* اعتبارسنجی یافته ها و توصیه های نظرسنجی </w:t>
      </w:r>
      <w:r xmlns:w="http://schemas.openxmlformats.org/wordprocessingml/2006/main">
        <w:br xmlns:w="http://schemas.openxmlformats.org/wordprocessingml/2006/main"/>
      </w:r>
      <w:r xmlns:w="http://schemas.openxmlformats.org/wordprocessingml/2006/main">
        <w:t xml:space="preserve">* گزارش مشترک برای ایجاد اعتبار و اعتبار </w:t>
      </w:r>
      <w:r xmlns:w="http://schemas.openxmlformats.org/wordprocessingml/2006/main">
        <w:br xmlns:w="http://schemas.openxmlformats.org/wordprocessingml/2006/main"/>
      </w:r>
      <w:r xmlns:w="http://schemas.openxmlformats.org/wordprocessingml/2006/main">
        <w:t xml:space="preserve">* سود متقابل از طریق تحقیقات و بینش های مشترک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مراحل بعدی: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خوشحال می شویم که در مورد این پیشنهاد با جزئیات بیشتر بحث کنیم و به آنها پاسخ دهیم. هر سوالی که ممکن است داشته باشید لطفاً برای کسب اطلاعات بیشتر در مورد این فرصت همکاری هیجان انگیز با ما تماس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پیشنهاد ما را در نظر گرفتید متشکرم.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w:t>
      </w:r>
    </w:p>
    <w:p>
      <w:pPr xmlns:w="http://schemas.openxmlformats.org/wordprocessingml/2006/main">
        <w:pStyle w:val="Subtitle"/>
      </w:pPr>
      <w:r xmlns:w="http://schemas.openxmlformats.org/wordprocessingml/2006/main">
        <w:t xml:space="preserve">Section_Candidate 1-5: LinkedIn Post 1 همکاری با سازمان 1 را اعلام می کند.</w:t>
      </w:r>
    </w:p>
    <w:p>
      <w:pPr xmlns:w="http://schemas.openxmlformats.org/wordprocessingml/2006/main"/>
      <w:r xmlns:w="http://schemas.openxmlformats.org/wordprocessingml/2006/main">
        <w:t xml:space="preserve">بر اساس زمینه ارائه شده، در اینجا سه سازمان یا ابتکار بالقوه وجود دارد که ممکن است علاقه مند به مشارکت با تیم شما برای تغییر عملیات نظافت سنتی از طریق یکپارچه سازی فناوری، با تمرکز بر حوزه مدیریت کسب و کار / مدیریت عملیات / پذیرش فناوری در صنایع خدماتی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به اشتراک گذاشته شده سیاره </w:t>
      </w:r>
      <w:r xmlns:w="http://schemas.openxmlformats.org/wordprocessingml/2006/main">
        <w:t xml:space="preserve">: به عنوان یک سازمان متمرکز بر پایداری در صنعت نظافت، آنها ممکن است علاقه مند به همکاری با تیم شما برای توسعه فناوری های تمیز کردن کارآمدتر و پایدار باشند. ماموریت آنها با اهداف شما در افزایش تغییرات اجتماعی و ترویج تحقیقات در زمینه پایداری همسو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انجمن صنعت سرایداری و نظافت (JCA) </w:t>
      </w:r>
      <w:r xmlns:w="http://schemas.openxmlformats.org/wordprocessingml/2006/main">
        <w:t xml:space="preserve">: JCA می تواند به عنوان یک همکار بالقوه عمل کند، به خصوص اگر آنها مزایای یکپارچه سازی فناوری را در افزایش عملیات و تحقیقات ببینند. به عنوان یک انجمن تجاری، آنها ممکن است بینش ارزشمندی در مورد نیازهای صنعت نظافت ارائه دهند و تیم شما را قادر می سازد تا راه حل هایی ایجاد کند که به چالش های خاص رسیدگی می کند و تغییرات اجتماعی را بهبود می بخشد.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بنیاد الن مک آرتور </w:t>
      </w:r>
      <w:r xmlns:w="http://schemas.openxmlformats.org/wordprocessingml/2006/main">
        <w:t xml:space="preserve">: بنیاد الن مک آرتور به سمت سیستم های دایره ای و احیا کننده در صنایع مختلف از جمله پاکیزگی و مدیریت زباله کار می کند. مشارکت با آنها می تواند منجر به همکاری معنادار در ابتکارات تحقیق و توسعه شود که بر راه حل های پایدار، تحقیق و پذیرش فناوری برای ترویج تغییرات اجتماعی و کارهای خیریه تمرکز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هنگام نزدیک شدن به این سازمان ها، تمرکز ویژه آنها را در نظر بگیرید و طرح خود را متناسب با این علایق تنظیم کنید. هم سازمان ها و هم ابتکارات احتمالاً از فرصت همکاری و حمایت مالی بالقوه ای که تیم شما می تواند ارائه دهد قدردانی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همچنین، هنگام بحث در مورد حمایت مالی بالقوه برای این همکاری، ممکن است بخواهید عواملی را در نظر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بودجه مشترک برای طرح‌های تحقیق و توسعه </w:t>
      </w:r>
      <w:r xmlns:w="http://schemas.openxmlformats.org/wordprocessingml/2006/main">
        <w:br xmlns:w="http://schemas.openxmlformats.org/wordprocessingml/2006/main"/>
      </w:r>
      <w:r xmlns:w="http://schemas.openxmlformats.org/wordprocessingml/2006/main">
        <w:t xml:space="preserve">- تخصیص منابع مشترک برای ارتقاء فناوری و زیرساخت </w:t>
      </w:r>
      <w:r xmlns:w="http://schemas.openxmlformats.org/wordprocessingml/2006/main">
        <w:br xmlns:w="http://schemas.openxmlformats.org/wordprocessingml/2006/main"/>
      </w:r>
      <w:r xmlns:w="http://schemas.openxmlformats.org/wordprocessingml/2006/main">
        <w:t xml:space="preserve">- برندسازی و تلاش‌های بازاریابی برای ترویج پروژه مشترک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همیشه بهترین است. برای نزدیک شدن به شرکای بالقوه با درک روشنی از اهداف آنها، ارزش پیشنهادی سازمان شما و اینکه چگونه این عناصر می توانند برای ایجاد نتایج سودمند متقابل گرد هم آیند.</w:t>
      </w:r>
    </w:p>
    <w:p>
      <w:pPr xmlns:w="http://schemas.openxmlformats.org/wordprocessingml/2006/main">
        <w:pStyle w:val="Subtitle"/>
      </w:pPr>
      <w:r xmlns:w="http://schemas.openxmlformats.org/wordprocessingml/2006/main">
        <w:t xml:space="preserve">همکاری برای موضوع دامنه خاص جستجو شد. پشتیبانی استقبال شد.</w:t>
      </w:r>
    </w:p>
    <w:p>
      <w:pPr xmlns:w="http://schemas.openxmlformats.org/wordprocessingml/2006/main"/>
      <w:r xmlns:w="http://schemas.openxmlformats.org/wordprocessingml/2006/main">
        <w:t xml:space="preserve">به نظر می رسد این پیام یک پیشنهاد تجاری برای همکاری و جستجوی حمایت مالی برای تغییر عملیات نظافت سنتی از طریق یکپارچه سازی فناوری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پیشنهاد "تغییر عملیات نظافت سنتی از طریق یکپارچه سازی فناوری" است. با این حال، به صراحت موارد زیر را بیان نمی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چه فناوری های خاصی برای یکپارچه سازی در نظر گرفته شده است. </w:t>
      </w:r>
      <w:r xmlns:w="http://schemas.openxmlformats.org/wordprocessingml/2006/main">
        <w:br xmlns:w="http://schemas.openxmlformats.org/wordprocessingml/2006/main"/>
      </w:r>
      <w:r xmlns:w="http://schemas.openxmlformats.org/wordprocessingml/2006/main">
        <w:t xml:space="preserve">2. هدف پروژه برای دستیابی به چه منافعی است (به عنوان مثال، صرفه جویی در هزینه، بهبود کارایی، و غیره). </w:t>
      </w:r>
      <w:r xmlns:w="http://schemas.openxmlformats.org/wordprocessingml/2006/main">
        <w:br xmlns:w="http://schemas.openxmlformats.org/wordprocessingml/2006/main"/>
      </w:r>
      <w:r xmlns:w="http://schemas.openxmlformats.org/wordprocessingml/2006/main">
        <w:t xml:space="preserve">3. نقش یا سهم خاصی که سازمان مورد خطاب قرار می گیرد (سازمان 1) که انتظار می رود ارائه کند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ارائه یک پروپوزال دقیق تر، توصیه می کنم این نکات را اضافه کنید تا پروپوزال جامع تر و قانع کننده تر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اینجا یک نسخه توسعه یافته بالقوه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پروژه: </w:t>
      </w:r>
      <w:r xmlns:w="http://schemas.openxmlformats.org/wordprocessingml/2006/main">
        <w:t xml:space="preserve">"تغییر عملیات تمیز کردن سنتی از طریق یکپارچه سازی فناوری: تحقیقات مشترک و صرفه جویی در هزینه"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ما در حال انجام تحقیقاتی برای کشف مزایای یکپارچه سازی فناوری در عملیات نظافت سنتی است. هدف ما شناسایی چالش‌های پیش روی شرکت‌های نظافت، کشف راه‌حل‌های بالقوه فن‌آوری و توسعه استراتژی‌هایی برای صرفه‌جویی در هزینه و بهبود بهره‌وری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به دنبال همکارانی هستیم که بتوانند در زمینه مدیریت بازرگانی / مدیریت عملیات / پذیرش فناوری در صنایع خدماتی تخصص ارائه دهند. به طور خاص، ما می‌خواهیم: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یک نظرسنجی در میان شرکت‌های نظافتی برای شناسایی چالش‌های فعلی و راه‌حل‌های بالقوه فناوری </w:t>
      </w:r>
      <w:r xmlns:w="http://schemas.openxmlformats.org/wordprocessingml/2006/main">
        <w:br xmlns:w="http://schemas.openxmlformats.org/wordprocessingml/2006/main"/>
      </w:r>
      <w:r xmlns:w="http://schemas.openxmlformats.org/wordprocessingml/2006/main">
        <w:t xml:space="preserve">- تجزیه و تحلیل معیارهای صنعت و بهترین شیوه‌ها برای یکپارچه‌سازی فناوری </w:t>
      </w:r>
      <w:r xmlns:w="http://schemas.openxmlformats.org/wordprocessingml/2006/main">
        <w:br xmlns:w="http://schemas.openxmlformats.org/wordprocessingml/2006/main"/>
      </w:r>
      <w:r xmlns:w="http://schemas.openxmlformats.org/wordprocessingml/2006/main">
        <w:t xml:space="preserve">- توسعه پیش‌بینی‌های صرفه‌جویی در هزینه و معیارهای بهبود بهره‌وری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همکاران بالقوه: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تحقیقات ما، ما مایلم سازمان های زیر را به عنوان شرکای بالقوه توصیه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[سازمان 1]: [توضیح مختصری درباره چرایی سازمان 1 یک شریک ایده آل است] </w:t>
      </w:r>
      <w:r xmlns:w="http://schemas.openxmlformats.org/wordprocessingml/2006/main">
        <w:br xmlns:w="http://schemas.openxmlformats.org/wordprocessingml/2006/main"/>
      </w:r>
      <w:r xmlns:w="http://schemas.openxmlformats.org/wordprocessingml/2006/main">
        <w:t xml:space="preserve">- [سایر همکاران بالقوه]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پشتیبانی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آماده بحث در مورد حمایت مالی بالقوه برای این پروژه هستیم. تفکیک هزینه ها و منافع برآورد شده قابل قدردانی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در صورت نیاز به اطلاعات بیشتر یا مایل به بحث بیشتر با ما تماس بگیرید.</w:t>
      </w:r>
    </w:p>
    <w:p>
      <w:pPr xmlns:w="http://schemas.openxmlformats.org/wordprocessingml/2006/main">
        <w:pStyle w:val="Subtitle"/>
      </w:pPr>
      <w:r xmlns:w="http://schemas.openxmlformats.org/wordprocessingml/2006/main">
        <w:t xml:space="preserve">تخصص دامنه شما ارزشمند است. باز برای بحث</w:t>
      </w:r>
    </w:p>
    <w:p>
      <w:pPr xmlns:w="http://schemas.openxmlformats.org/wordprocessingml/2006/main"/>
      <w:r xmlns:w="http://schemas.openxmlformats.org/wordprocessingml/2006/main">
        <w:t xml:space="preserve">بر اساس زمینه ارائه شده، به نظر می رسد که نویسنده به دنبال همکاری و حمایت مالی از سازمان 2 برای تغییر عملیات تمیز کردن سنتی از طریق یکپارچه سازی فناوری است. آنها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درخواست از همکاران بالقوه ای که با اهداف آنها هماهنگ هستند. </w:t>
      </w:r>
      <w:r xmlns:w="http://schemas.openxmlformats.org/wordprocessingml/2006/main">
        <w:br xmlns:w="http://schemas.openxmlformats.org/wordprocessingml/2006/main"/>
      </w:r>
      <w:r xmlns:w="http://schemas.openxmlformats.org/wordprocessingml/2006/main">
        <w:t xml:space="preserve">2. برای بحث در مورد حمایت مالی بالقوه برای همکاری باز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پاسخ به سؤالات احتمالی که ممکن است از این درخواست ایجاد شود، می توانم زمینه را تغییر دهم یا اطلاعات بیشتری ارائه کنم. برخی از سوالات احتمالی که ممکن است پرسیده شود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چه اهداف خاصی برای تغییر عملیات نظافت سنتی از طریق یکپارچه سازی فناوری دارید؟ </w:t>
      </w:r>
      <w:r xmlns:w="http://schemas.openxmlformats.org/wordprocessingml/2006/main">
        <w:br xmlns:w="http://schemas.openxmlformats.org/wordprocessingml/2006/main"/>
      </w:r>
      <w:r xmlns:w="http://schemas.openxmlformats.org/wordprocessingml/2006/main">
        <w:t xml:space="preserve">- به دنبال چه نوع همکاری هستید (مشارکت تحقیقاتی، توسعه محصول مشترک و غیره)؟ </w:t>
      </w:r>
      <w:r xmlns:w="http://schemas.openxmlformats.org/wordprocessingml/2006/main">
        <w:br xmlns:w="http://schemas.openxmlformats.org/wordprocessingml/2006/main"/>
      </w:r>
      <w:r xmlns:w="http://schemas.openxmlformats.org/wordprocessingml/2006/main">
        <w:t xml:space="preserve">- جدول زمانی و محدوده مورد انتظار همکاری چیست؟ </w:t>
      </w:r>
      <w:r xmlns:w="http://schemas.openxmlformats.org/wordprocessingml/2006/main">
        <w:br xmlns:w="http://schemas.openxmlformats.org/wordprocessingml/2006/main"/>
      </w:r>
      <w:r xmlns:w="http://schemas.openxmlformats.org/wordprocessingml/2006/main">
        <w:t xml:space="preserve">- به دنبال چه نوع حمایت مالی هستید (کمک مالی، سرمایه گذاری، سهام و غیره)؟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می‌خواهید یک پیشنهاد تجاری بر اساس این زمینه ایجاد کنید، من می‌توانم یک نمونه پیشنهاد ارائه کنم که اهداف، ساختار همکاری و الزامات پشتیبانی مالی را مشخص می‌کند. لطفاً به من بگویید چگونه می توانم بیشتر به شما کمک کنم.</w:t>
      </w:r>
    </w:p>
    <w:p>
      <w:pPr xmlns:w="http://schemas.openxmlformats.org/wordprocessingml/2006/main">
        <w:pStyle w:val="Subtitle"/>
      </w:pPr>
      <w:r xmlns:w="http://schemas.openxmlformats.org/wordprocessingml/2006/main">
        <w:t xml:space="preserve">مشارکت باعث افزایش تحقیقات می شود. حمایت مالی ارائه شده است.</w:t>
      </w:r>
    </w:p>
    <w:p>
      <w:pPr xmlns:w="http://schemas.openxmlformats.org/wordprocessingml/2006/main"/>
      <w:r xmlns:w="http://schemas.openxmlformats.org/wordprocessingml/2006/main">
        <w:t xml:space="preserve">بر اساس زمینه داده شده، در اینجا سه سازمان یا ابتکار بالقوه وجود دارد که ممکن است برای همکاری مناسب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استارت‌آپ‌های فناوری متمرکز بر دستگاه‌های IoT </w:t>
      </w:r>
      <w:r xmlns:w="http://schemas.openxmlformats.org/wordprocessingml/2006/main">
        <w:t xml:space="preserve">: شرکت‌هایی مانند آگوست یا Ring می‌توانند تخصص لازم را در پیاده‌سازی سیستم‌های امنیت خانه هوشمند و اتوماسیون ارائه دهند. را می توان با عملیات تمیز کردن ادغام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سازمان های متمرکز بر پایداری </w:t>
      </w:r>
      <w:r xmlns:w="http://schemas.openxmlformats.org/wordprocessingml/2006/main">
        <w:t xml:space="preserve">: گروه هایی مانند صندوق جهانی حیات وحش (WWF) یا آژانس حفاظت از محیط زیست (EPA) می توانند بینش های ارزشمندی در مورد کاهش اثرات زیست محیطی و اجرای شیوه های سازگار با محیط زیست در صنعت پاکسازی ارائه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سازمان‌های سلامت و تندرستی </w:t>
      </w:r>
      <w:r xmlns:w="http://schemas.openxmlformats.org/wordprocessingml/2006/main">
        <w:t xml:space="preserve">: شرکت‌هایی مانند مزارع اوکرا یا ابتکار ابتکار مکان‌های کار سالم در کلینیک مایو ممکن است علاقه‌مند به همکاری در توسعه پروتکل‌های پاک‌سازی باشند که کیفیت هوای داخلی، پایداری و رفاه کلی کارکنان و مشتریان را در اولویت قرار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مورد حمایت مالی بالقوه، برخی از منابع ممکن می تواند شامل موارد زیر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کمک های مالی از طرف وزارت انرژی ایالات متحده </w:t>
      </w:r>
      <w:r xmlns:w="http://schemas.openxmlformats.org/wordprocessingml/2006/main">
        <w:t xml:space="preserve">: دولت ایالات متحده کمک های بلاعوض را به مشاغل و سازمان هایی ارائه می دهد که می توانند سرمایه گذاری در فناوری ها و شیوه های کارآمد انرژی را نشان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شرکت‌های سرمایه‌گذاری مخاطره‌آمیز بر روی پایداری متمرکز شده‌اند </w:t>
      </w:r>
      <w:r xmlns:w="http://schemas.openxmlformats.org/wordprocessingml/2006/main">
        <w:t xml:space="preserve">: شرکت‌هایی مانند مدیریت سرمایه‌گذاری نسل یا CDP (پروژه افشای کربن سابق) ممکن است علاقه‌مند به ارائه سرمایه سرمایه‌گذاری برای کسب‌وکارهایی باشند که روی پروژه‌های پایداری نوآورانه کار می‌کنند، از جمله پروژه‌های مرتبط با صنعت پاکسازی.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بنیادهای بشردوستانه </w:t>
      </w:r>
      <w:r xmlns:w="http://schemas.openxmlformats.org/wordprocessingml/2006/main">
        <w:t xml:space="preserve">: سازمان‌هایی مانند بنیاد بیل و ملیندا گیتس یا بنیاد اسکول می‌توانند از غیرانتفاعی یا کسب‌وکارهایی که روی پروژه‌هایی کار می‌کنند که به مسائل اجتماعی یا زیست‌محیطی می‌پردازند، از جمله تبدیل عملیات سنتی نظافت از طریق یکپارچه‌سازی فناوری، حمایت مالی کنند.</w:t>
      </w:r>
    </w:p>
    <w:p>
      <w:pPr xmlns:w="http://schemas.openxmlformats.org/wordprocessingml/2006/main">
        <w:pStyle w:val="Subtitle"/>
      </w:pPr>
      <w:r xmlns:w="http://schemas.openxmlformats.org/wordprocessingml/2006/main">
        <w:t xml:space="preserve">برای حمایت مالی و بینش باز است.</w:t>
      </w:r>
    </w:p>
    <w:p>
      <w:pPr xmlns:w="http://schemas.openxmlformats.org/wordprocessingml/2006/main"/>
      <w:r xmlns:w="http://schemas.openxmlformats.org/wordprocessingml/2006/main">
        <w:t xml:space="preserve">متن پست لینکدین نشان می دهد که فرد (احتمالاً یک محقق یا کارآفرین) به دنبال همکاری با یک سازمان (سازمان 1) است تا: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بحث در مورد حمایت مالی برای پروژه تحقیقاتی خود (تغییر عملیات پاکسازی سنتی از طریق یکپارچه سازی فناوری). </w:t>
      </w:r>
      <w:r xmlns:w="http://schemas.openxmlformats.org/wordprocessingml/2006/main">
        <w:br xmlns:w="http://schemas.openxmlformats.org/wordprocessingml/2006/main"/>
      </w:r>
      <w:r xmlns:w="http://schemas.openxmlformats.org/wordprocessingml/2006/main">
        <w:t xml:space="preserve">2. یافته های تحقیقاتی خود را با سازمان به اشتراک بگذارند. </w:t>
      </w:r>
      <w:r xmlns:w="http://schemas.openxmlformats.org/wordprocessingml/2006/main">
        <w:br xmlns:w="http://schemas.openxmlformats.org/wordprocessingml/2006/main"/>
      </w:r>
      <w:r xmlns:w="http://schemas.openxmlformats.org/wordprocessingml/2006/main">
        <w:t xml:space="preserve">3. از پتانسیل سازمان به عنوان یک تیم برای ایجاد تغییرات مثبت از طریق پذیرش فناوری در عملیات نظافت سنتی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بنابراین، اگر کسب‌وکاری در مورد فرصت‌های همکاری بالقوه با سازمان 1 پرس و جو می‌کند، می‌توان پیشنهادی برای موارد زیر ایجاد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 همکاری: تبدیل عملیات تمیز کردن سنتی از طریق یکپارچه‌سازی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[نام گیرنده]،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هیجان‌زده هستیم که یک فرصت همکاری با سازمان محترم شما پیشنهاد کنیم. ، [سازمان 1]. پروژه تحقیقاتی ما، تبدیل عملیات نظافت سنتی از طریق یکپارچه سازی فناوری، با هدف استفاده از فناوری برای متحول کردن صنعت نظافت سنتی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بر این باوریم که پروژه ما با مأموریت سازمان شما برای ایجاد تغییرات مثبت در بخش‌های مختلف همسو است و ما مفتخریم که در مورد حمایت مالی بالقوه و فرصت‌های همکاری با تیم شما صحبت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اهداف کلیدی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یافته های تحقیقاتی خود را با سازمان خود به اشتراک بگذارید تا زمینه های مورد علاقه مشترک و فرصت های رشد را شناسایی کنید. </w:t>
      </w:r>
      <w:r xmlns:w="http://schemas.openxmlformats.org/wordprocessingml/2006/main">
        <w:br xmlns:w="http://schemas.openxmlformats.org/wordprocessingml/2006/main"/>
      </w:r>
      <w:r xmlns:w="http://schemas.openxmlformats.org/wordprocessingml/2006/main">
        <w:t xml:space="preserve">- پشتیبانی مالی بالقوه را برای توسعه بیشتر و اجرای پروژه تحقیقاتی خود بررسی کنید. </w:t>
      </w:r>
      <w:r xmlns:w="http://schemas.openxmlformats.org/wordprocessingml/2006/main">
        <w:br xmlns:w="http://schemas.openxmlformats.org/wordprocessingml/2006/main"/>
      </w:r>
      <w:r xmlns:w="http://schemas.openxmlformats.org/wordprocessingml/2006/main">
        <w:t xml:space="preserve">- ایجاد یک محیط مشترک برای ایجاد تغییرات مثبت در صنعت نظافت سنتی.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ما از طریق همکاری با یکدیگر تبدیل صنعت از طریق یکپارچه سازی فناوری و ایجاد یک راه حل پاکسازی پایدار، کارآمد و سازگار با محیط زیست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خوشحال خواهیم شد که جلسه ای را برای بحث در مورد این پیشنهاد با جزئیات بیشتر و بررسی احتمالات همکاری تعیین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پیشنهاد ما را در نظر گرفتید متشکرم.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w:t>
      </w:r>
    </w:p>
    <w:p>
      <w:pPr xmlns:w="http://schemas.openxmlformats.org/wordprocessingml/2006/main">
        <w:pStyle w:val="Subtitle"/>
      </w:pPr>
      <w:r xmlns:w="http://schemas.openxmlformats.org/wordprocessingml/2006/main">
        <w:t xml:space="preserve">برای همکاری هیجان زده هستم. درگیر و آماده.</w:t>
      </w:r>
    </w:p>
    <w:p>
      <w:pPr xmlns:w="http://schemas.openxmlformats.org/wordprocessingml/2006/main"/>
      <w:r xmlns:w="http://schemas.openxmlformats.org/wordprocessingml/2006/main">
        <w:t xml:space="preserve">بر اساس زمینه ارائه شده، یک چالش خاص که شرکت های نظافت سنتی در پروژه تبدیل عملیات نظافت سنتی از طریق یکپارچه سازی فناوری با آن مواجه هستند، پتانسیل یکپارچه سازی فناوری برای تشدید مسائل مربوط به حفظ کارکنان موجود است. تحقیقات نشان داده است که شرکت‌های نظافت سنتی اغلب برای جذب و حفظ کارگران ماهر به دلیل دستمزدهای پایین، مزایای محدود و خواسته‌های فیزیکی شغل تلاش می‌کنند (دی سوزا، 2019). ادغام فناوری، مانند برنامه های تلفن همراه و سیستم های زمان بندی خودکار، در حالی که به طور بالقوه کارایی عملیاتی را بهبود می بخشد، ممکن است چالش های جدیدی را برای شرکت های نظافتی ایجاد کند که به دنبال حفظ نیروی کار پایدار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مثال، افزایش استفاده از برنامه‌های تلفن همراه برای برنامه‌ریزی و ارتباطات ممکن است به نگرانی‌هایی در مورد ردیابی هزینه نیروی کار، امنیت داده‌ها و حواس‌پرتی کارکنان منجر شود (ژیلت، 2019). علاوه بر این، استفاده از تجهیزات و سیستم‌های نظافت خودکار ممکن است نیاز به بازآموزی و ارتقای مهارت کارکنان موجود داشته باشد و به طور بالقوه شکاف‌های موقتی در خدمات و رنجش در بین کارکنان موجود ایجاد کند (گروس، 2020). این امر نیاز به بررسی و برنامه ریزی دقیق توسط شرکت های نظافت سنتی را برای ادغام کارآمد فناوری، در عین حال رسیدگی به نیازها و نگرانی های کارکنان برای اطمینان از انتقال روان و به حداقل رساندن اثرات منفی احتمالی بر حفظ کارمندان، برجسته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منابع: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De Souza, CM (2019). عوامل موثر بر حفظ کارکنان در صنعت نظافت. مجله بین المللی علوم پاکسازی، 22 (1)، 1-13.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ژیلت، تی (2019). استفاده از برنامه های تلفن همراه در عملیات پاکسازی: فرصت ها و چالش ها مجله مدیریت تاسیسات، 17(2)، 147-162.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گراس، اس. (2020). تغییرات تکنولوژیکی در عملیات نظافت: پیامدهای توسعه نیروی کار مجله بین المللی ارگونومی صنعتی، 76، 102792.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